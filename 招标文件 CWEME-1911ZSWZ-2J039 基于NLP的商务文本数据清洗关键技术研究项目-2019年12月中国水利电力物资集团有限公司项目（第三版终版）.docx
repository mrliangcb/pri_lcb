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93" w:rsidRPr="00436E5D" w:rsidRDefault="00302793" w:rsidP="00302793">
      <w:pPr>
        <w:ind w:right="960"/>
        <w:jc w:val="left"/>
      </w:pPr>
      <w:bookmarkStart w:id="0" w:name="_Toc373761514"/>
      <w:bookmarkStart w:id="1" w:name="_Toc373761534"/>
      <w:r w:rsidRPr="00436E5D">
        <w:rPr>
          <w:noProof/>
        </w:rPr>
        <w:drawing>
          <wp:inline distT="0" distB="0" distL="0" distR="0">
            <wp:extent cx="2876550" cy="657225"/>
            <wp:effectExtent l="0" t="0" r="0" b="9525"/>
            <wp:docPr id="2" name="图片 2" descr="C:\Users\Administrator\Documents\Tencent Files\1102746495\Image\C2C\I)%NDJU}@FFQ2H)2WS30J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Tencent Files\1102746495\Image\C2C\I)%NDJU}@FFQ2H)2WS30J2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657225"/>
                    </a:xfrm>
                    <a:prstGeom prst="rect">
                      <a:avLst/>
                    </a:prstGeom>
                    <a:noFill/>
                    <a:ln>
                      <a:noFill/>
                    </a:ln>
                  </pic:spPr>
                </pic:pic>
              </a:graphicData>
            </a:graphic>
          </wp:inline>
        </w:drawing>
      </w:r>
    </w:p>
    <w:p w:rsidR="00302793" w:rsidRPr="00436E5D" w:rsidRDefault="00302793" w:rsidP="00302793">
      <w:pPr>
        <w:ind w:firstLineChars="200" w:firstLine="480"/>
        <w:jc w:val="right"/>
      </w:pPr>
      <w:r w:rsidRPr="00B4163D">
        <w:rPr>
          <w:rFonts w:ascii="等线" w:eastAsia="等线" w:hAnsi="等线"/>
          <w:b/>
        </w:rPr>
        <w:t>招标编号：</w:t>
      </w:r>
      <w:r w:rsidRPr="000F1BD2">
        <w:rPr>
          <w:rFonts w:ascii="等线" w:eastAsia="等线" w:hAnsi="等线"/>
          <w:b/>
          <w:highlight w:val="yellow"/>
        </w:rPr>
        <w:t>CWEME-1911ZSWZ-2J039</w:t>
      </w:r>
    </w:p>
    <w:p w:rsidR="00302793" w:rsidRPr="00436E5D" w:rsidRDefault="00302793" w:rsidP="00302793">
      <w:pPr>
        <w:ind w:firstLineChars="200" w:firstLine="480"/>
        <w:jc w:val="center"/>
      </w:pPr>
    </w:p>
    <w:p w:rsidR="00302793" w:rsidRPr="000A29C7" w:rsidRDefault="00302793" w:rsidP="00302793">
      <w:pPr>
        <w:jc w:val="center"/>
        <w:rPr>
          <w:rFonts w:ascii="宋体" w:hAnsi="宋体"/>
          <w:b/>
          <w:sz w:val="52"/>
          <w:szCs w:val="72"/>
        </w:rPr>
      </w:pPr>
      <w:r w:rsidRPr="00B4163D">
        <w:rPr>
          <w:rFonts w:ascii="Arial" w:hAnsi="Arial" w:cs="Arial" w:hint="eastAsia"/>
          <w:b/>
          <w:color w:val="000000"/>
          <w:sz w:val="56"/>
          <w:szCs w:val="72"/>
        </w:rPr>
        <w:t>基于</w:t>
      </w:r>
      <w:r w:rsidRPr="00B4163D">
        <w:rPr>
          <w:rFonts w:ascii="Arial" w:hAnsi="Arial" w:cs="Arial" w:hint="eastAsia"/>
          <w:b/>
          <w:color w:val="000000"/>
          <w:sz w:val="56"/>
          <w:szCs w:val="72"/>
        </w:rPr>
        <w:t>NLP</w:t>
      </w:r>
      <w:r w:rsidRPr="00B4163D">
        <w:rPr>
          <w:rFonts w:ascii="Arial" w:hAnsi="Arial" w:cs="Arial" w:hint="eastAsia"/>
          <w:b/>
          <w:color w:val="000000"/>
          <w:sz w:val="56"/>
          <w:szCs w:val="72"/>
        </w:rPr>
        <w:t>的商务文</w:t>
      </w:r>
      <w:bookmarkStart w:id="2" w:name="_GoBack"/>
      <w:bookmarkEnd w:id="2"/>
      <w:r w:rsidRPr="00B4163D">
        <w:rPr>
          <w:rFonts w:ascii="Arial" w:hAnsi="Arial" w:cs="Arial" w:hint="eastAsia"/>
          <w:b/>
          <w:color w:val="000000"/>
          <w:sz w:val="56"/>
          <w:szCs w:val="72"/>
        </w:rPr>
        <w:t>本数据清洗关键技术研究项目</w:t>
      </w:r>
      <w:r>
        <w:rPr>
          <w:rFonts w:ascii="Arial" w:hAnsi="Arial" w:cs="Arial" w:hint="eastAsia"/>
          <w:b/>
          <w:color w:val="000000"/>
          <w:sz w:val="56"/>
          <w:szCs w:val="72"/>
        </w:rPr>
        <w:t>招标</w:t>
      </w:r>
      <w:r w:rsidRPr="00B4163D">
        <w:rPr>
          <w:rFonts w:ascii="Arial" w:hAnsi="Arial" w:cs="Arial" w:hint="eastAsia"/>
          <w:b/>
          <w:color w:val="000000"/>
          <w:sz w:val="56"/>
          <w:szCs w:val="72"/>
        </w:rPr>
        <w:t>-2019</w:t>
      </w:r>
      <w:r w:rsidRPr="00B4163D">
        <w:rPr>
          <w:rFonts w:ascii="Arial" w:hAnsi="Arial" w:cs="Arial" w:hint="eastAsia"/>
          <w:b/>
          <w:color w:val="000000"/>
          <w:sz w:val="56"/>
          <w:szCs w:val="72"/>
        </w:rPr>
        <w:t>年</w:t>
      </w:r>
      <w:r w:rsidRPr="00B4163D">
        <w:rPr>
          <w:rFonts w:ascii="Arial" w:hAnsi="Arial" w:cs="Arial" w:hint="eastAsia"/>
          <w:b/>
          <w:color w:val="000000"/>
          <w:sz w:val="56"/>
          <w:szCs w:val="72"/>
        </w:rPr>
        <w:t>1</w:t>
      </w:r>
      <w:r w:rsidR="000F1BD2">
        <w:rPr>
          <w:rFonts w:ascii="Arial" w:hAnsi="Arial" w:cs="Arial" w:hint="eastAsia"/>
          <w:b/>
          <w:color w:val="000000"/>
          <w:sz w:val="56"/>
          <w:szCs w:val="72"/>
        </w:rPr>
        <w:t>2</w:t>
      </w:r>
      <w:r w:rsidRPr="00B4163D">
        <w:rPr>
          <w:rFonts w:ascii="Arial" w:hAnsi="Arial" w:cs="Arial" w:hint="eastAsia"/>
          <w:b/>
          <w:color w:val="000000"/>
          <w:sz w:val="56"/>
          <w:szCs w:val="72"/>
        </w:rPr>
        <w:t>月中国水利电力物资集团有限公司项目</w:t>
      </w:r>
    </w:p>
    <w:p w:rsidR="00302793" w:rsidRPr="00436E5D" w:rsidRDefault="00302793" w:rsidP="00302793">
      <w:pPr>
        <w:ind w:firstLineChars="200" w:firstLine="480"/>
        <w:jc w:val="center"/>
      </w:pPr>
    </w:p>
    <w:p w:rsidR="00302793" w:rsidRPr="00436E5D" w:rsidRDefault="00302793" w:rsidP="00302793">
      <w:pPr>
        <w:ind w:firstLineChars="200" w:firstLine="480"/>
        <w:jc w:val="center"/>
      </w:pPr>
    </w:p>
    <w:p w:rsidR="00302793" w:rsidRPr="00436E5D" w:rsidRDefault="00302793" w:rsidP="00302793">
      <w:pPr>
        <w:jc w:val="center"/>
        <w:rPr>
          <w:rFonts w:ascii="宋体" w:hAnsi="宋体"/>
          <w:b/>
          <w:sz w:val="56"/>
          <w:szCs w:val="72"/>
        </w:rPr>
      </w:pPr>
      <w:r w:rsidRPr="00436E5D">
        <w:rPr>
          <w:rFonts w:ascii="宋体" w:hAnsi="宋体" w:hint="eastAsia"/>
          <w:b/>
          <w:sz w:val="56"/>
          <w:szCs w:val="72"/>
        </w:rPr>
        <w:t>招标文件</w:t>
      </w:r>
    </w:p>
    <w:p w:rsidR="00302793" w:rsidRPr="00436E5D" w:rsidRDefault="00302793" w:rsidP="00302793">
      <w:pPr>
        <w:spacing w:afterLines="100" w:after="312"/>
        <w:ind w:left="1"/>
        <w:jc w:val="center"/>
        <w:rPr>
          <w:rFonts w:ascii="华文细黑" w:eastAsia="华文细黑" w:hAnsi="华文细黑" w:cs="Arial"/>
          <w:sz w:val="44"/>
          <w:szCs w:val="44"/>
        </w:rPr>
      </w:pPr>
      <w:r w:rsidRPr="00436E5D">
        <w:rPr>
          <w:rFonts w:ascii="华文细黑" w:eastAsia="华文细黑" w:hAnsi="华文细黑" w:cs="Arial" w:hint="eastAsia"/>
          <w:sz w:val="44"/>
          <w:szCs w:val="44"/>
        </w:rPr>
        <w:tab/>
      </w:r>
    </w:p>
    <w:p w:rsidR="00302793" w:rsidRPr="00436E5D" w:rsidRDefault="00302793" w:rsidP="00302793">
      <w:pPr>
        <w:spacing w:afterLines="100" w:after="312"/>
        <w:ind w:left="1"/>
        <w:jc w:val="center"/>
        <w:rPr>
          <w:rFonts w:ascii="华文细黑" w:eastAsia="华文细黑" w:hAnsi="华文细黑" w:cs="Arial"/>
          <w:sz w:val="44"/>
          <w:szCs w:val="44"/>
        </w:rPr>
      </w:pPr>
    </w:p>
    <w:p w:rsidR="00302793" w:rsidRPr="00436E5D" w:rsidRDefault="00302793" w:rsidP="00302793">
      <w:pPr>
        <w:spacing w:afterLines="100" w:after="312"/>
        <w:ind w:left="1"/>
        <w:jc w:val="center"/>
        <w:rPr>
          <w:rFonts w:ascii="华文细黑" w:eastAsia="华文细黑" w:hAnsi="华文细黑" w:cs="Arial"/>
          <w:sz w:val="44"/>
          <w:szCs w:val="44"/>
        </w:rPr>
      </w:pPr>
    </w:p>
    <w:p w:rsidR="00302793" w:rsidRPr="00436E5D" w:rsidRDefault="00302793" w:rsidP="00302793">
      <w:pPr>
        <w:spacing w:afterLines="100" w:after="312"/>
        <w:rPr>
          <w:rFonts w:ascii="华文细黑" w:eastAsia="华文细黑" w:hAnsi="华文细黑" w:cs="Arial"/>
          <w:sz w:val="44"/>
          <w:szCs w:val="44"/>
        </w:rPr>
      </w:pPr>
    </w:p>
    <w:tbl>
      <w:tblPr>
        <w:tblW w:w="0" w:type="auto"/>
        <w:jc w:val="center"/>
        <w:tblLayout w:type="fixed"/>
        <w:tblCellMar>
          <w:left w:w="28" w:type="dxa"/>
          <w:right w:w="28" w:type="dxa"/>
        </w:tblCellMar>
        <w:tblLook w:val="0000" w:firstRow="0" w:lastRow="0" w:firstColumn="0" w:lastColumn="0" w:noHBand="0" w:noVBand="0"/>
      </w:tblPr>
      <w:tblGrid>
        <w:gridCol w:w="2523"/>
        <w:gridCol w:w="5367"/>
      </w:tblGrid>
      <w:tr w:rsidR="00302793" w:rsidRPr="00436E5D" w:rsidTr="00AE3670">
        <w:trPr>
          <w:cantSplit/>
          <w:trHeight w:val="541"/>
          <w:jc w:val="center"/>
        </w:trPr>
        <w:tc>
          <w:tcPr>
            <w:tcW w:w="2523" w:type="dxa"/>
            <w:vAlign w:val="center"/>
          </w:tcPr>
          <w:p w:rsidR="00302793" w:rsidRPr="00436E5D" w:rsidRDefault="00302793" w:rsidP="00AE3670">
            <w:pPr>
              <w:jc w:val="distribute"/>
              <w:rPr>
                <w:b/>
                <w:sz w:val="32"/>
                <w:szCs w:val="36"/>
              </w:rPr>
            </w:pPr>
            <w:r w:rsidRPr="00436E5D">
              <w:rPr>
                <w:b/>
                <w:sz w:val="32"/>
                <w:szCs w:val="36"/>
              </w:rPr>
              <w:t>招</w:t>
            </w:r>
            <w:r w:rsidRPr="00436E5D">
              <w:rPr>
                <w:b/>
                <w:sz w:val="32"/>
                <w:szCs w:val="36"/>
              </w:rPr>
              <w:t xml:space="preserve">  </w:t>
            </w:r>
            <w:r w:rsidRPr="00436E5D">
              <w:rPr>
                <w:b/>
                <w:sz w:val="32"/>
                <w:szCs w:val="36"/>
              </w:rPr>
              <w:t>标</w:t>
            </w:r>
            <w:r w:rsidRPr="00436E5D">
              <w:rPr>
                <w:b/>
                <w:sz w:val="32"/>
                <w:szCs w:val="36"/>
              </w:rPr>
              <w:t xml:space="preserve">  </w:t>
            </w:r>
            <w:r w:rsidRPr="00436E5D">
              <w:rPr>
                <w:b/>
                <w:sz w:val="32"/>
                <w:szCs w:val="36"/>
              </w:rPr>
              <w:t>人：</w:t>
            </w:r>
          </w:p>
        </w:tc>
        <w:tc>
          <w:tcPr>
            <w:tcW w:w="5367" w:type="dxa"/>
            <w:vAlign w:val="center"/>
          </w:tcPr>
          <w:p w:rsidR="00302793" w:rsidRPr="00436E5D" w:rsidRDefault="00302793" w:rsidP="00AE3670">
            <w:pPr>
              <w:jc w:val="left"/>
              <w:rPr>
                <w:b/>
                <w:sz w:val="32"/>
                <w:szCs w:val="36"/>
              </w:rPr>
            </w:pPr>
            <w:r w:rsidRPr="00436E5D">
              <w:rPr>
                <w:rFonts w:hint="eastAsia"/>
                <w:b/>
                <w:sz w:val="32"/>
                <w:szCs w:val="36"/>
              </w:rPr>
              <w:t>中国水利电力物资集团有限公司</w:t>
            </w:r>
          </w:p>
        </w:tc>
      </w:tr>
      <w:tr w:rsidR="00302793" w:rsidRPr="00436E5D" w:rsidTr="00AE3670">
        <w:trPr>
          <w:cantSplit/>
          <w:trHeight w:val="705"/>
          <w:jc w:val="center"/>
        </w:trPr>
        <w:tc>
          <w:tcPr>
            <w:tcW w:w="2523" w:type="dxa"/>
            <w:vAlign w:val="center"/>
          </w:tcPr>
          <w:p w:rsidR="00302793" w:rsidRPr="00436E5D" w:rsidRDefault="00302793" w:rsidP="00AE3670">
            <w:pPr>
              <w:jc w:val="distribute"/>
              <w:rPr>
                <w:b/>
                <w:sz w:val="32"/>
                <w:szCs w:val="36"/>
              </w:rPr>
            </w:pPr>
            <w:r w:rsidRPr="00436E5D">
              <w:rPr>
                <w:b/>
                <w:sz w:val="32"/>
                <w:szCs w:val="36"/>
              </w:rPr>
              <w:t>招标代理机构：</w:t>
            </w:r>
          </w:p>
        </w:tc>
        <w:tc>
          <w:tcPr>
            <w:tcW w:w="5367" w:type="dxa"/>
            <w:vAlign w:val="center"/>
          </w:tcPr>
          <w:p w:rsidR="00302793" w:rsidRPr="00436E5D" w:rsidRDefault="00302793" w:rsidP="00AE3670">
            <w:pPr>
              <w:rPr>
                <w:b/>
                <w:sz w:val="32"/>
                <w:szCs w:val="36"/>
              </w:rPr>
            </w:pPr>
            <w:r w:rsidRPr="00436E5D">
              <w:rPr>
                <w:b/>
                <w:sz w:val="32"/>
                <w:szCs w:val="36"/>
              </w:rPr>
              <w:t>北京国电工程招标有限公司</w:t>
            </w:r>
          </w:p>
        </w:tc>
      </w:tr>
    </w:tbl>
    <w:p w:rsidR="00302793" w:rsidRPr="00436E5D" w:rsidRDefault="00302793" w:rsidP="00302793">
      <w:pPr>
        <w:jc w:val="center"/>
        <w:rPr>
          <w:rFonts w:ascii="宋体" w:hAnsi="宋体"/>
          <w:b/>
          <w:sz w:val="36"/>
          <w:szCs w:val="36"/>
        </w:rPr>
      </w:pPr>
      <w:r w:rsidRPr="00436E5D">
        <w:rPr>
          <w:rFonts w:ascii="宋体" w:hAnsi="宋体"/>
          <w:b/>
          <w:sz w:val="36"/>
          <w:szCs w:val="36"/>
        </w:rPr>
        <w:t>201</w:t>
      </w:r>
      <w:r w:rsidRPr="00436E5D">
        <w:rPr>
          <w:rFonts w:ascii="宋体" w:hAnsi="宋体" w:hint="eastAsia"/>
          <w:b/>
          <w:sz w:val="36"/>
          <w:szCs w:val="36"/>
        </w:rPr>
        <w:t>9</w:t>
      </w:r>
      <w:r w:rsidRPr="00436E5D">
        <w:rPr>
          <w:rFonts w:ascii="宋体" w:hAnsi="宋体"/>
          <w:b/>
          <w:sz w:val="36"/>
          <w:szCs w:val="36"/>
        </w:rPr>
        <w:t xml:space="preserve">年 </w:t>
      </w:r>
      <w:r w:rsidR="000F1BD2">
        <w:rPr>
          <w:rFonts w:ascii="宋体" w:hAnsi="宋体" w:hint="eastAsia"/>
          <w:b/>
          <w:sz w:val="36"/>
          <w:szCs w:val="36"/>
        </w:rPr>
        <w:t>11</w:t>
      </w:r>
      <w:r w:rsidRPr="00436E5D">
        <w:rPr>
          <w:rFonts w:ascii="宋体" w:hAnsi="宋体"/>
          <w:b/>
          <w:sz w:val="36"/>
          <w:szCs w:val="36"/>
        </w:rPr>
        <w:t>月</w:t>
      </w:r>
    </w:p>
    <w:p w:rsidR="00302793" w:rsidRPr="00436E5D" w:rsidRDefault="00302793" w:rsidP="00302793">
      <w:pPr>
        <w:pStyle w:val="15"/>
        <w:tabs>
          <w:tab w:val="left" w:pos="780"/>
          <w:tab w:val="right" w:leader="dot" w:pos="8336"/>
        </w:tabs>
        <w:rPr>
          <w:snapToGrid w:val="0"/>
        </w:rPr>
        <w:sectPr w:rsidR="00302793" w:rsidRPr="00436E5D" w:rsidSect="00AE3670">
          <w:headerReference w:type="first" r:id="rId10"/>
          <w:footerReference w:type="first" r:id="rId11"/>
          <w:pgSz w:w="11907" w:h="16840"/>
          <w:pgMar w:top="1361" w:right="1588" w:bottom="1361" w:left="1588" w:header="851" w:footer="851" w:gutter="0"/>
          <w:pgNumType w:fmt="upperRoman" w:start="1"/>
          <w:cols w:space="720"/>
          <w:docGrid w:type="lines" w:linePitch="312"/>
        </w:sectPr>
      </w:pPr>
    </w:p>
    <w:p w:rsidR="00302793" w:rsidRPr="00436E5D" w:rsidRDefault="00302793" w:rsidP="00302793">
      <w:pPr>
        <w:pStyle w:val="15"/>
        <w:tabs>
          <w:tab w:val="right" w:leader="dot" w:pos="8731"/>
        </w:tabs>
        <w:jc w:val="center"/>
        <w:rPr>
          <w:rFonts w:ascii="黑体" w:eastAsia="黑体" w:hAnsi="黑体" w:cs="黑体"/>
          <w:sz w:val="44"/>
          <w:szCs w:val="44"/>
        </w:rPr>
      </w:pPr>
      <w:r w:rsidRPr="00436E5D">
        <w:rPr>
          <w:rFonts w:ascii="黑体" w:eastAsia="黑体" w:hAnsi="黑体" w:cs="黑体" w:hint="eastAsia"/>
          <w:sz w:val="44"/>
          <w:szCs w:val="44"/>
        </w:rPr>
        <w:lastRenderedPageBreak/>
        <w:t>目  录</w:t>
      </w:r>
    </w:p>
    <w:p w:rsidR="00905B4D" w:rsidRDefault="00302793">
      <w:pPr>
        <w:pStyle w:val="15"/>
        <w:tabs>
          <w:tab w:val="right" w:leader="dot" w:pos="8721"/>
        </w:tabs>
        <w:rPr>
          <w:noProof/>
          <w:sz w:val="21"/>
          <w:szCs w:val="22"/>
        </w:rPr>
      </w:pPr>
      <w:r w:rsidRPr="00436E5D">
        <w:fldChar w:fldCharType="begin"/>
      </w:r>
      <w:r w:rsidRPr="00436E5D">
        <w:instrText xml:space="preserve">TOC \o "1-2" \h  \u </w:instrText>
      </w:r>
      <w:r w:rsidRPr="00436E5D">
        <w:fldChar w:fldCharType="separate"/>
      </w:r>
      <w:hyperlink w:anchor="_Toc24966353" w:history="1">
        <w:r w:rsidR="00905B4D" w:rsidRPr="00770406">
          <w:rPr>
            <w:rStyle w:val="af8"/>
            <w:rFonts w:ascii="宋体" w:eastAsia="宋体" w:hAnsi="宋体" w:cs="Arial" w:hint="eastAsia"/>
            <w:b/>
            <w:noProof/>
            <w:kern w:val="0"/>
          </w:rPr>
          <w:t>第一章</w:t>
        </w:r>
        <w:r w:rsidR="00905B4D" w:rsidRPr="00770406">
          <w:rPr>
            <w:rStyle w:val="af8"/>
            <w:rFonts w:ascii="宋体" w:eastAsia="宋体" w:hAnsi="宋体" w:cs="Arial"/>
            <w:b/>
            <w:noProof/>
            <w:kern w:val="0"/>
          </w:rPr>
          <w:t xml:space="preserve"> </w:t>
        </w:r>
        <w:r w:rsidR="00905B4D" w:rsidRPr="00770406">
          <w:rPr>
            <w:rStyle w:val="af8"/>
            <w:rFonts w:ascii="宋体" w:eastAsia="宋体" w:hAnsi="宋体" w:cs="Arial" w:hint="eastAsia"/>
            <w:b/>
            <w:noProof/>
            <w:kern w:val="0"/>
          </w:rPr>
          <w:t>招标公告</w:t>
        </w:r>
        <w:r w:rsidR="00905B4D">
          <w:rPr>
            <w:noProof/>
          </w:rPr>
          <w:tab/>
        </w:r>
        <w:r w:rsidR="00905B4D">
          <w:rPr>
            <w:noProof/>
          </w:rPr>
          <w:fldChar w:fldCharType="begin"/>
        </w:r>
        <w:r w:rsidR="00905B4D">
          <w:rPr>
            <w:noProof/>
          </w:rPr>
          <w:instrText xml:space="preserve"> PAGEREF _Toc24966353 \h </w:instrText>
        </w:r>
        <w:r w:rsidR="00905B4D">
          <w:rPr>
            <w:noProof/>
          </w:rPr>
        </w:r>
        <w:r w:rsidR="00905B4D">
          <w:rPr>
            <w:noProof/>
          </w:rPr>
          <w:fldChar w:fldCharType="separate"/>
        </w:r>
        <w:r w:rsidR="00905B4D">
          <w:rPr>
            <w:noProof/>
          </w:rPr>
          <w:t>- 2 -</w:t>
        </w:r>
        <w:r w:rsidR="00905B4D">
          <w:rPr>
            <w:noProof/>
          </w:rPr>
          <w:fldChar w:fldCharType="end"/>
        </w:r>
      </w:hyperlink>
    </w:p>
    <w:p w:rsidR="00905B4D" w:rsidRDefault="00905B4D">
      <w:pPr>
        <w:pStyle w:val="15"/>
        <w:tabs>
          <w:tab w:val="right" w:leader="dot" w:pos="8721"/>
        </w:tabs>
        <w:rPr>
          <w:noProof/>
          <w:sz w:val="21"/>
          <w:szCs w:val="22"/>
        </w:rPr>
      </w:pPr>
      <w:hyperlink w:anchor="_Toc24966354" w:history="1">
        <w:r w:rsidRPr="00770406">
          <w:rPr>
            <w:rStyle w:val="af8"/>
            <w:rFonts w:ascii="Arial" w:hAnsi="Arial" w:cs="Arial" w:hint="eastAsia"/>
            <w:b/>
            <w:noProof/>
            <w:kern w:val="0"/>
          </w:rPr>
          <w:t>一、项目简介：</w:t>
        </w:r>
        <w:r>
          <w:rPr>
            <w:noProof/>
          </w:rPr>
          <w:tab/>
        </w:r>
        <w:r>
          <w:rPr>
            <w:noProof/>
          </w:rPr>
          <w:fldChar w:fldCharType="begin"/>
        </w:r>
        <w:r>
          <w:rPr>
            <w:noProof/>
          </w:rPr>
          <w:instrText xml:space="preserve"> PAGEREF _Toc24966354 \h </w:instrText>
        </w:r>
        <w:r>
          <w:rPr>
            <w:noProof/>
          </w:rPr>
        </w:r>
        <w:r>
          <w:rPr>
            <w:noProof/>
          </w:rPr>
          <w:fldChar w:fldCharType="separate"/>
        </w:r>
        <w:r>
          <w:rPr>
            <w:noProof/>
          </w:rPr>
          <w:t>- 2 -</w:t>
        </w:r>
        <w:r>
          <w:rPr>
            <w:noProof/>
          </w:rPr>
          <w:fldChar w:fldCharType="end"/>
        </w:r>
      </w:hyperlink>
    </w:p>
    <w:p w:rsidR="00905B4D" w:rsidRDefault="00905B4D">
      <w:pPr>
        <w:pStyle w:val="15"/>
        <w:tabs>
          <w:tab w:val="right" w:leader="dot" w:pos="8721"/>
        </w:tabs>
        <w:rPr>
          <w:noProof/>
          <w:sz w:val="21"/>
          <w:szCs w:val="22"/>
        </w:rPr>
      </w:pPr>
      <w:hyperlink w:anchor="_Toc24966355" w:history="1">
        <w:r w:rsidRPr="00770406">
          <w:rPr>
            <w:rStyle w:val="af8"/>
            <w:rFonts w:ascii="Arial" w:hAnsi="Arial" w:cs="Arial" w:hint="eastAsia"/>
            <w:b/>
            <w:noProof/>
            <w:kern w:val="0"/>
          </w:rPr>
          <w:t>二、招标范围：</w:t>
        </w:r>
        <w:r>
          <w:rPr>
            <w:noProof/>
          </w:rPr>
          <w:tab/>
        </w:r>
        <w:r>
          <w:rPr>
            <w:noProof/>
          </w:rPr>
          <w:fldChar w:fldCharType="begin"/>
        </w:r>
        <w:r>
          <w:rPr>
            <w:noProof/>
          </w:rPr>
          <w:instrText xml:space="preserve"> PAGEREF _Toc24966355 \h </w:instrText>
        </w:r>
        <w:r>
          <w:rPr>
            <w:noProof/>
          </w:rPr>
        </w:r>
        <w:r>
          <w:rPr>
            <w:noProof/>
          </w:rPr>
          <w:fldChar w:fldCharType="separate"/>
        </w:r>
        <w:r>
          <w:rPr>
            <w:noProof/>
          </w:rPr>
          <w:t>- 4 -</w:t>
        </w:r>
        <w:r>
          <w:rPr>
            <w:noProof/>
          </w:rPr>
          <w:fldChar w:fldCharType="end"/>
        </w:r>
      </w:hyperlink>
    </w:p>
    <w:p w:rsidR="00905B4D" w:rsidRDefault="00905B4D">
      <w:pPr>
        <w:pStyle w:val="15"/>
        <w:tabs>
          <w:tab w:val="right" w:leader="dot" w:pos="8721"/>
        </w:tabs>
        <w:rPr>
          <w:noProof/>
          <w:sz w:val="21"/>
          <w:szCs w:val="22"/>
        </w:rPr>
      </w:pPr>
      <w:hyperlink w:anchor="_Toc24966356" w:history="1">
        <w:r w:rsidRPr="00770406">
          <w:rPr>
            <w:rStyle w:val="af8"/>
            <w:rFonts w:ascii="Arial" w:hAnsi="Arial" w:cs="Arial" w:hint="eastAsia"/>
            <w:b/>
            <w:noProof/>
            <w:kern w:val="0"/>
          </w:rPr>
          <w:t>三、资质及其他要求：</w:t>
        </w:r>
        <w:r>
          <w:rPr>
            <w:noProof/>
          </w:rPr>
          <w:tab/>
        </w:r>
        <w:r>
          <w:rPr>
            <w:noProof/>
          </w:rPr>
          <w:fldChar w:fldCharType="begin"/>
        </w:r>
        <w:r>
          <w:rPr>
            <w:noProof/>
          </w:rPr>
          <w:instrText xml:space="preserve"> PAGEREF _Toc24966356 \h </w:instrText>
        </w:r>
        <w:r>
          <w:rPr>
            <w:noProof/>
          </w:rPr>
        </w:r>
        <w:r>
          <w:rPr>
            <w:noProof/>
          </w:rPr>
          <w:fldChar w:fldCharType="separate"/>
        </w:r>
        <w:r>
          <w:rPr>
            <w:noProof/>
          </w:rPr>
          <w:t>- 4 -</w:t>
        </w:r>
        <w:r>
          <w:rPr>
            <w:noProof/>
          </w:rPr>
          <w:fldChar w:fldCharType="end"/>
        </w:r>
      </w:hyperlink>
    </w:p>
    <w:p w:rsidR="00905B4D" w:rsidRDefault="00905B4D">
      <w:pPr>
        <w:pStyle w:val="15"/>
        <w:tabs>
          <w:tab w:val="right" w:leader="dot" w:pos="8721"/>
        </w:tabs>
        <w:rPr>
          <w:noProof/>
          <w:sz w:val="21"/>
          <w:szCs w:val="22"/>
        </w:rPr>
      </w:pPr>
      <w:hyperlink w:anchor="_Toc24966357" w:history="1">
        <w:r w:rsidRPr="00770406">
          <w:rPr>
            <w:rStyle w:val="af8"/>
            <w:rFonts w:ascii="Arial" w:hAnsi="Arial" w:hint="eastAsia"/>
            <w:b/>
            <w:noProof/>
            <w:snapToGrid w:val="0"/>
            <w:kern w:val="44"/>
            <w:lang w:val="x-none"/>
          </w:rPr>
          <w:t>五</w:t>
        </w:r>
        <w:r w:rsidRPr="00770406">
          <w:rPr>
            <w:rStyle w:val="af8"/>
            <w:rFonts w:ascii="Arial" w:hAnsi="Arial" w:hint="eastAsia"/>
            <w:b/>
            <w:noProof/>
            <w:snapToGrid w:val="0"/>
            <w:kern w:val="44"/>
            <w:lang w:val="x-none" w:eastAsia="x-none"/>
          </w:rPr>
          <w:t>、投标文件的递交</w:t>
        </w:r>
        <w:r>
          <w:rPr>
            <w:noProof/>
          </w:rPr>
          <w:tab/>
        </w:r>
        <w:r>
          <w:rPr>
            <w:noProof/>
          </w:rPr>
          <w:fldChar w:fldCharType="begin"/>
        </w:r>
        <w:r>
          <w:rPr>
            <w:noProof/>
          </w:rPr>
          <w:instrText xml:space="preserve"> PAGEREF _Toc24966357 \h </w:instrText>
        </w:r>
        <w:r>
          <w:rPr>
            <w:noProof/>
          </w:rPr>
        </w:r>
        <w:r>
          <w:rPr>
            <w:noProof/>
          </w:rPr>
          <w:fldChar w:fldCharType="separate"/>
        </w:r>
        <w:r>
          <w:rPr>
            <w:noProof/>
          </w:rPr>
          <w:t>- 5 -</w:t>
        </w:r>
        <w:r>
          <w:rPr>
            <w:noProof/>
          </w:rPr>
          <w:fldChar w:fldCharType="end"/>
        </w:r>
      </w:hyperlink>
    </w:p>
    <w:p w:rsidR="00905B4D" w:rsidRDefault="00905B4D">
      <w:pPr>
        <w:pStyle w:val="15"/>
        <w:tabs>
          <w:tab w:val="right" w:leader="dot" w:pos="8721"/>
        </w:tabs>
        <w:rPr>
          <w:noProof/>
          <w:sz w:val="21"/>
          <w:szCs w:val="22"/>
        </w:rPr>
      </w:pPr>
      <w:hyperlink w:anchor="_Toc24966358" w:history="1">
        <w:r w:rsidRPr="00770406">
          <w:rPr>
            <w:rStyle w:val="af8"/>
            <w:rFonts w:ascii="Arial" w:hAnsi="Arial" w:hint="eastAsia"/>
            <w:b/>
            <w:noProof/>
            <w:snapToGrid w:val="0"/>
            <w:kern w:val="44"/>
            <w:lang w:val="x-none"/>
          </w:rPr>
          <w:t>六</w:t>
        </w:r>
        <w:r w:rsidRPr="00770406">
          <w:rPr>
            <w:rStyle w:val="af8"/>
            <w:rFonts w:ascii="Arial" w:hAnsi="Arial" w:hint="eastAsia"/>
            <w:b/>
            <w:noProof/>
            <w:snapToGrid w:val="0"/>
            <w:kern w:val="44"/>
            <w:lang w:val="x-none" w:eastAsia="x-none"/>
          </w:rPr>
          <w:t>、注意事项：</w:t>
        </w:r>
        <w:r>
          <w:rPr>
            <w:noProof/>
          </w:rPr>
          <w:tab/>
        </w:r>
        <w:r>
          <w:rPr>
            <w:noProof/>
          </w:rPr>
          <w:fldChar w:fldCharType="begin"/>
        </w:r>
        <w:r>
          <w:rPr>
            <w:noProof/>
          </w:rPr>
          <w:instrText xml:space="preserve"> PAGEREF _Toc24966358 \h </w:instrText>
        </w:r>
        <w:r>
          <w:rPr>
            <w:noProof/>
          </w:rPr>
        </w:r>
        <w:r>
          <w:rPr>
            <w:noProof/>
          </w:rPr>
          <w:fldChar w:fldCharType="separate"/>
        </w:r>
        <w:r>
          <w:rPr>
            <w:noProof/>
          </w:rPr>
          <w:t>- 6 -</w:t>
        </w:r>
        <w:r>
          <w:rPr>
            <w:noProof/>
          </w:rPr>
          <w:fldChar w:fldCharType="end"/>
        </w:r>
      </w:hyperlink>
    </w:p>
    <w:p w:rsidR="00905B4D" w:rsidRDefault="00905B4D">
      <w:pPr>
        <w:pStyle w:val="15"/>
        <w:tabs>
          <w:tab w:val="right" w:leader="dot" w:pos="8721"/>
        </w:tabs>
        <w:rPr>
          <w:noProof/>
          <w:sz w:val="21"/>
          <w:szCs w:val="22"/>
        </w:rPr>
      </w:pPr>
      <w:hyperlink w:anchor="_Toc24966359" w:history="1">
        <w:r w:rsidRPr="00770406">
          <w:rPr>
            <w:rStyle w:val="af8"/>
            <w:rFonts w:ascii="宋体" w:eastAsia="宋体" w:hAnsi="宋体" w:cs="Arial" w:hint="eastAsia"/>
            <w:b/>
            <w:noProof/>
            <w:kern w:val="0"/>
          </w:rPr>
          <w:t>第二章</w:t>
        </w:r>
        <w:r w:rsidRPr="00770406">
          <w:rPr>
            <w:rStyle w:val="af8"/>
            <w:rFonts w:ascii="宋体" w:eastAsia="宋体" w:hAnsi="宋体" w:cs="Arial"/>
            <w:b/>
            <w:noProof/>
            <w:kern w:val="0"/>
          </w:rPr>
          <w:t xml:space="preserve">  </w:t>
        </w:r>
        <w:r w:rsidRPr="00770406">
          <w:rPr>
            <w:rStyle w:val="af8"/>
            <w:rFonts w:ascii="宋体" w:eastAsia="宋体" w:hAnsi="宋体" w:cs="Arial" w:hint="eastAsia"/>
            <w:b/>
            <w:noProof/>
            <w:kern w:val="0"/>
          </w:rPr>
          <w:t>投标人须知</w:t>
        </w:r>
        <w:r>
          <w:rPr>
            <w:noProof/>
          </w:rPr>
          <w:tab/>
        </w:r>
        <w:r>
          <w:rPr>
            <w:noProof/>
          </w:rPr>
          <w:fldChar w:fldCharType="begin"/>
        </w:r>
        <w:r>
          <w:rPr>
            <w:noProof/>
          </w:rPr>
          <w:instrText xml:space="preserve"> PAGEREF _Toc24966359 \h </w:instrText>
        </w:r>
        <w:r>
          <w:rPr>
            <w:noProof/>
          </w:rPr>
        </w:r>
        <w:r>
          <w:rPr>
            <w:noProof/>
          </w:rPr>
          <w:fldChar w:fldCharType="separate"/>
        </w:r>
        <w:r>
          <w:rPr>
            <w:noProof/>
          </w:rPr>
          <w:t>- 11 -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0" w:history="1">
        <w:r w:rsidRPr="00770406">
          <w:rPr>
            <w:rStyle w:val="af8"/>
            <w:rFonts w:ascii="宋体" w:hAnsi="宋体" w:cs="Arial"/>
            <w:b/>
            <w:bCs/>
            <w:noProof/>
            <w:kern w:val="0"/>
          </w:rPr>
          <w:t xml:space="preserve">1 </w:t>
        </w:r>
        <w:r w:rsidRPr="00770406">
          <w:rPr>
            <w:rStyle w:val="af8"/>
            <w:rFonts w:ascii="宋体" w:hAnsi="宋体" w:cs="Arial" w:hint="eastAsia"/>
            <w:b/>
            <w:bCs/>
            <w:noProof/>
            <w:kern w:val="0"/>
          </w:rPr>
          <w:t>定义</w:t>
        </w:r>
        <w:r>
          <w:rPr>
            <w:noProof/>
          </w:rPr>
          <w:tab/>
        </w:r>
        <w:r>
          <w:rPr>
            <w:noProof/>
          </w:rPr>
          <w:fldChar w:fldCharType="begin"/>
        </w:r>
        <w:r>
          <w:rPr>
            <w:noProof/>
          </w:rPr>
          <w:instrText xml:space="preserve"> PAGEREF _Toc24966360 \h </w:instrText>
        </w:r>
        <w:r>
          <w:rPr>
            <w:noProof/>
          </w:rPr>
        </w:r>
        <w:r>
          <w:rPr>
            <w:noProof/>
          </w:rPr>
          <w:fldChar w:fldCharType="separate"/>
        </w:r>
        <w:r>
          <w:rPr>
            <w:noProof/>
          </w:rPr>
          <w:t>- 17 -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1" w:history="1">
        <w:r w:rsidRPr="00770406">
          <w:rPr>
            <w:rStyle w:val="af8"/>
            <w:rFonts w:ascii="宋体" w:hAnsi="宋体" w:cs="Arial"/>
            <w:b/>
            <w:bCs/>
            <w:noProof/>
            <w:kern w:val="0"/>
          </w:rPr>
          <w:t xml:space="preserve">2 </w:t>
        </w:r>
        <w:r w:rsidRPr="00770406">
          <w:rPr>
            <w:rStyle w:val="af8"/>
            <w:rFonts w:ascii="宋体" w:hAnsi="宋体" w:cs="Arial" w:hint="eastAsia"/>
            <w:b/>
            <w:bCs/>
            <w:noProof/>
            <w:kern w:val="0"/>
          </w:rPr>
          <w:t>招标范围</w:t>
        </w:r>
        <w:r>
          <w:rPr>
            <w:noProof/>
          </w:rPr>
          <w:tab/>
        </w:r>
        <w:r>
          <w:rPr>
            <w:noProof/>
          </w:rPr>
          <w:fldChar w:fldCharType="begin"/>
        </w:r>
        <w:r>
          <w:rPr>
            <w:noProof/>
          </w:rPr>
          <w:instrText xml:space="preserve"> PAGEREF _Toc24966361 \h </w:instrText>
        </w:r>
        <w:r>
          <w:rPr>
            <w:noProof/>
          </w:rPr>
        </w:r>
        <w:r>
          <w:rPr>
            <w:noProof/>
          </w:rPr>
          <w:fldChar w:fldCharType="separate"/>
        </w:r>
        <w:r>
          <w:rPr>
            <w:noProof/>
          </w:rPr>
          <w:t>- 17 -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2" w:history="1">
        <w:r w:rsidRPr="00770406">
          <w:rPr>
            <w:rStyle w:val="af8"/>
            <w:rFonts w:ascii="宋体" w:hAnsi="宋体" w:cs="Arial"/>
            <w:b/>
            <w:bCs/>
            <w:noProof/>
            <w:kern w:val="0"/>
          </w:rPr>
          <w:t>3</w:t>
        </w:r>
        <w:r w:rsidRPr="00770406">
          <w:rPr>
            <w:rStyle w:val="af8"/>
            <w:rFonts w:ascii="宋体" w:hAnsi="宋体" w:cs="Arial" w:hint="eastAsia"/>
            <w:b/>
            <w:bCs/>
            <w:noProof/>
            <w:kern w:val="0"/>
          </w:rPr>
          <w:t>投标人资质要求</w:t>
        </w:r>
        <w:r>
          <w:rPr>
            <w:noProof/>
          </w:rPr>
          <w:tab/>
        </w:r>
        <w:r>
          <w:rPr>
            <w:noProof/>
          </w:rPr>
          <w:fldChar w:fldCharType="begin"/>
        </w:r>
        <w:r>
          <w:rPr>
            <w:noProof/>
          </w:rPr>
          <w:instrText xml:space="preserve"> PAGEREF _Toc24966362 \h </w:instrText>
        </w:r>
        <w:r>
          <w:rPr>
            <w:noProof/>
          </w:rPr>
        </w:r>
        <w:r>
          <w:rPr>
            <w:noProof/>
          </w:rPr>
          <w:fldChar w:fldCharType="separate"/>
        </w:r>
        <w:r>
          <w:rPr>
            <w:noProof/>
          </w:rPr>
          <w:t>- 17 -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3" w:history="1">
        <w:r w:rsidRPr="00770406">
          <w:rPr>
            <w:rStyle w:val="af8"/>
            <w:rFonts w:ascii="宋体" w:hAnsi="宋体" w:cs="Arial"/>
            <w:b/>
            <w:bCs/>
            <w:noProof/>
            <w:kern w:val="0"/>
          </w:rPr>
          <w:t>4</w:t>
        </w:r>
        <w:r w:rsidRPr="00770406">
          <w:rPr>
            <w:rStyle w:val="af8"/>
            <w:rFonts w:ascii="宋体" w:hAnsi="宋体" w:cs="Arial" w:hint="eastAsia"/>
            <w:b/>
            <w:bCs/>
            <w:noProof/>
            <w:kern w:val="0"/>
          </w:rPr>
          <w:t>招标文件</w:t>
        </w:r>
        <w:r>
          <w:rPr>
            <w:noProof/>
          </w:rPr>
          <w:tab/>
        </w:r>
        <w:r>
          <w:rPr>
            <w:noProof/>
          </w:rPr>
          <w:fldChar w:fldCharType="begin"/>
        </w:r>
        <w:r>
          <w:rPr>
            <w:noProof/>
          </w:rPr>
          <w:instrText xml:space="preserve"> PAGEREF _Toc24966363 \h </w:instrText>
        </w:r>
        <w:r>
          <w:rPr>
            <w:noProof/>
          </w:rPr>
        </w:r>
        <w:r>
          <w:rPr>
            <w:noProof/>
          </w:rPr>
          <w:fldChar w:fldCharType="separate"/>
        </w:r>
        <w:r>
          <w:rPr>
            <w:noProof/>
          </w:rPr>
          <w:t>- 17 -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4" w:history="1">
        <w:r w:rsidRPr="00770406">
          <w:rPr>
            <w:rStyle w:val="af8"/>
            <w:rFonts w:ascii="宋体" w:hAnsi="宋体" w:cs="Arial"/>
            <w:b/>
            <w:bCs/>
            <w:noProof/>
            <w:kern w:val="0"/>
          </w:rPr>
          <w:t>5</w:t>
        </w:r>
        <w:r w:rsidRPr="00770406">
          <w:rPr>
            <w:rStyle w:val="af8"/>
            <w:rFonts w:ascii="宋体" w:hAnsi="宋体" w:cs="Arial" w:hint="eastAsia"/>
            <w:b/>
            <w:bCs/>
            <w:noProof/>
            <w:kern w:val="0"/>
          </w:rPr>
          <w:t>投标文件</w:t>
        </w:r>
        <w:r>
          <w:rPr>
            <w:noProof/>
          </w:rPr>
          <w:tab/>
        </w:r>
        <w:r>
          <w:rPr>
            <w:noProof/>
          </w:rPr>
          <w:fldChar w:fldCharType="begin"/>
        </w:r>
        <w:r>
          <w:rPr>
            <w:noProof/>
          </w:rPr>
          <w:instrText xml:space="preserve"> PAGEREF _Toc24966364 \h </w:instrText>
        </w:r>
        <w:r>
          <w:rPr>
            <w:noProof/>
          </w:rPr>
        </w:r>
        <w:r>
          <w:rPr>
            <w:noProof/>
          </w:rPr>
          <w:fldChar w:fldCharType="separate"/>
        </w:r>
        <w:r>
          <w:rPr>
            <w:noProof/>
          </w:rPr>
          <w:t>- 18 -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5" w:history="1">
        <w:r w:rsidRPr="00770406">
          <w:rPr>
            <w:rStyle w:val="af8"/>
            <w:rFonts w:ascii="宋体" w:hAnsi="宋体" w:cs="Arial"/>
            <w:b/>
            <w:bCs/>
            <w:noProof/>
            <w:kern w:val="0"/>
          </w:rPr>
          <w:t>6</w:t>
        </w:r>
        <w:r w:rsidRPr="00770406">
          <w:rPr>
            <w:rStyle w:val="af8"/>
            <w:rFonts w:ascii="宋体" w:hAnsi="宋体" w:cs="Arial" w:hint="eastAsia"/>
            <w:b/>
            <w:bCs/>
            <w:noProof/>
            <w:kern w:val="0"/>
          </w:rPr>
          <w:t>开标</w:t>
        </w:r>
        <w:r>
          <w:rPr>
            <w:noProof/>
          </w:rPr>
          <w:tab/>
        </w:r>
        <w:r>
          <w:rPr>
            <w:noProof/>
          </w:rPr>
          <w:fldChar w:fldCharType="begin"/>
        </w:r>
        <w:r>
          <w:rPr>
            <w:noProof/>
          </w:rPr>
          <w:instrText xml:space="preserve"> PAGEREF _Toc24966365 \h </w:instrText>
        </w:r>
        <w:r>
          <w:rPr>
            <w:noProof/>
          </w:rPr>
        </w:r>
        <w:r>
          <w:rPr>
            <w:noProof/>
          </w:rPr>
          <w:fldChar w:fldCharType="separate"/>
        </w:r>
        <w:r>
          <w:rPr>
            <w:noProof/>
          </w:rPr>
          <w:t>- 20 -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6" w:history="1">
        <w:r w:rsidRPr="00770406">
          <w:rPr>
            <w:rStyle w:val="af8"/>
            <w:rFonts w:ascii="宋体" w:hAnsi="宋体" w:cs="Arial"/>
            <w:b/>
            <w:bCs/>
            <w:noProof/>
            <w:kern w:val="0"/>
          </w:rPr>
          <w:t>7</w:t>
        </w:r>
        <w:r w:rsidRPr="00770406">
          <w:rPr>
            <w:rStyle w:val="af8"/>
            <w:rFonts w:ascii="宋体" w:hAnsi="宋体" w:cs="Arial" w:hint="eastAsia"/>
            <w:b/>
            <w:bCs/>
            <w:noProof/>
            <w:kern w:val="0"/>
          </w:rPr>
          <w:t>评标</w:t>
        </w:r>
        <w:r>
          <w:rPr>
            <w:noProof/>
          </w:rPr>
          <w:tab/>
        </w:r>
        <w:r>
          <w:rPr>
            <w:noProof/>
          </w:rPr>
          <w:fldChar w:fldCharType="begin"/>
        </w:r>
        <w:r>
          <w:rPr>
            <w:noProof/>
          </w:rPr>
          <w:instrText xml:space="preserve"> PAGEREF _Toc24966366 \h </w:instrText>
        </w:r>
        <w:r>
          <w:rPr>
            <w:noProof/>
          </w:rPr>
        </w:r>
        <w:r>
          <w:rPr>
            <w:noProof/>
          </w:rPr>
          <w:fldChar w:fldCharType="separate"/>
        </w:r>
        <w:r>
          <w:rPr>
            <w:noProof/>
          </w:rPr>
          <w:t>- 21 -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7" w:history="1">
        <w:r w:rsidRPr="00770406">
          <w:rPr>
            <w:rStyle w:val="af8"/>
            <w:rFonts w:ascii="宋体" w:hAnsi="宋体" w:cs="Arial"/>
            <w:b/>
            <w:bCs/>
            <w:noProof/>
            <w:kern w:val="0"/>
          </w:rPr>
          <w:t>8</w:t>
        </w:r>
        <w:r w:rsidRPr="00770406">
          <w:rPr>
            <w:rStyle w:val="af8"/>
            <w:rFonts w:ascii="宋体" w:hAnsi="宋体" w:cs="Arial" w:hint="eastAsia"/>
            <w:b/>
            <w:bCs/>
            <w:noProof/>
            <w:kern w:val="0"/>
          </w:rPr>
          <w:t>定标</w:t>
        </w:r>
        <w:r>
          <w:rPr>
            <w:noProof/>
          </w:rPr>
          <w:tab/>
        </w:r>
        <w:r>
          <w:rPr>
            <w:noProof/>
          </w:rPr>
          <w:fldChar w:fldCharType="begin"/>
        </w:r>
        <w:r>
          <w:rPr>
            <w:noProof/>
          </w:rPr>
          <w:instrText xml:space="preserve"> PAGEREF _Toc24966367 \h </w:instrText>
        </w:r>
        <w:r>
          <w:rPr>
            <w:noProof/>
          </w:rPr>
        </w:r>
        <w:r>
          <w:rPr>
            <w:noProof/>
          </w:rPr>
          <w:fldChar w:fldCharType="separate"/>
        </w:r>
        <w:r>
          <w:rPr>
            <w:noProof/>
          </w:rPr>
          <w:t>- 21 -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8" w:history="1">
        <w:r w:rsidRPr="00770406">
          <w:rPr>
            <w:rStyle w:val="af8"/>
            <w:rFonts w:ascii="宋体" w:hAnsi="宋体" w:cs="Arial"/>
            <w:b/>
            <w:bCs/>
            <w:noProof/>
            <w:kern w:val="0"/>
          </w:rPr>
          <w:t>9</w:t>
        </w:r>
        <w:r w:rsidRPr="00770406">
          <w:rPr>
            <w:rStyle w:val="af8"/>
            <w:rFonts w:ascii="宋体" w:hAnsi="宋体" w:cs="Arial" w:hint="eastAsia"/>
            <w:b/>
            <w:bCs/>
            <w:noProof/>
            <w:kern w:val="0"/>
          </w:rPr>
          <w:t>授予合同</w:t>
        </w:r>
        <w:r>
          <w:rPr>
            <w:noProof/>
          </w:rPr>
          <w:tab/>
        </w:r>
        <w:r>
          <w:rPr>
            <w:noProof/>
          </w:rPr>
          <w:fldChar w:fldCharType="begin"/>
        </w:r>
        <w:r>
          <w:rPr>
            <w:noProof/>
          </w:rPr>
          <w:instrText xml:space="preserve"> PAGEREF _Toc24966368 \h </w:instrText>
        </w:r>
        <w:r>
          <w:rPr>
            <w:noProof/>
          </w:rPr>
        </w:r>
        <w:r>
          <w:rPr>
            <w:noProof/>
          </w:rPr>
          <w:fldChar w:fldCharType="separate"/>
        </w:r>
        <w:r>
          <w:rPr>
            <w:noProof/>
          </w:rPr>
          <w:t>- 21 -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69" w:history="1">
        <w:r w:rsidRPr="00770406">
          <w:rPr>
            <w:rStyle w:val="af8"/>
            <w:rFonts w:ascii="宋体" w:hAnsi="宋体" w:cs="Arial"/>
            <w:b/>
            <w:bCs/>
            <w:noProof/>
            <w:kern w:val="0"/>
          </w:rPr>
          <w:t>10</w:t>
        </w:r>
        <w:r w:rsidRPr="00770406">
          <w:rPr>
            <w:rStyle w:val="af8"/>
            <w:rFonts w:ascii="宋体" w:hAnsi="宋体" w:cs="Arial" w:hint="eastAsia"/>
            <w:b/>
            <w:bCs/>
            <w:noProof/>
            <w:kern w:val="0"/>
          </w:rPr>
          <w:t>纪律与保密</w:t>
        </w:r>
        <w:r>
          <w:rPr>
            <w:noProof/>
          </w:rPr>
          <w:tab/>
        </w:r>
        <w:r>
          <w:rPr>
            <w:noProof/>
          </w:rPr>
          <w:fldChar w:fldCharType="begin"/>
        </w:r>
        <w:r>
          <w:rPr>
            <w:noProof/>
          </w:rPr>
          <w:instrText xml:space="preserve"> PAGEREF _Toc24966369 \h </w:instrText>
        </w:r>
        <w:r>
          <w:rPr>
            <w:noProof/>
          </w:rPr>
        </w:r>
        <w:r>
          <w:rPr>
            <w:noProof/>
          </w:rPr>
          <w:fldChar w:fldCharType="separate"/>
        </w:r>
        <w:r>
          <w:rPr>
            <w:noProof/>
          </w:rPr>
          <w:t>- 22 -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70" w:history="1">
        <w:r w:rsidRPr="00770406">
          <w:rPr>
            <w:rStyle w:val="af8"/>
            <w:rFonts w:ascii="宋体" w:hAnsi="宋体" w:cs="Arial"/>
            <w:b/>
            <w:bCs/>
            <w:noProof/>
            <w:kern w:val="0"/>
          </w:rPr>
          <w:t>11</w:t>
        </w:r>
        <w:r w:rsidRPr="00770406">
          <w:rPr>
            <w:rStyle w:val="af8"/>
            <w:rFonts w:ascii="宋体" w:hAnsi="宋体" w:cs="Arial" w:hint="eastAsia"/>
            <w:b/>
            <w:bCs/>
            <w:noProof/>
            <w:kern w:val="0"/>
          </w:rPr>
          <w:t>招标的撤回</w:t>
        </w:r>
        <w:r>
          <w:rPr>
            <w:noProof/>
          </w:rPr>
          <w:tab/>
        </w:r>
        <w:r>
          <w:rPr>
            <w:noProof/>
          </w:rPr>
          <w:fldChar w:fldCharType="begin"/>
        </w:r>
        <w:r>
          <w:rPr>
            <w:noProof/>
          </w:rPr>
          <w:instrText xml:space="preserve"> PAGEREF _Toc24966370 \h </w:instrText>
        </w:r>
        <w:r>
          <w:rPr>
            <w:noProof/>
          </w:rPr>
        </w:r>
        <w:r>
          <w:rPr>
            <w:noProof/>
          </w:rPr>
          <w:fldChar w:fldCharType="separate"/>
        </w:r>
        <w:r>
          <w:rPr>
            <w:noProof/>
          </w:rPr>
          <w:t>- 22 -</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71" w:history="1">
        <w:r w:rsidRPr="00770406">
          <w:rPr>
            <w:rStyle w:val="af8"/>
            <w:rFonts w:ascii="宋体" w:hAnsi="宋体" w:cs="Arial"/>
            <w:b/>
            <w:bCs/>
            <w:noProof/>
            <w:kern w:val="0"/>
          </w:rPr>
          <w:t>12</w:t>
        </w:r>
        <w:r w:rsidRPr="00770406">
          <w:rPr>
            <w:rStyle w:val="af8"/>
            <w:rFonts w:ascii="宋体" w:hAnsi="宋体" w:cs="Arial" w:hint="eastAsia"/>
            <w:b/>
            <w:bCs/>
            <w:noProof/>
            <w:kern w:val="0"/>
          </w:rPr>
          <w:t>投标费用</w:t>
        </w:r>
        <w:r>
          <w:rPr>
            <w:noProof/>
          </w:rPr>
          <w:tab/>
        </w:r>
        <w:r>
          <w:rPr>
            <w:noProof/>
          </w:rPr>
          <w:fldChar w:fldCharType="begin"/>
        </w:r>
        <w:r>
          <w:rPr>
            <w:noProof/>
          </w:rPr>
          <w:instrText xml:space="preserve"> PAGEREF _Toc24966371 \h </w:instrText>
        </w:r>
        <w:r>
          <w:rPr>
            <w:noProof/>
          </w:rPr>
        </w:r>
        <w:r>
          <w:rPr>
            <w:noProof/>
          </w:rPr>
          <w:fldChar w:fldCharType="separate"/>
        </w:r>
        <w:r>
          <w:rPr>
            <w:noProof/>
          </w:rPr>
          <w:t>- 22 -</w:t>
        </w:r>
        <w:r>
          <w:rPr>
            <w:noProof/>
          </w:rPr>
          <w:fldChar w:fldCharType="end"/>
        </w:r>
      </w:hyperlink>
    </w:p>
    <w:p w:rsidR="00905B4D" w:rsidRDefault="00905B4D">
      <w:pPr>
        <w:pStyle w:val="15"/>
        <w:tabs>
          <w:tab w:val="right" w:leader="dot" w:pos="8721"/>
        </w:tabs>
        <w:rPr>
          <w:noProof/>
          <w:sz w:val="21"/>
          <w:szCs w:val="22"/>
        </w:rPr>
      </w:pPr>
      <w:hyperlink w:anchor="_Toc24966372" w:history="1">
        <w:r w:rsidRPr="00770406">
          <w:rPr>
            <w:rStyle w:val="af8"/>
            <w:rFonts w:ascii="宋体" w:eastAsia="宋体" w:hAnsi="宋体" w:hint="eastAsia"/>
            <w:b/>
            <w:noProof/>
          </w:rPr>
          <w:t>第三章</w:t>
        </w:r>
        <w:r w:rsidRPr="00770406">
          <w:rPr>
            <w:rStyle w:val="af8"/>
            <w:rFonts w:ascii="宋体" w:eastAsia="宋体" w:hAnsi="宋体"/>
            <w:b/>
            <w:noProof/>
          </w:rPr>
          <w:t xml:space="preserve">  </w:t>
        </w:r>
        <w:r w:rsidRPr="00770406">
          <w:rPr>
            <w:rStyle w:val="af8"/>
            <w:rFonts w:ascii="宋体" w:eastAsia="宋体" w:hAnsi="宋体" w:hint="eastAsia"/>
            <w:b/>
            <w:noProof/>
          </w:rPr>
          <w:t>评标办法</w:t>
        </w:r>
        <w:r>
          <w:rPr>
            <w:noProof/>
          </w:rPr>
          <w:tab/>
        </w:r>
        <w:r>
          <w:rPr>
            <w:noProof/>
          </w:rPr>
          <w:fldChar w:fldCharType="begin"/>
        </w:r>
        <w:r>
          <w:rPr>
            <w:noProof/>
          </w:rPr>
          <w:instrText xml:space="preserve"> PAGEREF _Toc24966372 \h </w:instrText>
        </w:r>
        <w:r>
          <w:rPr>
            <w:noProof/>
          </w:rPr>
        </w:r>
        <w:r>
          <w:rPr>
            <w:noProof/>
          </w:rPr>
          <w:fldChar w:fldCharType="separate"/>
        </w:r>
        <w:r>
          <w:rPr>
            <w:noProof/>
          </w:rPr>
          <w:t>- 25 -</w:t>
        </w:r>
        <w:r>
          <w:rPr>
            <w:noProof/>
          </w:rPr>
          <w:fldChar w:fldCharType="end"/>
        </w:r>
      </w:hyperlink>
    </w:p>
    <w:p w:rsidR="00905B4D" w:rsidRDefault="00905B4D">
      <w:pPr>
        <w:pStyle w:val="15"/>
        <w:tabs>
          <w:tab w:val="right" w:leader="dot" w:pos="8721"/>
        </w:tabs>
        <w:rPr>
          <w:noProof/>
          <w:sz w:val="21"/>
          <w:szCs w:val="22"/>
        </w:rPr>
      </w:pPr>
      <w:hyperlink w:anchor="_Toc24966373" w:history="1">
        <w:r w:rsidRPr="00770406">
          <w:rPr>
            <w:rStyle w:val="af8"/>
            <w:rFonts w:ascii="宋体" w:eastAsia="宋体" w:hAnsi="宋体" w:hint="eastAsia"/>
            <w:b/>
            <w:noProof/>
          </w:rPr>
          <w:t>第四章</w:t>
        </w:r>
        <w:r w:rsidRPr="00770406">
          <w:rPr>
            <w:rStyle w:val="af8"/>
            <w:rFonts w:ascii="宋体" w:eastAsia="宋体" w:hAnsi="宋体"/>
            <w:b/>
            <w:noProof/>
          </w:rPr>
          <w:t xml:space="preserve">  </w:t>
        </w:r>
        <w:r w:rsidRPr="00770406">
          <w:rPr>
            <w:rStyle w:val="af8"/>
            <w:rFonts w:ascii="宋体" w:eastAsia="宋体" w:hAnsi="宋体" w:hint="eastAsia"/>
            <w:b/>
            <w:noProof/>
          </w:rPr>
          <w:t>合同条款及格式</w:t>
        </w:r>
        <w:r>
          <w:rPr>
            <w:noProof/>
          </w:rPr>
          <w:tab/>
        </w:r>
        <w:r>
          <w:rPr>
            <w:noProof/>
          </w:rPr>
          <w:fldChar w:fldCharType="begin"/>
        </w:r>
        <w:r>
          <w:rPr>
            <w:noProof/>
          </w:rPr>
          <w:instrText xml:space="preserve"> PAGEREF _Toc24966373 \h </w:instrText>
        </w:r>
        <w:r>
          <w:rPr>
            <w:noProof/>
          </w:rPr>
        </w:r>
        <w:r>
          <w:rPr>
            <w:noProof/>
          </w:rPr>
          <w:fldChar w:fldCharType="separate"/>
        </w:r>
        <w:r>
          <w:rPr>
            <w:noProof/>
          </w:rPr>
          <w:t>- 35 -</w:t>
        </w:r>
        <w:r>
          <w:rPr>
            <w:noProof/>
          </w:rPr>
          <w:fldChar w:fldCharType="end"/>
        </w:r>
      </w:hyperlink>
    </w:p>
    <w:p w:rsidR="00905B4D" w:rsidRDefault="00905B4D">
      <w:pPr>
        <w:pStyle w:val="15"/>
        <w:tabs>
          <w:tab w:val="right" w:leader="dot" w:pos="8721"/>
        </w:tabs>
        <w:rPr>
          <w:noProof/>
          <w:sz w:val="21"/>
          <w:szCs w:val="22"/>
        </w:rPr>
      </w:pPr>
      <w:hyperlink w:anchor="_Toc24966374" w:history="1">
        <w:r w:rsidRPr="00770406">
          <w:rPr>
            <w:rStyle w:val="af8"/>
            <w:rFonts w:ascii="宋体" w:hAnsi="宋体" w:hint="eastAsia"/>
            <w:b/>
            <w:noProof/>
          </w:rPr>
          <w:t>第一部分</w:t>
        </w:r>
        <w:r w:rsidRPr="00770406">
          <w:rPr>
            <w:rStyle w:val="af8"/>
            <w:rFonts w:ascii="宋体" w:hAnsi="宋体"/>
            <w:b/>
            <w:noProof/>
          </w:rPr>
          <w:t xml:space="preserve">  </w:t>
        </w:r>
        <w:r w:rsidRPr="00770406">
          <w:rPr>
            <w:rStyle w:val="af8"/>
            <w:rFonts w:ascii="宋体" w:hAnsi="宋体" w:hint="eastAsia"/>
            <w:b/>
            <w:noProof/>
          </w:rPr>
          <w:t>系统实施合同条款</w:t>
        </w:r>
        <w:r>
          <w:rPr>
            <w:noProof/>
          </w:rPr>
          <w:tab/>
        </w:r>
        <w:r>
          <w:rPr>
            <w:noProof/>
          </w:rPr>
          <w:fldChar w:fldCharType="begin"/>
        </w:r>
        <w:r>
          <w:rPr>
            <w:noProof/>
          </w:rPr>
          <w:instrText xml:space="preserve"> PAGEREF _Toc24966374 \h </w:instrText>
        </w:r>
        <w:r>
          <w:rPr>
            <w:noProof/>
          </w:rPr>
        </w:r>
        <w:r>
          <w:rPr>
            <w:noProof/>
          </w:rPr>
          <w:fldChar w:fldCharType="separate"/>
        </w:r>
        <w:r>
          <w:rPr>
            <w:noProof/>
          </w:rPr>
          <w:t>- 35 -</w:t>
        </w:r>
        <w:r>
          <w:rPr>
            <w:noProof/>
          </w:rPr>
          <w:fldChar w:fldCharType="end"/>
        </w:r>
      </w:hyperlink>
    </w:p>
    <w:p w:rsidR="00905B4D" w:rsidRDefault="00905B4D">
      <w:pPr>
        <w:pStyle w:val="15"/>
        <w:tabs>
          <w:tab w:val="right" w:leader="dot" w:pos="8721"/>
        </w:tabs>
        <w:rPr>
          <w:noProof/>
          <w:sz w:val="21"/>
          <w:szCs w:val="22"/>
        </w:rPr>
      </w:pPr>
      <w:hyperlink w:anchor="_Toc24966375" w:history="1">
        <w:r w:rsidRPr="00770406">
          <w:rPr>
            <w:rStyle w:val="af8"/>
            <w:rFonts w:ascii="宋体" w:eastAsia="宋体" w:hAnsi="宋体" w:hint="eastAsia"/>
            <w:b/>
            <w:noProof/>
          </w:rPr>
          <w:t>第五章</w:t>
        </w:r>
        <w:r w:rsidRPr="00770406">
          <w:rPr>
            <w:rStyle w:val="af8"/>
            <w:rFonts w:ascii="宋体" w:eastAsia="宋体" w:hAnsi="宋体"/>
            <w:b/>
            <w:noProof/>
          </w:rPr>
          <w:t xml:space="preserve">  </w:t>
        </w:r>
        <w:r w:rsidRPr="00770406">
          <w:rPr>
            <w:rStyle w:val="af8"/>
            <w:rFonts w:ascii="宋体" w:eastAsia="宋体" w:hAnsi="宋体" w:hint="eastAsia"/>
            <w:b/>
            <w:noProof/>
          </w:rPr>
          <w:t>技术标准、条件、要求</w:t>
        </w:r>
        <w:r>
          <w:rPr>
            <w:noProof/>
          </w:rPr>
          <w:tab/>
        </w:r>
        <w:r>
          <w:rPr>
            <w:noProof/>
          </w:rPr>
          <w:fldChar w:fldCharType="begin"/>
        </w:r>
        <w:r>
          <w:rPr>
            <w:noProof/>
          </w:rPr>
          <w:instrText xml:space="preserve"> PAGEREF _Toc24966375 \h </w:instrText>
        </w:r>
        <w:r>
          <w:rPr>
            <w:noProof/>
          </w:rPr>
        </w:r>
        <w:r>
          <w:rPr>
            <w:noProof/>
          </w:rPr>
          <w:fldChar w:fldCharType="separate"/>
        </w:r>
        <w:r>
          <w:rPr>
            <w:noProof/>
          </w:rPr>
          <w:t>- 52 -</w:t>
        </w:r>
        <w:r>
          <w:rPr>
            <w:noProof/>
          </w:rPr>
          <w:fldChar w:fldCharType="end"/>
        </w:r>
      </w:hyperlink>
    </w:p>
    <w:p w:rsidR="00905B4D" w:rsidRDefault="00905B4D">
      <w:pPr>
        <w:pStyle w:val="15"/>
        <w:tabs>
          <w:tab w:val="right" w:leader="dot" w:pos="8721"/>
        </w:tabs>
        <w:rPr>
          <w:noProof/>
          <w:sz w:val="21"/>
          <w:szCs w:val="22"/>
        </w:rPr>
      </w:pPr>
      <w:hyperlink w:anchor="_Toc24966376" w:history="1">
        <w:r w:rsidRPr="00770406">
          <w:rPr>
            <w:rStyle w:val="af8"/>
            <w:rFonts w:ascii="Arial" w:hAnsi="Arial" w:cs="Arial" w:hint="eastAsia"/>
            <w:b/>
            <w:noProof/>
            <w:kern w:val="44"/>
          </w:rPr>
          <w:t>第一部分</w:t>
        </w:r>
        <w:r w:rsidRPr="00770406">
          <w:rPr>
            <w:rStyle w:val="af8"/>
            <w:rFonts w:ascii="Arial" w:hAnsi="Arial" w:cs="Arial"/>
            <w:b/>
            <w:noProof/>
            <w:kern w:val="44"/>
          </w:rPr>
          <w:t xml:space="preserve"> </w:t>
        </w:r>
        <w:r w:rsidRPr="00770406">
          <w:rPr>
            <w:rStyle w:val="af8"/>
            <w:rFonts w:ascii="Arial" w:hAnsi="Arial" w:cs="Arial" w:hint="eastAsia"/>
            <w:b/>
            <w:noProof/>
            <w:kern w:val="44"/>
          </w:rPr>
          <w:t>招标范围及要求</w:t>
        </w:r>
        <w:r>
          <w:rPr>
            <w:noProof/>
          </w:rPr>
          <w:tab/>
        </w:r>
        <w:r>
          <w:rPr>
            <w:noProof/>
          </w:rPr>
          <w:fldChar w:fldCharType="begin"/>
        </w:r>
        <w:r>
          <w:rPr>
            <w:noProof/>
          </w:rPr>
          <w:instrText xml:space="preserve"> PAGEREF _Toc24966376 \h </w:instrText>
        </w:r>
        <w:r>
          <w:rPr>
            <w:noProof/>
          </w:rPr>
        </w:r>
        <w:r>
          <w:rPr>
            <w:noProof/>
          </w:rPr>
          <w:fldChar w:fldCharType="separate"/>
        </w:r>
        <w:r>
          <w:rPr>
            <w:noProof/>
          </w:rPr>
          <w:t>- 52 -</w:t>
        </w:r>
        <w:r>
          <w:rPr>
            <w:noProof/>
          </w:rPr>
          <w:fldChar w:fldCharType="end"/>
        </w:r>
      </w:hyperlink>
    </w:p>
    <w:p w:rsidR="00905B4D" w:rsidRDefault="00905B4D">
      <w:pPr>
        <w:pStyle w:val="15"/>
        <w:tabs>
          <w:tab w:val="right" w:leader="dot" w:pos="8721"/>
        </w:tabs>
        <w:rPr>
          <w:noProof/>
          <w:sz w:val="21"/>
          <w:szCs w:val="22"/>
        </w:rPr>
      </w:pPr>
      <w:hyperlink w:anchor="_Toc24966377" w:history="1">
        <w:r w:rsidRPr="00770406">
          <w:rPr>
            <w:rStyle w:val="af8"/>
            <w:rFonts w:ascii="Arial" w:hAnsi="Arial" w:cs="Arial" w:hint="eastAsia"/>
            <w:b/>
            <w:noProof/>
            <w:kern w:val="44"/>
          </w:rPr>
          <w:t>第二部分</w:t>
        </w:r>
        <w:r w:rsidRPr="00770406">
          <w:rPr>
            <w:rStyle w:val="af8"/>
            <w:rFonts w:ascii="Arial" w:hAnsi="Arial" w:cs="Arial"/>
            <w:b/>
            <w:noProof/>
            <w:kern w:val="44"/>
          </w:rPr>
          <w:t xml:space="preserve"> </w:t>
        </w:r>
        <w:r w:rsidRPr="00770406">
          <w:rPr>
            <w:rStyle w:val="af8"/>
            <w:rFonts w:ascii="Arial" w:hAnsi="Arial" w:cs="Arial" w:hint="eastAsia"/>
            <w:b/>
            <w:noProof/>
            <w:kern w:val="44"/>
          </w:rPr>
          <w:t>项目研究技术规范</w:t>
        </w:r>
        <w:r>
          <w:rPr>
            <w:noProof/>
          </w:rPr>
          <w:tab/>
        </w:r>
        <w:r>
          <w:rPr>
            <w:noProof/>
          </w:rPr>
          <w:fldChar w:fldCharType="begin"/>
        </w:r>
        <w:r>
          <w:rPr>
            <w:noProof/>
          </w:rPr>
          <w:instrText xml:space="preserve"> PAGEREF _Toc24966377 \h </w:instrText>
        </w:r>
        <w:r>
          <w:rPr>
            <w:noProof/>
          </w:rPr>
        </w:r>
        <w:r>
          <w:rPr>
            <w:noProof/>
          </w:rPr>
          <w:fldChar w:fldCharType="separate"/>
        </w:r>
        <w:r>
          <w:rPr>
            <w:noProof/>
          </w:rPr>
          <w:t>- 54 -</w:t>
        </w:r>
        <w:r>
          <w:rPr>
            <w:noProof/>
          </w:rPr>
          <w:fldChar w:fldCharType="end"/>
        </w:r>
      </w:hyperlink>
    </w:p>
    <w:p w:rsidR="00905B4D" w:rsidRDefault="00905B4D">
      <w:pPr>
        <w:pStyle w:val="15"/>
        <w:tabs>
          <w:tab w:val="right" w:leader="dot" w:pos="8721"/>
        </w:tabs>
        <w:rPr>
          <w:noProof/>
          <w:sz w:val="21"/>
          <w:szCs w:val="22"/>
        </w:rPr>
      </w:pPr>
      <w:hyperlink w:anchor="_Toc24966378" w:history="1">
        <w:r w:rsidRPr="00770406">
          <w:rPr>
            <w:rStyle w:val="af8"/>
            <w:rFonts w:ascii="宋体" w:eastAsia="宋体" w:hAnsi="宋体" w:hint="eastAsia"/>
            <w:b/>
            <w:noProof/>
          </w:rPr>
          <w:t>第六章</w:t>
        </w:r>
        <w:r w:rsidRPr="00770406">
          <w:rPr>
            <w:rStyle w:val="af8"/>
            <w:rFonts w:ascii="宋体" w:eastAsia="宋体" w:hAnsi="宋体"/>
            <w:b/>
            <w:noProof/>
          </w:rPr>
          <w:t xml:space="preserve">  </w:t>
        </w:r>
        <w:r w:rsidRPr="00770406">
          <w:rPr>
            <w:rStyle w:val="af8"/>
            <w:rFonts w:ascii="宋体" w:eastAsia="宋体" w:hAnsi="宋体" w:hint="eastAsia"/>
            <w:b/>
            <w:noProof/>
          </w:rPr>
          <w:t>投标文件格式</w:t>
        </w:r>
        <w:r>
          <w:rPr>
            <w:noProof/>
          </w:rPr>
          <w:tab/>
        </w:r>
        <w:r>
          <w:rPr>
            <w:noProof/>
          </w:rPr>
          <w:fldChar w:fldCharType="begin"/>
        </w:r>
        <w:r>
          <w:rPr>
            <w:noProof/>
          </w:rPr>
          <w:instrText xml:space="preserve"> PAGEREF _Toc24966378 \h </w:instrText>
        </w:r>
        <w:r>
          <w:rPr>
            <w:noProof/>
          </w:rPr>
        </w:r>
        <w:r>
          <w:rPr>
            <w:noProof/>
          </w:rPr>
          <w:fldChar w:fldCharType="separate"/>
        </w:r>
        <w:r>
          <w:rPr>
            <w:noProof/>
          </w:rPr>
          <w:t>64</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79" w:history="1">
        <w:r w:rsidRPr="00770406">
          <w:rPr>
            <w:rStyle w:val="af8"/>
            <w:rFonts w:hint="eastAsia"/>
            <w:noProof/>
          </w:rPr>
          <w:t>第一部分</w:t>
        </w:r>
        <w:r w:rsidRPr="00770406">
          <w:rPr>
            <w:rStyle w:val="af8"/>
            <w:noProof/>
          </w:rPr>
          <w:t xml:space="preserve">  </w:t>
        </w:r>
        <w:r w:rsidRPr="00770406">
          <w:rPr>
            <w:rStyle w:val="af8"/>
            <w:rFonts w:hint="eastAsia"/>
            <w:noProof/>
          </w:rPr>
          <w:t>投标文件商务部分</w:t>
        </w:r>
        <w:r>
          <w:rPr>
            <w:noProof/>
          </w:rPr>
          <w:tab/>
        </w:r>
        <w:r>
          <w:rPr>
            <w:noProof/>
          </w:rPr>
          <w:fldChar w:fldCharType="begin"/>
        </w:r>
        <w:r>
          <w:rPr>
            <w:noProof/>
          </w:rPr>
          <w:instrText xml:space="preserve"> PAGEREF _Toc24966379 \h </w:instrText>
        </w:r>
        <w:r>
          <w:rPr>
            <w:noProof/>
          </w:rPr>
        </w:r>
        <w:r>
          <w:rPr>
            <w:noProof/>
          </w:rPr>
          <w:fldChar w:fldCharType="separate"/>
        </w:r>
        <w:r>
          <w:rPr>
            <w:noProof/>
          </w:rPr>
          <w:t>66</w:t>
        </w:r>
        <w:r>
          <w:rPr>
            <w:noProof/>
          </w:rPr>
          <w:fldChar w:fldCharType="end"/>
        </w:r>
      </w:hyperlink>
    </w:p>
    <w:p w:rsidR="00905B4D" w:rsidRDefault="00905B4D" w:rsidP="00905B4D">
      <w:pPr>
        <w:pStyle w:val="28"/>
        <w:tabs>
          <w:tab w:val="right" w:leader="dot" w:pos="8721"/>
        </w:tabs>
        <w:ind w:left="480"/>
        <w:rPr>
          <w:noProof/>
          <w:sz w:val="21"/>
          <w:szCs w:val="22"/>
        </w:rPr>
      </w:pPr>
      <w:hyperlink w:anchor="_Toc24966380" w:history="1">
        <w:r w:rsidRPr="00770406">
          <w:rPr>
            <w:rStyle w:val="af8"/>
            <w:rFonts w:hint="eastAsia"/>
            <w:noProof/>
          </w:rPr>
          <w:t>第二部分</w:t>
        </w:r>
        <w:r w:rsidRPr="00770406">
          <w:rPr>
            <w:rStyle w:val="af8"/>
            <w:noProof/>
          </w:rPr>
          <w:t xml:space="preserve">  </w:t>
        </w:r>
        <w:r w:rsidRPr="00770406">
          <w:rPr>
            <w:rStyle w:val="af8"/>
            <w:rFonts w:hint="eastAsia"/>
            <w:noProof/>
          </w:rPr>
          <w:t>投标文件技术部分</w:t>
        </w:r>
        <w:r>
          <w:rPr>
            <w:noProof/>
          </w:rPr>
          <w:tab/>
        </w:r>
        <w:r>
          <w:rPr>
            <w:noProof/>
          </w:rPr>
          <w:fldChar w:fldCharType="begin"/>
        </w:r>
        <w:r>
          <w:rPr>
            <w:noProof/>
          </w:rPr>
          <w:instrText xml:space="preserve"> PAGEREF _Toc24966380 \h </w:instrText>
        </w:r>
        <w:r>
          <w:rPr>
            <w:noProof/>
          </w:rPr>
        </w:r>
        <w:r>
          <w:rPr>
            <w:noProof/>
          </w:rPr>
          <w:fldChar w:fldCharType="separate"/>
        </w:r>
        <w:r>
          <w:rPr>
            <w:noProof/>
          </w:rPr>
          <w:t>- 91 -</w:t>
        </w:r>
        <w:r>
          <w:rPr>
            <w:noProof/>
          </w:rPr>
          <w:fldChar w:fldCharType="end"/>
        </w:r>
      </w:hyperlink>
    </w:p>
    <w:p w:rsidR="00302793" w:rsidRPr="00436E5D" w:rsidRDefault="00302793" w:rsidP="00302793">
      <w:r w:rsidRPr="00436E5D">
        <w:fldChar w:fldCharType="end"/>
      </w:r>
    </w:p>
    <w:p w:rsidR="00302793" w:rsidRPr="00436E5D" w:rsidRDefault="00302793" w:rsidP="00302793">
      <w:pPr>
        <w:sectPr w:rsidR="00302793" w:rsidRPr="00436E5D">
          <w:headerReference w:type="default" r:id="rId12"/>
          <w:footerReference w:type="default" r:id="rId13"/>
          <w:type w:val="nextColumn"/>
          <w:pgSz w:w="11907" w:h="16840"/>
          <w:pgMar w:top="1361" w:right="1588" w:bottom="1361" w:left="1588" w:header="851" w:footer="851" w:gutter="0"/>
          <w:pgNumType w:fmt="upperRoman" w:start="1"/>
          <w:cols w:space="720"/>
          <w:docGrid w:type="lines" w:linePitch="312"/>
        </w:sectPr>
      </w:pPr>
    </w:p>
    <w:p w:rsidR="00302793" w:rsidRPr="00436E5D" w:rsidRDefault="00302793" w:rsidP="00302793">
      <w:pPr>
        <w:pStyle w:val="10"/>
        <w:ind w:firstLine="420"/>
        <w:rPr>
          <w:rFonts w:ascii="宋体" w:eastAsia="宋体" w:hAnsi="宋体" w:cs="Arial"/>
          <w:b/>
          <w:bCs w:val="0"/>
          <w:kern w:val="0"/>
          <w:sz w:val="32"/>
          <w:szCs w:val="32"/>
          <w:lang w:eastAsia="zh-CN"/>
        </w:rPr>
      </w:pPr>
      <w:bookmarkStart w:id="3" w:name="_Toc24966353"/>
      <w:bookmarkEnd w:id="0"/>
      <w:r w:rsidRPr="00436E5D">
        <w:rPr>
          <w:rFonts w:ascii="宋体" w:eastAsia="宋体" w:hAnsi="宋体" w:cs="Arial" w:hint="eastAsia"/>
          <w:b/>
          <w:bCs w:val="0"/>
          <w:kern w:val="0"/>
          <w:sz w:val="32"/>
          <w:szCs w:val="32"/>
        </w:rPr>
        <w:lastRenderedPageBreak/>
        <w:t>第一章 招标公告</w:t>
      </w:r>
      <w:bookmarkEnd w:id="3"/>
    </w:p>
    <w:p w:rsidR="00302793" w:rsidRDefault="00302793" w:rsidP="00302793">
      <w:pPr>
        <w:jc w:val="center"/>
        <w:rPr>
          <w:rFonts w:ascii="宋体" w:hAnsi="宋体" w:cs="仿宋"/>
          <w:b/>
          <w:color w:val="000000"/>
          <w:kern w:val="0"/>
          <w:sz w:val="28"/>
          <w:szCs w:val="28"/>
        </w:rPr>
      </w:pPr>
      <w:r w:rsidRPr="00B4163D">
        <w:rPr>
          <w:rFonts w:ascii="宋体" w:hAnsi="宋体" w:cs="仿宋" w:hint="eastAsia"/>
          <w:b/>
          <w:color w:val="000000"/>
          <w:kern w:val="0"/>
          <w:sz w:val="28"/>
          <w:szCs w:val="28"/>
        </w:rPr>
        <w:t>基于NLP的商务文本数据清洗关键技术研究项目招标-2019年</w:t>
      </w:r>
      <w:r w:rsidR="000F1BD2">
        <w:rPr>
          <w:rFonts w:ascii="宋体" w:hAnsi="宋体" w:cs="仿宋" w:hint="eastAsia"/>
          <w:b/>
          <w:color w:val="000000"/>
          <w:kern w:val="0"/>
          <w:sz w:val="28"/>
          <w:szCs w:val="28"/>
        </w:rPr>
        <w:t>12</w:t>
      </w:r>
      <w:r>
        <w:rPr>
          <w:rFonts w:ascii="宋体" w:hAnsi="宋体" w:cs="仿宋" w:hint="eastAsia"/>
          <w:b/>
          <w:color w:val="000000"/>
          <w:kern w:val="0"/>
          <w:sz w:val="28"/>
          <w:szCs w:val="28"/>
        </w:rPr>
        <w:t>月中国水利电力物资集团有限公司项</w:t>
      </w:r>
      <w:r w:rsidRPr="00B4163D">
        <w:rPr>
          <w:rFonts w:ascii="宋体" w:hAnsi="宋体" w:cs="仿宋" w:hint="eastAsia"/>
          <w:b/>
          <w:color w:val="000000"/>
          <w:kern w:val="0"/>
          <w:sz w:val="28"/>
          <w:szCs w:val="28"/>
        </w:rPr>
        <w:t>目</w:t>
      </w:r>
    </w:p>
    <w:p w:rsidR="00302793" w:rsidRPr="00436E5D" w:rsidRDefault="00302793" w:rsidP="00302793">
      <w:pPr>
        <w:jc w:val="center"/>
        <w:rPr>
          <w:rFonts w:ascii="宋体" w:hAnsi="宋体" w:cs="仿宋"/>
          <w:b/>
          <w:color w:val="000000"/>
          <w:kern w:val="0"/>
          <w:sz w:val="28"/>
          <w:szCs w:val="28"/>
        </w:rPr>
      </w:pPr>
      <w:r>
        <w:rPr>
          <w:rFonts w:ascii="宋体" w:hAnsi="宋体" w:cs="仿宋"/>
          <w:b/>
          <w:color w:val="000000"/>
          <w:kern w:val="0"/>
          <w:sz w:val="28"/>
          <w:szCs w:val="28"/>
        </w:rPr>
        <w:t>招标公告</w:t>
      </w:r>
    </w:p>
    <w:p w:rsidR="00302793" w:rsidRDefault="00302793" w:rsidP="00302793">
      <w:pPr>
        <w:adjustRightInd w:val="0"/>
        <w:snapToGrid w:val="0"/>
        <w:textAlignment w:val="baseline"/>
        <w:rPr>
          <w:rFonts w:ascii="Arial" w:hAnsi="Arial" w:cs="Arial"/>
          <w:kern w:val="0"/>
          <w:szCs w:val="20"/>
        </w:rPr>
      </w:pPr>
      <w:r>
        <w:rPr>
          <w:rFonts w:ascii="Arial" w:hAnsi="Arial" w:cs="Arial" w:hint="eastAsia"/>
          <w:b/>
          <w:kern w:val="0"/>
          <w:szCs w:val="20"/>
        </w:rPr>
        <w:t>项目名称</w:t>
      </w:r>
      <w:r>
        <w:rPr>
          <w:rFonts w:ascii="Arial" w:hAnsi="Arial" w:cs="Arial" w:hint="eastAsia"/>
          <w:kern w:val="0"/>
          <w:szCs w:val="20"/>
        </w:rPr>
        <w:t>：</w:t>
      </w:r>
      <w:r w:rsidRPr="00B4163D">
        <w:rPr>
          <w:rFonts w:ascii="宋体" w:hAnsi="宋体" w:cs="Arial" w:hint="eastAsia"/>
          <w:color w:val="000000"/>
          <w:kern w:val="0"/>
        </w:rPr>
        <w:t>基于NLP的商务文本数据清洗关键技术研究项目招标-2019年</w:t>
      </w:r>
      <w:r w:rsidR="000F1BD2">
        <w:rPr>
          <w:rFonts w:ascii="宋体" w:hAnsi="宋体" w:cs="Arial" w:hint="eastAsia"/>
          <w:color w:val="000000"/>
          <w:kern w:val="0"/>
        </w:rPr>
        <w:t>12</w:t>
      </w:r>
      <w:r w:rsidRPr="00B4163D">
        <w:rPr>
          <w:rFonts w:ascii="宋体" w:hAnsi="宋体" w:cs="Arial" w:hint="eastAsia"/>
          <w:color w:val="000000"/>
          <w:kern w:val="0"/>
        </w:rPr>
        <w:t>月中国水利电力物资集团有限公司项目</w:t>
      </w:r>
    </w:p>
    <w:p w:rsidR="00302793" w:rsidRDefault="00302793" w:rsidP="00302793">
      <w:pPr>
        <w:tabs>
          <w:tab w:val="left" w:pos="8280"/>
        </w:tabs>
        <w:adjustRightInd w:val="0"/>
        <w:textAlignment w:val="baseline"/>
        <w:rPr>
          <w:rFonts w:ascii="Arial" w:hAnsi="Arial" w:cs="Arial"/>
          <w:kern w:val="0"/>
          <w:szCs w:val="20"/>
        </w:rPr>
      </w:pPr>
      <w:r w:rsidRPr="00B4163D">
        <w:rPr>
          <w:rFonts w:ascii="Arial" w:hAnsi="Arial" w:cs="Arial" w:hint="eastAsia"/>
          <w:b/>
          <w:kern w:val="0"/>
          <w:szCs w:val="20"/>
        </w:rPr>
        <w:t>招标编号</w:t>
      </w:r>
      <w:r w:rsidRPr="00B4163D">
        <w:rPr>
          <w:rFonts w:ascii="Arial" w:hAnsi="Arial" w:cs="Arial" w:hint="eastAsia"/>
          <w:kern w:val="0"/>
          <w:szCs w:val="20"/>
        </w:rPr>
        <w:t>：</w:t>
      </w:r>
      <w:r w:rsidRPr="000F1BD2">
        <w:rPr>
          <w:rFonts w:ascii="Arial" w:hAnsi="Arial" w:cs="Arial"/>
          <w:kern w:val="0"/>
          <w:szCs w:val="20"/>
          <w:highlight w:val="yellow"/>
        </w:rPr>
        <w:t>CWEME-1910ZSWZ-2J039</w:t>
      </w:r>
    </w:p>
    <w:p w:rsidR="00302793" w:rsidRDefault="00302793" w:rsidP="00302793">
      <w:pPr>
        <w:adjustRightInd w:val="0"/>
        <w:textAlignment w:val="baseline"/>
        <w:rPr>
          <w:rFonts w:ascii="Arial" w:hAnsi="Arial" w:cs="Arial"/>
          <w:kern w:val="0"/>
          <w:sz w:val="21"/>
          <w:szCs w:val="20"/>
        </w:rPr>
      </w:pPr>
      <w:r>
        <w:rPr>
          <w:rFonts w:ascii="Arial" w:hAnsi="Arial" w:cs="Arial" w:hint="eastAsia"/>
          <w:b/>
          <w:kern w:val="0"/>
          <w:szCs w:val="20"/>
        </w:rPr>
        <w:t>招</w:t>
      </w:r>
      <w:r>
        <w:rPr>
          <w:rFonts w:ascii="Arial" w:hAnsi="Arial" w:cs="Arial"/>
          <w:b/>
          <w:kern w:val="0"/>
          <w:szCs w:val="20"/>
        </w:rPr>
        <w:t xml:space="preserve"> </w:t>
      </w:r>
      <w:r>
        <w:rPr>
          <w:rFonts w:ascii="Arial" w:hAnsi="Arial" w:cs="Arial" w:hint="eastAsia"/>
          <w:b/>
          <w:kern w:val="0"/>
          <w:szCs w:val="20"/>
        </w:rPr>
        <w:t>标</w:t>
      </w:r>
      <w:r>
        <w:rPr>
          <w:rFonts w:ascii="Arial" w:hAnsi="Arial" w:cs="Arial"/>
          <w:b/>
          <w:kern w:val="0"/>
          <w:szCs w:val="20"/>
        </w:rPr>
        <w:t xml:space="preserve"> </w:t>
      </w:r>
      <w:r>
        <w:rPr>
          <w:rFonts w:ascii="Arial" w:hAnsi="Arial" w:cs="Arial" w:hint="eastAsia"/>
          <w:b/>
          <w:kern w:val="0"/>
          <w:szCs w:val="20"/>
        </w:rPr>
        <w:t>人：</w:t>
      </w:r>
      <w:r w:rsidRPr="00436E5D">
        <w:rPr>
          <w:rFonts w:ascii="宋体" w:hAnsi="宋体" w:cs="Arial" w:hint="eastAsia"/>
          <w:color w:val="000000"/>
          <w:kern w:val="0"/>
        </w:rPr>
        <w:t>中国水利电力物资集团有限公司</w:t>
      </w:r>
    </w:p>
    <w:p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招标代理机构</w:t>
      </w:r>
      <w:r>
        <w:rPr>
          <w:rFonts w:ascii="Arial" w:hAnsi="Arial" w:cs="Arial" w:hint="eastAsia"/>
          <w:kern w:val="0"/>
          <w:szCs w:val="20"/>
        </w:rPr>
        <w:t>：北京国电工程招标有限公司</w:t>
      </w:r>
    </w:p>
    <w:p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招标方式</w:t>
      </w:r>
      <w:r>
        <w:rPr>
          <w:rFonts w:ascii="Arial" w:hAnsi="Arial" w:cs="Arial" w:hint="eastAsia"/>
          <w:kern w:val="0"/>
          <w:szCs w:val="20"/>
        </w:rPr>
        <w:t>：国内公开招标</w:t>
      </w:r>
    </w:p>
    <w:p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资金来源</w:t>
      </w:r>
      <w:r>
        <w:rPr>
          <w:rFonts w:ascii="Arial" w:hAnsi="Arial" w:cs="Arial" w:hint="eastAsia"/>
          <w:kern w:val="0"/>
          <w:szCs w:val="20"/>
        </w:rPr>
        <w:t>：自筹资金</w:t>
      </w:r>
    </w:p>
    <w:p w:rsidR="00302793" w:rsidRDefault="00302793" w:rsidP="00302793">
      <w:pPr>
        <w:tabs>
          <w:tab w:val="left" w:pos="1785"/>
          <w:tab w:val="center" w:pos="4479"/>
        </w:tabs>
        <w:adjustRightInd w:val="0"/>
        <w:textAlignment w:val="baseline"/>
        <w:rPr>
          <w:rFonts w:ascii="宋体" w:hAnsi="宋体" w:cs="Arial"/>
          <w:color w:val="000000"/>
          <w:kern w:val="0"/>
        </w:rPr>
      </w:pPr>
      <w:r>
        <w:rPr>
          <w:rFonts w:ascii="Arial" w:hAnsi="Arial" w:cs="Arial" w:hint="eastAsia"/>
          <w:b/>
          <w:kern w:val="0"/>
          <w:szCs w:val="20"/>
        </w:rPr>
        <w:t>所属地区：</w:t>
      </w:r>
      <w:r w:rsidRPr="00436E5D">
        <w:rPr>
          <w:rFonts w:ascii="宋体" w:hAnsi="宋体" w:cs="Arial" w:hint="eastAsia"/>
          <w:color w:val="000000"/>
          <w:kern w:val="0"/>
        </w:rPr>
        <w:t>北京</w:t>
      </w:r>
    </w:p>
    <w:p w:rsidR="00302793" w:rsidRDefault="00302793" w:rsidP="00302793">
      <w:pPr>
        <w:adjustRightInd w:val="0"/>
        <w:textAlignment w:val="baseline"/>
        <w:rPr>
          <w:rFonts w:ascii="Arial" w:hAnsi="Arial" w:cs="Arial"/>
          <w:kern w:val="0"/>
          <w:szCs w:val="20"/>
        </w:rPr>
      </w:pPr>
      <w:r>
        <w:rPr>
          <w:rFonts w:ascii="Arial" w:hAnsi="Arial" w:cs="Arial" w:hint="eastAsia"/>
          <w:b/>
          <w:kern w:val="0"/>
          <w:szCs w:val="20"/>
        </w:rPr>
        <w:t>所属行业：</w:t>
      </w:r>
      <w:r>
        <w:rPr>
          <w:rFonts w:ascii="Arial" w:hAnsi="Arial" w:cs="Arial" w:hint="eastAsia"/>
          <w:kern w:val="0"/>
          <w:szCs w:val="20"/>
        </w:rPr>
        <w:t>能源电力</w:t>
      </w:r>
    </w:p>
    <w:p w:rsidR="00302793" w:rsidRDefault="00302793" w:rsidP="00302793">
      <w:pPr>
        <w:adjustRightInd w:val="0"/>
        <w:spacing w:afterLines="50" w:after="156"/>
        <w:ind w:firstLineChars="200" w:firstLine="480"/>
        <w:textAlignment w:val="baseline"/>
        <w:rPr>
          <w:rFonts w:ascii="Arial" w:hAnsi="Arial" w:cs="Arial"/>
          <w:kern w:val="0"/>
          <w:szCs w:val="20"/>
        </w:rPr>
      </w:pPr>
      <w:r>
        <w:rPr>
          <w:rFonts w:ascii="Arial" w:hAnsi="Arial" w:cs="Arial" w:hint="eastAsia"/>
          <w:kern w:val="0"/>
          <w:szCs w:val="20"/>
        </w:rPr>
        <w:t>根据《中华人民共和国招标投标法》、《中华人民共和国招标投标法实施条例》以及有关法律法规，遵循公开、公平、公正和诚实信用的原则，北京国电工程招标有限公司受</w:t>
      </w:r>
      <w:r w:rsidRPr="00436E5D">
        <w:rPr>
          <w:rFonts w:ascii="宋体" w:hAnsi="宋体" w:cs="Arial" w:hint="eastAsia"/>
          <w:color w:val="000000"/>
          <w:kern w:val="0"/>
        </w:rPr>
        <w:t>中国水利电力物资集团有限公司</w:t>
      </w:r>
      <w:r>
        <w:rPr>
          <w:rFonts w:ascii="Arial" w:hAnsi="Arial" w:cs="Arial" w:hint="eastAsia"/>
          <w:kern w:val="0"/>
          <w:szCs w:val="20"/>
        </w:rPr>
        <w:t>的委托，就</w:t>
      </w:r>
      <w:r w:rsidRPr="00B4163D">
        <w:rPr>
          <w:rFonts w:ascii="Arial" w:hAnsi="Arial" w:cs="Arial" w:hint="eastAsia"/>
          <w:kern w:val="0"/>
          <w:szCs w:val="20"/>
        </w:rPr>
        <w:t>基于</w:t>
      </w:r>
      <w:r w:rsidRPr="00B4163D">
        <w:rPr>
          <w:rFonts w:ascii="Arial" w:hAnsi="Arial" w:cs="Arial" w:hint="eastAsia"/>
          <w:kern w:val="0"/>
          <w:szCs w:val="20"/>
        </w:rPr>
        <w:t>NLP</w:t>
      </w:r>
      <w:r w:rsidRPr="00B4163D">
        <w:rPr>
          <w:rFonts w:ascii="Arial" w:hAnsi="Arial" w:cs="Arial" w:hint="eastAsia"/>
          <w:kern w:val="0"/>
          <w:szCs w:val="20"/>
        </w:rPr>
        <w:t>的商务文本数据清洗关键技术研究项目招标</w:t>
      </w:r>
      <w:r w:rsidRPr="00B4163D">
        <w:rPr>
          <w:rFonts w:ascii="Arial" w:hAnsi="Arial" w:cs="Arial" w:hint="eastAsia"/>
          <w:kern w:val="0"/>
          <w:szCs w:val="20"/>
        </w:rPr>
        <w:t>-2019</w:t>
      </w:r>
      <w:r w:rsidRPr="00B4163D">
        <w:rPr>
          <w:rFonts w:ascii="Arial" w:hAnsi="Arial" w:cs="Arial" w:hint="eastAsia"/>
          <w:kern w:val="0"/>
          <w:szCs w:val="20"/>
        </w:rPr>
        <w:t>年</w:t>
      </w:r>
      <w:r w:rsidR="000F1BD2">
        <w:rPr>
          <w:rFonts w:ascii="Arial" w:hAnsi="Arial" w:cs="Arial" w:hint="eastAsia"/>
          <w:kern w:val="0"/>
          <w:szCs w:val="20"/>
        </w:rPr>
        <w:t>12</w:t>
      </w:r>
      <w:r w:rsidRPr="00B4163D">
        <w:rPr>
          <w:rFonts w:ascii="Arial" w:hAnsi="Arial" w:cs="Arial" w:hint="eastAsia"/>
          <w:kern w:val="0"/>
          <w:szCs w:val="20"/>
        </w:rPr>
        <w:t>月中国水利电力物资集团有限公司项目</w:t>
      </w:r>
      <w:r>
        <w:rPr>
          <w:rFonts w:ascii="Arial" w:hAnsi="Arial" w:cs="Arial" w:hint="eastAsia"/>
          <w:kern w:val="0"/>
          <w:szCs w:val="20"/>
        </w:rPr>
        <w:t>进行国内公开招标，欢迎满足资质要求的单位参加。</w:t>
      </w:r>
    </w:p>
    <w:p w:rsidR="00302793" w:rsidRDefault="00302793" w:rsidP="00302793">
      <w:pPr>
        <w:adjustRightInd w:val="0"/>
        <w:snapToGrid w:val="0"/>
        <w:spacing w:after="100" w:afterAutospacing="1"/>
        <w:textAlignment w:val="baseline"/>
        <w:outlineLvl w:val="0"/>
        <w:rPr>
          <w:rFonts w:ascii="Arial" w:hAnsi="Arial" w:cs="Arial"/>
          <w:b/>
          <w:kern w:val="0"/>
          <w:szCs w:val="20"/>
        </w:rPr>
      </w:pPr>
      <w:bookmarkStart w:id="4" w:name="_Toc17120087"/>
      <w:bookmarkStart w:id="5" w:name="_Toc22650192"/>
      <w:bookmarkStart w:id="6" w:name="_Toc24966354"/>
      <w:r>
        <w:rPr>
          <w:rFonts w:ascii="Arial" w:hAnsi="Arial" w:cs="Arial" w:hint="eastAsia"/>
          <w:b/>
          <w:kern w:val="0"/>
          <w:szCs w:val="20"/>
        </w:rPr>
        <w:t>一、项目简介：</w:t>
      </w:r>
      <w:bookmarkEnd w:id="4"/>
      <w:bookmarkEnd w:id="5"/>
      <w:bookmarkEnd w:id="6"/>
    </w:p>
    <w:p w:rsidR="00302793" w:rsidRPr="00436E5D"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80"/>
        <w:jc w:val="left"/>
        <w:rPr>
          <w:rFonts w:ascii="宋体" w:hAnsi="宋体"/>
        </w:rPr>
      </w:pPr>
      <w:bookmarkStart w:id="7" w:name="_Toc17120088"/>
      <w:r w:rsidRPr="00436E5D">
        <w:rPr>
          <w:rFonts w:ascii="宋体" w:hAnsi="宋体" w:hint="eastAsia"/>
        </w:rPr>
        <w:t>中国水利电力物资集团有限公司(以下简称“物资集团”)是中国大唐集团公司全资子公司，注册资本10.12亿元。主要经营招标代理、进出口代理、管道及油料供应、工程技术咨询、备品配件、设备监理、工程物资管理、</w:t>
      </w:r>
      <w:proofErr w:type="gramStart"/>
      <w:r w:rsidRPr="00436E5D">
        <w:rPr>
          <w:rFonts w:ascii="宋体" w:hAnsi="宋体" w:hint="eastAsia"/>
        </w:rPr>
        <w:t>碳资产</w:t>
      </w:r>
      <w:proofErr w:type="gramEnd"/>
      <w:r w:rsidRPr="00436E5D">
        <w:rPr>
          <w:rFonts w:ascii="宋体" w:hAnsi="宋体" w:hint="eastAsia"/>
        </w:rPr>
        <w:t>开发、安全性评价、煤化工综合服务、电子商务等业务。</w:t>
      </w:r>
    </w:p>
    <w:p w:rsidR="00302793" w:rsidRPr="00B20E8D" w:rsidRDefault="00302793" w:rsidP="00302793">
      <w:pPr>
        <w:autoSpaceDE w:val="0"/>
        <w:autoSpaceDN w:val="0"/>
        <w:adjustRightInd w:val="0"/>
        <w:ind w:firstLine="480"/>
        <w:jc w:val="left"/>
        <w:rPr>
          <w:rFonts w:ascii="宋体" w:hAnsi="宋体"/>
        </w:rPr>
      </w:pPr>
      <w:r w:rsidRPr="00B20E8D">
        <w:rPr>
          <w:rFonts w:ascii="宋体" w:hAnsi="宋体" w:hint="eastAsia"/>
        </w:rPr>
        <w:t>本项目结合物资公司关于从海量文档中提取有价值信息的现实需求，以物资公司</w:t>
      </w:r>
      <w:r>
        <w:rPr>
          <w:rFonts w:ascii="宋体" w:hAnsi="宋体" w:hint="eastAsia"/>
        </w:rPr>
        <w:t>历年</w:t>
      </w:r>
      <w:r w:rsidRPr="00B20E8D">
        <w:rPr>
          <w:rFonts w:ascii="宋体" w:hAnsi="宋体" w:hint="eastAsia"/>
        </w:rPr>
        <w:t>积累的商务文本数据作为研究对象，内部数据包括采购计划、物资采购、工程建设、合同履约、供应商和用户综合管理数据，结合外部环境数据包括行业已购买的第三方商务通用供应商数据，通过研究机器学习和知识图谱的文档预处理，文本分类（聚</w:t>
      </w:r>
      <w:r w:rsidRPr="00B20E8D">
        <w:rPr>
          <w:rFonts w:ascii="宋体" w:hAnsi="宋体" w:hint="eastAsia"/>
        </w:rPr>
        <w:lastRenderedPageBreak/>
        <w:t>类）、抽取、清洗、转换、存储和推理等数据处理关键技术，采集文本中蕴含的潜在相关因素，发现主要原因和次要原因，寻找普遍的模式和规律等（如计划规划分析、价格趋势、设备参数、供应商行为分析、用户采购行为分析以及风险预警等）的方法与技术，并开发相应原型系统。</w:t>
      </w:r>
      <w:r>
        <w:rPr>
          <w:rFonts w:ascii="宋体" w:hAnsi="宋体" w:hint="eastAsia"/>
        </w:rPr>
        <w:t>具体研究需求包括：</w:t>
      </w:r>
    </w:p>
    <w:p w:rsidR="00302793" w:rsidRPr="00B20E8D" w:rsidRDefault="00302793" w:rsidP="00302793">
      <w:pPr>
        <w:autoSpaceDE w:val="0"/>
        <w:autoSpaceDN w:val="0"/>
        <w:adjustRightInd w:val="0"/>
        <w:ind w:firstLine="480"/>
        <w:jc w:val="left"/>
        <w:rPr>
          <w:rFonts w:ascii="宋体" w:hAnsi="宋体"/>
        </w:rPr>
      </w:pPr>
      <w:r>
        <w:rPr>
          <w:rFonts w:ascii="宋体" w:hAnsi="宋体" w:hint="eastAsia"/>
        </w:rPr>
        <w:t>1.1</w:t>
      </w:r>
      <w:r w:rsidRPr="00B20E8D">
        <w:rPr>
          <w:rFonts w:ascii="宋体" w:hAnsi="宋体" w:hint="eastAsia"/>
        </w:rPr>
        <w:t>文本数据挖掘关键理论与技术研究</w:t>
      </w:r>
    </w:p>
    <w:p w:rsidR="00302793" w:rsidRDefault="00302793" w:rsidP="00302793">
      <w:pPr>
        <w:autoSpaceDE w:val="0"/>
        <w:autoSpaceDN w:val="0"/>
        <w:adjustRightInd w:val="0"/>
        <w:ind w:firstLine="480"/>
        <w:jc w:val="left"/>
        <w:rPr>
          <w:rFonts w:ascii="宋体" w:hAnsi="宋体"/>
        </w:rPr>
      </w:pPr>
      <w:r w:rsidRPr="00B20E8D">
        <w:rPr>
          <w:rFonts w:ascii="宋体" w:hAnsi="宋体" w:hint="eastAsia"/>
        </w:rPr>
        <w:t>（1）基于机器学习的海量文档预处理方法研究</w:t>
      </w:r>
    </w:p>
    <w:p w:rsidR="00302793" w:rsidRPr="00A110B3" w:rsidRDefault="00302793" w:rsidP="00302793">
      <w:pPr>
        <w:spacing w:line="336" w:lineRule="auto"/>
        <w:ind w:firstLine="480"/>
        <w:rPr>
          <w:rFonts w:ascii="宋体" w:hAnsi="宋体"/>
        </w:rPr>
      </w:pPr>
      <w:r w:rsidRPr="00A110B3">
        <w:rPr>
          <w:rFonts w:ascii="宋体" w:hAnsi="宋体" w:hint="eastAsia"/>
        </w:rPr>
        <w:t>（2）文本分类与聚类方法研究</w:t>
      </w:r>
    </w:p>
    <w:p w:rsidR="00302793" w:rsidRPr="00A110B3" w:rsidRDefault="00302793" w:rsidP="00302793">
      <w:pPr>
        <w:autoSpaceDE w:val="0"/>
        <w:autoSpaceDN w:val="0"/>
        <w:adjustRightInd w:val="0"/>
        <w:ind w:firstLine="480"/>
        <w:jc w:val="left"/>
        <w:rPr>
          <w:rFonts w:ascii="宋体" w:hAnsi="宋体"/>
        </w:rPr>
      </w:pPr>
      <w:r w:rsidRPr="00A110B3">
        <w:rPr>
          <w:rFonts w:ascii="宋体" w:hAnsi="宋体" w:hint="eastAsia"/>
        </w:rPr>
        <w:t>（3）基于机器学习的文本信息抽取方法研究</w:t>
      </w:r>
    </w:p>
    <w:p w:rsidR="00302793" w:rsidRDefault="00302793" w:rsidP="00302793">
      <w:pPr>
        <w:autoSpaceDE w:val="0"/>
        <w:autoSpaceDN w:val="0"/>
        <w:adjustRightInd w:val="0"/>
        <w:ind w:firstLine="480"/>
        <w:jc w:val="left"/>
        <w:rPr>
          <w:rFonts w:ascii="宋体" w:hAnsi="宋体"/>
        </w:rPr>
      </w:pPr>
      <w:r w:rsidRPr="00A110B3">
        <w:rPr>
          <w:rFonts w:ascii="宋体" w:hAnsi="宋体" w:hint="eastAsia"/>
        </w:rPr>
        <w:t>（4）基于知识图谱的文档知识存储和推理研究</w:t>
      </w:r>
    </w:p>
    <w:p w:rsidR="00302793" w:rsidRDefault="00302793" w:rsidP="00302793">
      <w:pPr>
        <w:autoSpaceDE w:val="0"/>
        <w:autoSpaceDN w:val="0"/>
        <w:adjustRightInd w:val="0"/>
        <w:ind w:firstLine="480"/>
        <w:jc w:val="left"/>
        <w:rPr>
          <w:rFonts w:ascii="宋体" w:hAnsi="宋体"/>
        </w:rPr>
      </w:pPr>
      <w:r>
        <w:rPr>
          <w:rFonts w:ascii="宋体" w:hAnsi="宋体" w:hint="eastAsia"/>
        </w:rPr>
        <w:t>1.2</w:t>
      </w:r>
      <w:r w:rsidRPr="00A110B3">
        <w:rPr>
          <w:rFonts w:ascii="宋体" w:hAnsi="宋体" w:hint="eastAsia"/>
        </w:rPr>
        <w:t>商务文本数据</w:t>
      </w:r>
      <w:r>
        <w:rPr>
          <w:rFonts w:ascii="宋体" w:hAnsi="宋体" w:hint="eastAsia"/>
        </w:rPr>
        <w:t>清洗</w:t>
      </w:r>
      <w:r w:rsidRPr="00A110B3">
        <w:rPr>
          <w:rFonts w:ascii="宋体" w:hAnsi="宋体" w:hint="eastAsia"/>
        </w:rPr>
        <w:t>原型系统开发</w:t>
      </w:r>
    </w:p>
    <w:p w:rsidR="00302793" w:rsidRPr="001D02B9" w:rsidRDefault="00302793" w:rsidP="00302793">
      <w:pPr>
        <w:autoSpaceDE w:val="0"/>
        <w:autoSpaceDN w:val="0"/>
        <w:adjustRightInd w:val="0"/>
        <w:ind w:firstLine="480"/>
        <w:jc w:val="left"/>
        <w:rPr>
          <w:rFonts w:ascii="宋体" w:hAnsi="宋体"/>
        </w:rPr>
      </w:pPr>
      <w:r>
        <w:rPr>
          <w:rFonts w:ascii="宋体" w:hAnsi="宋体" w:hint="eastAsia"/>
        </w:rPr>
        <w:t>（1）实现</w:t>
      </w:r>
      <w:r w:rsidRPr="001D02B9">
        <w:rPr>
          <w:rFonts w:ascii="宋体" w:hAnsi="宋体" w:hint="eastAsia"/>
        </w:rPr>
        <w:t>商务文档</w:t>
      </w:r>
      <w:r>
        <w:rPr>
          <w:rFonts w:ascii="宋体" w:hAnsi="宋体" w:hint="eastAsia"/>
        </w:rPr>
        <w:t>的清洗、分析功能</w:t>
      </w:r>
      <w:r w:rsidRPr="001D02B9">
        <w:rPr>
          <w:rFonts w:ascii="宋体" w:hAnsi="宋体" w:hint="eastAsia"/>
        </w:rPr>
        <w:t>。</w:t>
      </w:r>
      <w:r>
        <w:rPr>
          <w:rFonts w:ascii="宋体" w:hAnsi="宋体" w:hint="eastAsia"/>
        </w:rPr>
        <w:t>提供对文本的词频、词云分析，且提供至少两种以上算法供选择，并能比较不同算法的效果；能自动生成文本的结构树、摘要；提供核心词汇的权值分布分析功能。</w:t>
      </w:r>
    </w:p>
    <w:p w:rsidR="00302793" w:rsidRDefault="00302793" w:rsidP="00302793">
      <w:pPr>
        <w:autoSpaceDE w:val="0"/>
        <w:autoSpaceDN w:val="0"/>
        <w:adjustRightInd w:val="0"/>
        <w:ind w:firstLine="480"/>
        <w:jc w:val="left"/>
        <w:rPr>
          <w:rFonts w:ascii="宋体" w:hAnsi="宋体"/>
        </w:rPr>
      </w:pPr>
      <w:r w:rsidRPr="001D02B9">
        <w:rPr>
          <w:rFonts w:ascii="宋体" w:hAnsi="宋体" w:hint="eastAsia"/>
        </w:rPr>
        <w:t>（2）商务文件内容</w:t>
      </w:r>
      <w:r>
        <w:rPr>
          <w:rFonts w:ascii="宋体" w:hAnsi="宋体" w:hint="eastAsia"/>
        </w:rPr>
        <w:t>的关联</w:t>
      </w:r>
      <w:r w:rsidRPr="001D02B9">
        <w:rPr>
          <w:rFonts w:ascii="宋体" w:hAnsi="宋体" w:hint="eastAsia"/>
        </w:rPr>
        <w:t>查询。通过</w:t>
      </w:r>
      <w:r>
        <w:rPr>
          <w:rFonts w:ascii="宋体" w:hAnsi="宋体" w:hint="eastAsia"/>
        </w:rPr>
        <w:t>知识图谱技术的应用，实现文本内容的关联查询，即自动将相关信息推荐给用户</w:t>
      </w:r>
      <w:r w:rsidRPr="001D02B9">
        <w:rPr>
          <w:rFonts w:ascii="宋体" w:hAnsi="宋体" w:hint="eastAsia"/>
        </w:rPr>
        <w:t>。</w:t>
      </w:r>
    </w:p>
    <w:p w:rsidR="00302793" w:rsidRDefault="00302793" w:rsidP="00302793">
      <w:pPr>
        <w:autoSpaceDE w:val="0"/>
        <w:autoSpaceDN w:val="0"/>
        <w:adjustRightInd w:val="0"/>
        <w:ind w:firstLine="480"/>
        <w:jc w:val="left"/>
        <w:rPr>
          <w:rFonts w:ascii="宋体" w:hAnsi="宋体"/>
        </w:rPr>
      </w:pPr>
      <w:r>
        <w:rPr>
          <w:rFonts w:ascii="宋体" w:hAnsi="宋体" w:hint="eastAsia"/>
        </w:rPr>
        <w:t>1.3</w:t>
      </w:r>
      <w:r w:rsidRPr="009037FE">
        <w:rPr>
          <w:rFonts w:ascii="宋体" w:hAnsi="宋体" w:hint="eastAsia"/>
        </w:rPr>
        <w:t>商务文本数据挖掘原型系统实证测试</w:t>
      </w:r>
    </w:p>
    <w:p w:rsidR="00302793" w:rsidRDefault="00302793" w:rsidP="00302793">
      <w:pPr>
        <w:autoSpaceDE w:val="0"/>
        <w:autoSpaceDN w:val="0"/>
        <w:adjustRightInd w:val="0"/>
        <w:ind w:firstLine="480"/>
        <w:jc w:val="left"/>
        <w:rPr>
          <w:rFonts w:ascii="宋体" w:hAnsi="宋体"/>
        </w:rPr>
      </w:pPr>
      <w:r w:rsidRPr="009037FE">
        <w:rPr>
          <w:rFonts w:ascii="宋体" w:hAnsi="宋体" w:hint="eastAsia"/>
        </w:rPr>
        <w:t>商务文本数据挖掘原型系统实证测试：基于物资公司的商务文本数据对原型系统进行实证测试。</w:t>
      </w:r>
      <w:r>
        <w:rPr>
          <w:rFonts w:ascii="宋体" w:hAnsi="宋体" w:hint="eastAsia"/>
        </w:rPr>
        <w:t xml:space="preserve"> </w:t>
      </w:r>
    </w:p>
    <w:p w:rsidR="00302793" w:rsidRDefault="00302793" w:rsidP="00302793">
      <w:pPr>
        <w:autoSpaceDE w:val="0"/>
        <w:autoSpaceDN w:val="0"/>
        <w:adjustRightInd w:val="0"/>
        <w:ind w:firstLine="480"/>
        <w:jc w:val="left"/>
        <w:rPr>
          <w:rFonts w:ascii="宋体" w:hAnsi="宋体"/>
        </w:rPr>
      </w:pPr>
      <w:r>
        <w:rPr>
          <w:rFonts w:ascii="宋体" w:hAnsi="宋体" w:hint="eastAsia"/>
        </w:rPr>
        <w:t>1.4研究成果交付</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（1）</w:t>
      </w:r>
      <w:r w:rsidRPr="003D389D">
        <w:rPr>
          <w:rFonts w:ascii="宋体" w:hAnsi="宋体" w:hint="eastAsia"/>
        </w:rPr>
        <w:t>项目形成的研究报告</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基于N</w:t>
      </w:r>
      <w:r>
        <w:rPr>
          <w:rFonts w:ascii="宋体" w:hAnsi="宋体"/>
        </w:rPr>
        <w:t>LP</w:t>
      </w:r>
      <w:r>
        <w:rPr>
          <w:rFonts w:ascii="宋体" w:hAnsi="宋体" w:hint="eastAsia"/>
        </w:rPr>
        <w:t>的商务文本数据清洗</w:t>
      </w:r>
      <w:r w:rsidRPr="003D389D">
        <w:rPr>
          <w:rFonts w:ascii="宋体" w:hAnsi="宋体" w:hint="eastAsia"/>
        </w:rPr>
        <w:t>关键技术研究报告</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（2）</w:t>
      </w:r>
      <w:r w:rsidRPr="003D389D">
        <w:rPr>
          <w:rFonts w:ascii="宋体" w:hAnsi="宋体" w:hint="eastAsia"/>
        </w:rPr>
        <w:t>项目形成的论文（级别、数量、时间）</w:t>
      </w:r>
    </w:p>
    <w:p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t>项目研究周期内发表学术论文</w:t>
      </w:r>
      <w:r>
        <w:rPr>
          <w:rFonts w:ascii="宋体" w:hAnsi="宋体" w:hint="eastAsia"/>
        </w:rPr>
        <w:t>不不低于</w:t>
      </w:r>
      <w:r w:rsidRPr="003D389D">
        <w:rPr>
          <w:rFonts w:ascii="宋体" w:hAnsi="宋体" w:hint="eastAsia"/>
        </w:rPr>
        <w:t>1篇(EI检索或中文核心)</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（3）</w:t>
      </w:r>
      <w:r w:rsidRPr="003D389D">
        <w:rPr>
          <w:rFonts w:ascii="宋体" w:hAnsi="宋体" w:hint="eastAsia"/>
        </w:rPr>
        <w:t>项目形成的专利（级别、数量、时间）</w:t>
      </w:r>
    </w:p>
    <w:p w:rsidR="00302793" w:rsidRDefault="00302793" w:rsidP="00302793">
      <w:pPr>
        <w:autoSpaceDE w:val="0"/>
        <w:autoSpaceDN w:val="0"/>
        <w:adjustRightInd w:val="0"/>
        <w:ind w:firstLine="480"/>
        <w:jc w:val="left"/>
        <w:rPr>
          <w:rFonts w:ascii="宋体" w:hAnsi="宋体"/>
        </w:rPr>
      </w:pPr>
      <w:r>
        <w:rPr>
          <w:rFonts w:ascii="宋体" w:hAnsi="宋体" w:hint="eastAsia"/>
        </w:rPr>
        <w:t>项目研究周期内</w:t>
      </w:r>
      <w:r w:rsidRPr="003D389D">
        <w:rPr>
          <w:rFonts w:ascii="宋体" w:hAnsi="宋体" w:hint="eastAsia"/>
        </w:rPr>
        <w:t>申请国家发明专利</w:t>
      </w:r>
      <w:r>
        <w:rPr>
          <w:rFonts w:ascii="宋体" w:hAnsi="宋体" w:hint="eastAsia"/>
        </w:rPr>
        <w:t>不低于1</w:t>
      </w:r>
      <w:r w:rsidRPr="003D389D">
        <w:rPr>
          <w:rFonts w:ascii="宋体" w:hAnsi="宋体" w:hint="eastAsia"/>
        </w:rPr>
        <w:t>项</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（4）</w:t>
      </w:r>
      <w:r w:rsidRPr="003D389D">
        <w:rPr>
          <w:rFonts w:ascii="宋体" w:hAnsi="宋体" w:hint="eastAsia"/>
        </w:rPr>
        <w:t>项目形成的原型系统</w:t>
      </w:r>
    </w:p>
    <w:p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t>开发基于NLP的商务文本数据清洗原型系统</w:t>
      </w:r>
      <w:r>
        <w:rPr>
          <w:rFonts w:ascii="宋体" w:hAnsi="宋体" w:hint="eastAsia"/>
        </w:rPr>
        <w:t>，技术成熟度达到T</w:t>
      </w:r>
      <w:r>
        <w:rPr>
          <w:rFonts w:ascii="宋体" w:hAnsi="宋体"/>
        </w:rPr>
        <w:t>RL4</w:t>
      </w:r>
      <w:r>
        <w:rPr>
          <w:rFonts w:ascii="宋体" w:hAnsi="宋体" w:hint="eastAsia"/>
        </w:rPr>
        <w:t>。</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（5）</w:t>
      </w:r>
      <w:r w:rsidRPr="003D389D">
        <w:rPr>
          <w:rFonts w:ascii="宋体" w:hAnsi="宋体" w:hint="eastAsia"/>
        </w:rPr>
        <w:t>项目形成的测试报告</w:t>
      </w:r>
    </w:p>
    <w:p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t>原型系统的测试报告</w:t>
      </w:r>
    </w:p>
    <w:p w:rsidR="00302793" w:rsidRPr="003D389D" w:rsidRDefault="00302793" w:rsidP="00302793">
      <w:pPr>
        <w:autoSpaceDE w:val="0"/>
        <w:autoSpaceDN w:val="0"/>
        <w:adjustRightInd w:val="0"/>
        <w:ind w:firstLine="480"/>
        <w:jc w:val="left"/>
        <w:rPr>
          <w:rFonts w:ascii="宋体" w:hAnsi="宋体"/>
        </w:rPr>
      </w:pPr>
      <w:r>
        <w:rPr>
          <w:rFonts w:ascii="宋体" w:hAnsi="宋体" w:hint="eastAsia"/>
        </w:rPr>
        <w:t>（6）</w:t>
      </w:r>
      <w:r w:rsidRPr="003D389D">
        <w:rPr>
          <w:rFonts w:ascii="宋体" w:hAnsi="宋体" w:hint="eastAsia"/>
        </w:rPr>
        <w:t>项目研究过程中形成的其他技术文档</w:t>
      </w:r>
    </w:p>
    <w:p w:rsidR="00302793" w:rsidRPr="003D389D" w:rsidRDefault="00302793" w:rsidP="00302793">
      <w:pPr>
        <w:autoSpaceDE w:val="0"/>
        <w:autoSpaceDN w:val="0"/>
        <w:adjustRightInd w:val="0"/>
        <w:ind w:firstLine="480"/>
        <w:jc w:val="left"/>
        <w:rPr>
          <w:rFonts w:ascii="宋体" w:hAnsi="宋体"/>
        </w:rPr>
      </w:pPr>
      <w:r w:rsidRPr="003D389D">
        <w:rPr>
          <w:rFonts w:ascii="宋体" w:hAnsi="宋体" w:hint="eastAsia"/>
        </w:rPr>
        <w:lastRenderedPageBreak/>
        <w:t>其他包括但不限于系统概要设计、详细设计、汇报材料和测试报告</w:t>
      </w:r>
      <w:r>
        <w:rPr>
          <w:rFonts w:ascii="宋体" w:hAnsi="宋体" w:hint="eastAsia"/>
        </w:rPr>
        <w:t>、成果评审</w:t>
      </w:r>
      <w:r w:rsidRPr="003D389D">
        <w:rPr>
          <w:rFonts w:ascii="宋体" w:hAnsi="宋体" w:hint="eastAsia"/>
        </w:rPr>
        <w:t>等相关文档材料。</w:t>
      </w:r>
    </w:p>
    <w:p w:rsidR="00302793" w:rsidRDefault="00302793" w:rsidP="00302793">
      <w:pPr>
        <w:adjustRightInd w:val="0"/>
        <w:snapToGrid w:val="0"/>
        <w:textAlignment w:val="baseline"/>
        <w:outlineLvl w:val="0"/>
        <w:rPr>
          <w:rFonts w:ascii="Arial" w:hAnsi="Arial" w:cs="Arial"/>
          <w:b/>
          <w:kern w:val="0"/>
          <w:szCs w:val="20"/>
        </w:rPr>
      </w:pPr>
      <w:bookmarkStart w:id="8" w:name="_Toc22650193"/>
      <w:bookmarkStart w:id="9" w:name="_Toc24966355"/>
      <w:r>
        <w:rPr>
          <w:rFonts w:ascii="Arial" w:hAnsi="Arial" w:cs="Arial" w:hint="eastAsia"/>
          <w:b/>
          <w:kern w:val="0"/>
          <w:szCs w:val="20"/>
        </w:rPr>
        <w:t>二、招标范围：</w:t>
      </w:r>
      <w:bookmarkEnd w:id="7"/>
      <w:bookmarkEnd w:id="8"/>
      <w:bookmarkEnd w:id="9"/>
    </w:p>
    <w:p w:rsidR="00302793" w:rsidRDefault="00302793" w:rsidP="00302793">
      <w:pPr>
        <w:autoSpaceDE w:val="0"/>
        <w:autoSpaceDN w:val="0"/>
        <w:adjustRightInd w:val="0"/>
        <w:ind w:firstLine="480"/>
        <w:jc w:val="left"/>
        <w:rPr>
          <w:rFonts w:ascii="宋体" w:hAnsi="宋体"/>
        </w:rPr>
      </w:pPr>
      <w:bookmarkStart w:id="10" w:name="_Toc17120089"/>
      <w:r>
        <w:rPr>
          <w:rFonts w:ascii="宋体" w:hAnsi="宋体" w:hint="eastAsia"/>
        </w:rPr>
        <w:t>中国水利电力物资集团有限公司“基于N</w:t>
      </w:r>
      <w:r>
        <w:rPr>
          <w:rFonts w:ascii="宋体" w:hAnsi="宋体"/>
        </w:rPr>
        <w:t>LP</w:t>
      </w:r>
      <w:r>
        <w:rPr>
          <w:rFonts w:ascii="宋体" w:hAnsi="宋体" w:hint="eastAsia"/>
        </w:rPr>
        <w:t>的商务文本数据清洗关键技术研究”项目招标。</w:t>
      </w:r>
    </w:p>
    <w:p w:rsidR="00302793" w:rsidRPr="00436E5D" w:rsidRDefault="00302793" w:rsidP="00302793">
      <w:pPr>
        <w:adjustRightInd w:val="0"/>
        <w:snapToGrid w:val="0"/>
        <w:ind w:firstLineChars="200" w:firstLine="480"/>
        <w:rPr>
          <w:rFonts w:ascii="宋体" w:hAnsi="宋体" w:cs="Arial"/>
          <w:color w:val="000000"/>
          <w:kern w:val="0"/>
        </w:rPr>
      </w:pPr>
      <w:r w:rsidRPr="00436E5D">
        <w:rPr>
          <w:rFonts w:ascii="宋体" w:hAnsi="宋体" w:hint="eastAsia"/>
        </w:rPr>
        <w:t>具体工作内容以招标文件为准。</w:t>
      </w:r>
    </w:p>
    <w:p w:rsidR="00302793" w:rsidRDefault="00302793" w:rsidP="00302793">
      <w:pPr>
        <w:adjustRightInd w:val="0"/>
        <w:snapToGrid w:val="0"/>
        <w:textAlignment w:val="baseline"/>
        <w:outlineLvl w:val="0"/>
        <w:rPr>
          <w:rFonts w:ascii="Arial" w:hAnsi="Arial" w:cs="Arial"/>
          <w:b/>
          <w:kern w:val="0"/>
          <w:szCs w:val="20"/>
        </w:rPr>
      </w:pPr>
      <w:bookmarkStart w:id="11" w:name="_Toc22650194"/>
      <w:bookmarkStart w:id="12" w:name="_Toc24966356"/>
      <w:r>
        <w:rPr>
          <w:rFonts w:ascii="Arial" w:hAnsi="Arial" w:cs="Arial" w:hint="eastAsia"/>
          <w:b/>
          <w:kern w:val="0"/>
          <w:szCs w:val="20"/>
        </w:rPr>
        <w:t>三、资质及其他要求：</w:t>
      </w:r>
      <w:bookmarkEnd w:id="10"/>
      <w:bookmarkEnd w:id="11"/>
      <w:bookmarkEnd w:id="12"/>
    </w:p>
    <w:p w:rsidR="00302793" w:rsidRPr="00B226E2" w:rsidRDefault="00302793" w:rsidP="00302793">
      <w:pPr>
        <w:autoSpaceDE w:val="0"/>
        <w:autoSpaceDN w:val="0"/>
        <w:adjustRightInd w:val="0"/>
        <w:ind w:firstLine="480"/>
        <w:jc w:val="left"/>
        <w:rPr>
          <w:rFonts w:ascii="宋体" w:hAnsi="宋体"/>
        </w:rPr>
      </w:pPr>
      <w:r w:rsidRPr="00B226E2">
        <w:rPr>
          <w:rFonts w:ascii="宋体" w:hAnsi="宋体"/>
        </w:rPr>
        <w:t>投标人应具有圆满履行合同的能力，并同时满足以下资质要求：</w:t>
      </w:r>
    </w:p>
    <w:p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Pr="00B226E2">
        <w:rPr>
          <w:rFonts w:ascii="宋体" w:hAnsi="宋体" w:hint="eastAsia"/>
        </w:rPr>
        <w:t>.1 依法在中国境内注册、专业从事信息化服务、具有独立承担民事责任能力的机构，有固定的工作场所和长期稳定的经验丰富的信息化服务</w:t>
      </w:r>
      <w:r w:rsidR="000F1BD2">
        <w:rPr>
          <w:rFonts w:ascii="宋体" w:hAnsi="宋体" w:hint="eastAsia"/>
        </w:rPr>
        <w:t>、科技研发</w:t>
      </w:r>
      <w:r w:rsidRPr="00B226E2">
        <w:rPr>
          <w:rFonts w:ascii="宋体" w:hAnsi="宋体" w:hint="eastAsia"/>
        </w:rPr>
        <w:t>团队。</w:t>
      </w:r>
    </w:p>
    <w:p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.2</w:t>
      </w:r>
      <w:r w:rsidRPr="00B226E2">
        <w:rPr>
          <w:rFonts w:ascii="宋体" w:hAnsi="宋体" w:hint="eastAsia"/>
        </w:rPr>
        <w:t xml:space="preserve"> 投标人应遵守有关的国家法律、法规和条例，最近3年内无重大可能对本次招投标工作及项目正常开发造成影响的涉诉（或仲裁）。</w:t>
      </w:r>
    </w:p>
    <w:p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.3</w:t>
      </w:r>
      <w:r w:rsidRPr="00B226E2">
        <w:rPr>
          <w:rFonts w:ascii="宋体" w:hAnsi="宋体" w:hint="eastAsia"/>
        </w:rPr>
        <w:t>近三年，没有骗取中标、违规转包分包、严重违约行为，在投标活动、合同履行、售后服务及产品运行过程中，未受到相关单位的通报批评或处罚。</w:t>
      </w:r>
    </w:p>
    <w:p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.4</w:t>
      </w:r>
      <w:r w:rsidRPr="00B226E2">
        <w:rPr>
          <w:rFonts w:ascii="宋体" w:hAnsi="宋体" w:hint="eastAsia"/>
        </w:rPr>
        <w:t xml:space="preserve"> 企业注册资</w:t>
      </w:r>
      <w:r>
        <w:rPr>
          <w:rFonts w:ascii="宋体" w:hAnsi="宋体" w:hint="eastAsia"/>
        </w:rPr>
        <w:t>本</w:t>
      </w:r>
      <w:r w:rsidRPr="00B226E2">
        <w:rPr>
          <w:rFonts w:ascii="宋体" w:hAnsi="宋体" w:hint="eastAsia"/>
        </w:rPr>
        <w:t>金不低</w:t>
      </w:r>
      <w:r w:rsidRPr="009F47F4">
        <w:rPr>
          <w:rFonts w:ascii="宋体" w:hAnsi="宋体" w:hint="eastAsia"/>
        </w:rPr>
        <w:t>于5000万人</w:t>
      </w:r>
      <w:r w:rsidRPr="00B226E2">
        <w:rPr>
          <w:rFonts w:ascii="宋体" w:hAnsi="宋体" w:hint="eastAsia"/>
        </w:rPr>
        <w:t>民币，具有良好的企业资信和商业信誉，没有处于被责令停业或破产状态，且企业在未来一年内没有被重组、接管和资产冻结的计划和风险。</w:t>
      </w:r>
    </w:p>
    <w:p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Pr="009F47F4">
        <w:rPr>
          <w:rFonts w:ascii="宋体" w:hAnsi="宋体" w:hint="eastAsia"/>
        </w:rPr>
        <w:t>.</w:t>
      </w:r>
      <w:r w:rsidR="000544EA">
        <w:rPr>
          <w:rFonts w:ascii="宋体" w:hAnsi="宋体" w:hint="eastAsia"/>
        </w:rPr>
        <w:t>5</w:t>
      </w:r>
      <w:r w:rsidRPr="009F47F4">
        <w:rPr>
          <w:rFonts w:ascii="宋体" w:hAnsi="宋体" w:hint="eastAsia"/>
        </w:rPr>
        <w:t>投标人应具有以下资质：</w:t>
      </w:r>
    </w:p>
    <w:p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Pr="009F47F4">
        <w:rPr>
          <w:rFonts w:ascii="宋体" w:hAnsi="宋体" w:hint="eastAsia"/>
        </w:rPr>
        <w:t>.</w:t>
      </w:r>
      <w:r w:rsidR="000544EA">
        <w:rPr>
          <w:rFonts w:ascii="宋体" w:hAnsi="宋体" w:hint="eastAsia"/>
        </w:rPr>
        <w:t>5</w:t>
      </w:r>
      <w:r w:rsidRPr="009F47F4">
        <w:rPr>
          <w:rFonts w:ascii="宋体" w:hAnsi="宋体" w:hint="eastAsia"/>
        </w:rPr>
        <w:t>.1</w:t>
      </w:r>
      <w:r w:rsidR="00F442D5">
        <w:rPr>
          <w:rFonts w:ascii="宋体" w:hAnsi="宋体" w:hint="eastAsia"/>
        </w:rPr>
        <w:t xml:space="preserve"> </w:t>
      </w:r>
      <w:r w:rsidRPr="009F47F4">
        <w:rPr>
          <w:rFonts w:ascii="宋体" w:hAnsi="宋体" w:hint="eastAsia"/>
        </w:rPr>
        <w:t>拥有CMM或CMMI</w:t>
      </w:r>
      <w:r w:rsidRPr="009F47F4">
        <w:rPr>
          <w:rFonts w:ascii="宋体" w:hAnsi="宋体"/>
        </w:rPr>
        <w:t>三级以上证书</w:t>
      </w:r>
      <w:r>
        <w:rPr>
          <w:rFonts w:ascii="宋体" w:hAnsi="宋体" w:hint="eastAsia"/>
        </w:rPr>
        <w:t>（提供相关证明材料）</w:t>
      </w:r>
      <w:r w:rsidRPr="009F47F4">
        <w:rPr>
          <w:rFonts w:ascii="宋体" w:hAnsi="宋体" w:hint="eastAsia"/>
        </w:rPr>
        <w:t>；</w:t>
      </w:r>
    </w:p>
    <w:p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rPr>
        <w:t>.</w:t>
      </w:r>
      <w:r w:rsidR="000544EA">
        <w:rPr>
          <w:rFonts w:ascii="宋体" w:hAnsi="宋体" w:hint="eastAsia"/>
        </w:rPr>
        <w:t>5</w:t>
      </w:r>
      <w:r w:rsidRPr="009F47F4">
        <w:rPr>
          <w:rFonts w:ascii="宋体" w:hAnsi="宋体" w:hint="eastAsia"/>
        </w:rPr>
        <w:t>.2</w:t>
      </w:r>
      <w:r w:rsidR="00F442D5">
        <w:rPr>
          <w:rFonts w:ascii="宋体" w:hAnsi="宋体" w:hint="eastAsia"/>
        </w:rPr>
        <w:t xml:space="preserve"> </w:t>
      </w:r>
      <w:r w:rsidRPr="009F47F4">
        <w:rPr>
          <w:rFonts w:ascii="宋体" w:hAnsi="宋体" w:hint="eastAsia"/>
        </w:rPr>
        <w:t>高新技术企业证书</w:t>
      </w:r>
      <w:r>
        <w:rPr>
          <w:rFonts w:ascii="宋体" w:hAnsi="宋体" w:hint="eastAsia"/>
        </w:rPr>
        <w:t>（提供相关证明材料）；</w:t>
      </w:r>
    </w:p>
    <w:p w:rsidR="00302793" w:rsidRPr="009F47F4" w:rsidRDefault="00302793" w:rsidP="00302793">
      <w:pPr>
        <w:autoSpaceDE w:val="0"/>
        <w:autoSpaceDN w:val="0"/>
        <w:adjustRightInd w:val="0"/>
        <w:ind w:firstLine="480"/>
        <w:jc w:val="left"/>
        <w:rPr>
          <w:rFonts w:ascii="宋体" w:hAnsi="宋体"/>
        </w:rPr>
      </w:pPr>
      <w:r>
        <w:rPr>
          <w:rFonts w:ascii="宋体" w:hAnsi="宋体" w:hint="eastAsia"/>
        </w:rPr>
        <w:t>3</w:t>
      </w:r>
      <w:r w:rsidR="000544EA">
        <w:rPr>
          <w:rFonts w:ascii="宋体" w:hAnsi="宋体" w:hint="eastAsia"/>
        </w:rPr>
        <w:t>.5</w:t>
      </w:r>
      <w:r w:rsidRPr="009F47F4">
        <w:rPr>
          <w:rFonts w:ascii="宋体" w:hAnsi="宋体" w:hint="eastAsia"/>
        </w:rPr>
        <w:t>.3 ISO</w:t>
      </w:r>
      <w:r>
        <w:rPr>
          <w:rFonts w:ascii="宋体" w:hAnsi="宋体" w:hint="eastAsia"/>
        </w:rPr>
        <w:t>质量管理体系认证或同等质量保证体系认证（提供相关证明材料）。</w:t>
      </w:r>
    </w:p>
    <w:p w:rsidR="00302793" w:rsidRPr="00F51ACE" w:rsidRDefault="00302793" w:rsidP="000544EA">
      <w:pPr>
        <w:autoSpaceDE w:val="0"/>
        <w:autoSpaceDN w:val="0"/>
        <w:adjustRightInd w:val="0"/>
        <w:ind w:firstLine="480"/>
        <w:jc w:val="left"/>
        <w:rPr>
          <w:rFonts w:ascii="宋体" w:hAnsi="宋体" w:cs="Arial"/>
        </w:rPr>
      </w:pPr>
      <w:r>
        <w:rPr>
          <w:rFonts w:ascii="宋体" w:hAnsi="宋体" w:hint="eastAsia"/>
        </w:rPr>
        <w:t>3</w:t>
      </w:r>
      <w:r w:rsidR="000544EA">
        <w:rPr>
          <w:rFonts w:ascii="宋体" w:hAnsi="宋体"/>
        </w:rPr>
        <w:t>.</w:t>
      </w:r>
      <w:r w:rsidR="000544EA">
        <w:rPr>
          <w:rFonts w:ascii="宋体" w:hAnsi="宋体" w:hint="eastAsia"/>
        </w:rPr>
        <w:t>6</w:t>
      </w:r>
      <w:r w:rsidRPr="009F47F4">
        <w:rPr>
          <w:rFonts w:ascii="宋体" w:hAnsi="宋体" w:hint="eastAsia"/>
        </w:rPr>
        <w:t xml:space="preserve"> 针对本项目的投标人</w:t>
      </w:r>
      <w:r w:rsidR="000544EA">
        <w:rPr>
          <w:rFonts w:ascii="宋体" w:hAnsi="宋体" w:hint="eastAsia"/>
        </w:rPr>
        <w:t>业绩</w:t>
      </w:r>
      <w:r w:rsidRPr="009F47F4">
        <w:rPr>
          <w:rFonts w:ascii="宋体" w:hAnsi="宋体" w:hint="eastAsia"/>
        </w:rPr>
        <w:t>的要求：</w:t>
      </w:r>
      <w:r w:rsidRPr="00B226E2">
        <w:rPr>
          <w:rFonts w:ascii="宋体" w:hAnsi="宋体" w:hint="eastAsia"/>
        </w:rPr>
        <w:t>投标人近五年具有两个及以上大型企、事业单位或者同类型成功应用的案例</w:t>
      </w:r>
      <w:r>
        <w:rPr>
          <w:rFonts w:ascii="宋体" w:hAnsi="宋体" w:hint="eastAsia"/>
        </w:rPr>
        <w:t>。</w:t>
      </w:r>
      <w:r w:rsidRPr="00F51ACE">
        <w:rPr>
          <w:rFonts w:ascii="宋体" w:hAnsi="宋体" w:cs="Arial" w:hint="eastAsia"/>
        </w:rPr>
        <w:t>（</w:t>
      </w:r>
      <w:r>
        <w:rPr>
          <w:rFonts w:ascii="宋体" w:hAnsi="宋体" w:cs="Arial" w:hint="eastAsia"/>
        </w:rPr>
        <w:t>业绩合同</w:t>
      </w:r>
      <w:r w:rsidRPr="00F51ACE">
        <w:rPr>
          <w:rFonts w:ascii="宋体" w:hAnsi="宋体" w:cs="Arial" w:hint="eastAsia"/>
        </w:rPr>
        <w:t>至少提供合同首页、合同签字页及服务范围页</w:t>
      </w:r>
      <w:r>
        <w:rPr>
          <w:rFonts w:ascii="宋体" w:hAnsi="宋体" w:cs="Arial" w:hint="eastAsia"/>
        </w:rPr>
        <w:t>扫描件（如有用户证明请提供））。</w:t>
      </w:r>
    </w:p>
    <w:p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Pr="00B226E2">
        <w:rPr>
          <w:rFonts w:ascii="宋体" w:hAnsi="宋体"/>
        </w:rPr>
        <w:t>.</w:t>
      </w:r>
      <w:r w:rsidR="00F442D5">
        <w:rPr>
          <w:rFonts w:ascii="宋体" w:hAnsi="宋体" w:hint="eastAsia"/>
        </w:rPr>
        <w:t>7</w:t>
      </w:r>
      <w:r w:rsidRPr="00B226E2">
        <w:rPr>
          <w:rFonts w:ascii="宋体" w:hAnsi="宋体" w:hint="eastAsia"/>
        </w:rPr>
        <w:t>外购软件及产品须有代理授权</w:t>
      </w:r>
      <w:r>
        <w:rPr>
          <w:rFonts w:ascii="宋体" w:hAnsi="宋体" w:hint="eastAsia"/>
        </w:rPr>
        <w:t>（提供代理授权证明文件）</w:t>
      </w:r>
      <w:r w:rsidRPr="00B226E2">
        <w:rPr>
          <w:rFonts w:ascii="宋体" w:hAnsi="宋体" w:hint="eastAsia"/>
        </w:rPr>
        <w:t>。自主开发软件无知识产权纠纷或完全取得知识产权。</w:t>
      </w:r>
    </w:p>
    <w:p w:rsidR="00302793" w:rsidRPr="00B226E2" w:rsidRDefault="00302793" w:rsidP="00302793">
      <w:pPr>
        <w:autoSpaceDE w:val="0"/>
        <w:autoSpaceDN w:val="0"/>
        <w:adjustRightInd w:val="0"/>
        <w:ind w:firstLine="480"/>
        <w:jc w:val="left"/>
        <w:rPr>
          <w:rFonts w:ascii="宋体" w:hAnsi="宋体"/>
        </w:rPr>
      </w:pPr>
      <w:r>
        <w:rPr>
          <w:rFonts w:ascii="宋体" w:hAnsi="宋体" w:hint="eastAsia"/>
        </w:rPr>
        <w:t>3</w:t>
      </w:r>
      <w:r w:rsidRPr="00B226E2">
        <w:rPr>
          <w:rFonts w:ascii="宋体" w:hAnsi="宋体" w:hint="eastAsia"/>
        </w:rPr>
        <w:t>.</w:t>
      </w:r>
      <w:r w:rsidR="00F442D5">
        <w:rPr>
          <w:rFonts w:ascii="宋体" w:hAnsi="宋体" w:hint="eastAsia"/>
        </w:rPr>
        <w:t>8</w:t>
      </w:r>
      <w:r w:rsidRPr="00B226E2">
        <w:rPr>
          <w:rFonts w:ascii="宋体" w:hAnsi="宋体" w:hint="eastAsia"/>
        </w:rPr>
        <w:t>本次招标不接受联合体投标。</w:t>
      </w:r>
    </w:p>
    <w:p w:rsidR="00302793" w:rsidRDefault="00302793" w:rsidP="00302793">
      <w:pPr>
        <w:adjustRightInd w:val="0"/>
        <w:snapToGrid w:val="0"/>
        <w:spacing w:beforeLines="50" w:before="156" w:afterLines="50" w:after="156"/>
        <w:rPr>
          <w:rFonts w:ascii="Arial" w:hAnsi="Arial"/>
          <w:b/>
          <w:snapToGrid w:val="0"/>
        </w:rPr>
      </w:pPr>
      <w:r>
        <w:rPr>
          <w:rFonts w:ascii="Arial" w:hAnsi="Arial" w:hint="eastAsia"/>
          <w:b/>
          <w:snapToGrid w:val="0"/>
        </w:rPr>
        <w:t>四、招标文件的获取：</w:t>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4.1</w:t>
      </w:r>
      <w:r>
        <w:rPr>
          <w:rFonts w:ascii="Arial" w:hAnsi="Arial" w:hint="eastAsia"/>
          <w:snapToGrid w:val="0"/>
        </w:rPr>
        <w:t>获取方式：登录中国大唐集团公司电子商务平台（</w:t>
      </w:r>
      <w:r>
        <w:rPr>
          <w:rFonts w:ascii="Arial" w:hAnsi="Arial"/>
          <w:snapToGrid w:val="0"/>
        </w:rPr>
        <w:t>http://www.cdt-ec.com</w:t>
      </w:r>
      <w:r>
        <w:rPr>
          <w:rFonts w:ascii="Arial" w:hAnsi="Arial" w:hint="eastAsia"/>
          <w:snapToGrid w:val="0"/>
        </w:rPr>
        <w:t>），</w:t>
      </w:r>
      <w:r>
        <w:rPr>
          <w:rFonts w:ascii="Arial" w:hAnsi="Arial" w:hint="eastAsia"/>
          <w:snapToGrid w:val="0"/>
        </w:rPr>
        <w:lastRenderedPageBreak/>
        <w:t>凭企业</w:t>
      </w:r>
      <w:r>
        <w:rPr>
          <w:rFonts w:ascii="Arial" w:hAnsi="Arial"/>
          <w:snapToGrid w:val="0"/>
        </w:rPr>
        <w:t>CA</w:t>
      </w:r>
      <w:r>
        <w:rPr>
          <w:rFonts w:ascii="Arial" w:hAnsi="Arial" w:hint="eastAsia"/>
          <w:snapToGrid w:val="0"/>
        </w:rPr>
        <w:t>证书电子钥匙申购招标文件并办理后续投标事宜（企业</w:t>
      </w:r>
      <w:r>
        <w:rPr>
          <w:rFonts w:ascii="Arial" w:hAnsi="Arial"/>
          <w:snapToGrid w:val="0"/>
        </w:rPr>
        <w:t>CA</w:t>
      </w:r>
      <w:r>
        <w:rPr>
          <w:rFonts w:ascii="Arial" w:hAnsi="Arial" w:hint="eastAsia"/>
          <w:snapToGrid w:val="0"/>
        </w:rPr>
        <w:t>证书电子钥匙办理请参见中国大唐集团公司电子商务平台《电子钥匙办理指南》。网站客</w:t>
      </w:r>
      <w:proofErr w:type="gramStart"/>
      <w:r>
        <w:rPr>
          <w:rFonts w:ascii="Arial" w:hAnsi="Arial" w:hint="eastAsia"/>
          <w:snapToGrid w:val="0"/>
        </w:rPr>
        <w:t>服联系</w:t>
      </w:r>
      <w:proofErr w:type="gramEnd"/>
      <w:r>
        <w:rPr>
          <w:rFonts w:ascii="Arial" w:hAnsi="Arial" w:hint="eastAsia"/>
          <w:snapToGrid w:val="0"/>
        </w:rPr>
        <w:t>电话：</w:t>
      </w:r>
      <w:r>
        <w:rPr>
          <w:rFonts w:ascii="Arial" w:hAnsi="Arial"/>
          <w:snapToGrid w:val="0"/>
        </w:rPr>
        <w:t>400-888-6262</w:t>
      </w:r>
      <w:r>
        <w:rPr>
          <w:rFonts w:ascii="Arial" w:hAnsi="Arial" w:hint="eastAsia"/>
          <w:snapToGrid w:val="0"/>
        </w:rPr>
        <w:t>。</w:t>
      </w:r>
    </w:p>
    <w:p w:rsidR="00302793" w:rsidRDefault="00302793" w:rsidP="00302793">
      <w:pPr>
        <w:adjustRightInd w:val="0"/>
        <w:snapToGrid w:val="0"/>
        <w:spacing w:beforeLines="50" w:before="156" w:afterLines="50" w:after="156"/>
        <w:ind w:firstLineChars="200" w:firstLine="480"/>
        <w:rPr>
          <w:rFonts w:ascii="Arial" w:hAnsi="Arial"/>
          <w:snapToGrid w:val="0"/>
        </w:rPr>
      </w:pPr>
      <w:r w:rsidRPr="00B4163D">
        <w:rPr>
          <w:rFonts w:ascii="Arial" w:hAnsi="Arial"/>
          <w:snapToGrid w:val="0"/>
        </w:rPr>
        <w:t>4.2</w:t>
      </w:r>
      <w:r w:rsidRPr="00B4163D">
        <w:rPr>
          <w:rFonts w:ascii="Arial" w:hAnsi="Arial" w:hint="eastAsia"/>
          <w:snapToGrid w:val="0"/>
        </w:rPr>
        <w:t>招标文件发售时间：</w:t>
      </w:r>
      <w:r w:rsidRPr="00D37663">
        <w:rPr>
          <w:rFonts w:ascii="Arial" w:hAnsi="Arial"/>
          <w:snapToGrid w:val="0"/>
          <w:highlight w:val="yellow"/>
        </w:rPr>
        <w:t>2019</w:t>
      </w:r>
      <w:r w:rsidRPr="00D37663">
        <w:rPr>
          <w:rFonts w:ascii="Arial" w:hAnsi="Arial" w:hint="eastAsia"/>
          <w:snapToGrid w:val="0"/>
          <w:highlight w:val="yellow"/>
        </w:rPr>
        <w:t>年</w:t>
      </w:r>
      <w:r w:rsidRPr="00D37663">
        <w:rPr>
          <w:rFonts w:ascii="Arial" w:hAnsi="Arial"/>
          <w:snapToGrid w:val="0"/>
          <w:highlight w:val="yellow"/>
        </w:rPr>
        <w:t>10</w:t>
      </w:r>
      <w:r w:rsidRPr="00D37663">
        <w:rPr>
          <w:rFonts w:ascii="Arial" w:hAnsi="Arial" w:hint="eastAsia"/>
          <w:snapToGrid w:val="0"/>
          <w:highlight w:val="yellow"/>
        </w:rPr>
        <w:t>月</w:t>
      </w:r>
      <w:r w:rsidRPr="00D37663">
        <w:rPr>
          <w:rFonts w:ascii="Arial" w:hAnsi="Arial"/>
          <w:snapToGrid w:val="0"/>
          <w:highlight w:val="yellow"/>
        </w:rPr>
        <w:t>22</w:t>
      </w:r>
      <w:r w:rsidRPr="00D37663">
        <w:rPr>
          <w:rFonts w:ascii="Arial" w:hAnsi="Arial" w:hint="eastAsia"/>
          <w:snapToGrid w:val="0"/>
          <w:highlight w:val="yellow"/>
        </w:rPr>
        <w:t>日至</w:t>
      </w:r>
      <w:r w:rsidRPr="00D37663">
        <w:rPr>
          <w:rFonts w:ascii="Arial" w:hAnsi="Arial"/>
          <w:snapToGrid w:val="0"/>
          <w:highlight w:val="yellow"/>
        </w:rPr>
        <w:t>2019</w:t>
      </w:r>
      <w:r w:rsidRPr="00D37663">
        <w:rPr>
          <w:rFonts w:ascii="Arial" w:hAnsi="Arial" w:hint="eastAsia"/>
          <w:snapToGrid w:val="0"/>
          <w:highlight w:val="yellow"/>
        </w:rPr>
        <w:t>年</w:t>
      </w:r>
      <w:r w:rsidRPr="00D37663">
        <w:rPr>
          <w:rFonts w:ascii="Arial" w:hAnsi="Arial"/>
          <w:snapToGrid w:val="0"/>
          <w:highlight w:val="yellow"/>
        </w:rPr>
        <w:t>11</w:t>
      </w:r>
      <w:r w:rsidRPr="00D37663">
        <w:rPr>
          <w:rFonts w:ascii="Arial" w:hAnsi="Arial" w:hint="eastAsia"/>
          <w:snapToGrid w:val="0"/>
          <w:highlight w:val="yellow"/>
        </w:rPr>
        <w:t>月</w:t>
      </w:r>
      <w:r w:rsidRPr="00D37663">
        <w:rPr>
          <w:rFonts w:ascii="Arial" w:hAnsi="Arial"/>
          <w:snapToGrid w:val="0"/>
          <w:highlight w:val="yellow"/>
        </w:rPr>
        <w:t>4</w:t>
      </w:r>
      <w:r w:rsidRPr="00D37663">
        <w:rPr>
          <w:rFonts w:ascii="Arial" w:hAnsi="Arial" w:hint="eastAsia"/>
          <w:snapToGrid w:val="0"/>
          <w:highlight w:val="yellow"/>
        </w:rPr>
        <w:t>日</w:t>
      </w:r>
      <w:r w:rsidRPr="00D37663">
        <w:rPr>
          <w:rFonts w:ascii="Arial" w:hAnsi="Arial"/>
          <w:snapToGrid w:val="0"/>
          <w:highlight w:val="yellow"/>
        </w:rPr>
        <w:t>17</w:t>
      </w:r>
      <w:r w:rsidRPr="00D37663">
        <w:rPr>
          <w:rFonts w:ascii="Arial" w:hAnsi="Arial" w:hint="eastAsia"/>
          <w:snapToGrid w:val="0"/>
          <w:highlight w:val="yellow"/>
        </w:rPr>
        <w:t>：</w:t>
      </w:r>
      <w:r w:rsidRPr="00D37663">
        <w:rPr>
          <w:rFonts w:ascii="Arial" w:hAnsi="Arial"/>
          <w:snapToGrid w:val="0"/>
          <w:highlight w:val="yellow"/>
        </w:rPr>
        <w:t>00</w:t>
      </w:r>
      <w:r w:rsidRPr="00D37663">
        <w:rPr>
          <w:rFonts w:ascii="Arial" w:hAnsi="Arial" w:hint="eastAsia"/>
          <w:snapToGrid w:val="0"/>
          <w:highlight w:val="yellow"/>
        </w:rPr>
        <w:t>。</w:t>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1</w:t>
      </w:r>
      <w:r>
        <w:rPr>
          <w:rFonts w:ascii="Arial" w:hAnsi="Arial" w:hint="eastAsia"/>
          <w:snapToGrid w:val="0"/>
        </w:rPr>
        <w:t>）招标文件发售、咨询电话：</w:t>
      </w:r>
      <w:r>
        <w:rPr>
          <w:rFonts w:ascii="Arial" w:hAnsi="Arial"/>
          <w:snapToGrid w:val="0"/>
        </w:rPr>
        <w:t>400-888-6262</w:t>
      </w:r>
      <w:r>
        <w:rPr>
          <w:rFonts w:ascii="Arial" w:hAnsi="Arial" w:hint="eastAsia"/>
          <w:snapToGrid w:val="0"/>
        </w:rPr>
        <w:t>。</w:t>
      </w:r>
      <w:r>
        <w:rPr>
          <w:rFonts w:ascii="Arial" w:hAnsi="Arial"/>
          <w:snapToGrid w:val="0"/>
        </w:rPr>
        <w:tab/>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2</w:t>
      </w:r>
      <w:r>
        <w:rPr>
          <w:rFonts w:ascii="Arial" w:hAnsi="Arial" w:hint="eastAsia"/>
          <w:snapToGrid w:val="0"/>
        </w:rPr>
        <w:t>）</w:t>
      </w:r>
      <w:proofErr w:type="gramStart"/>
      <w:r>
        <w:rPr>
          <w:rFonts w:ascii="Arial" w:hAnsi="Arial" w:hint="eastAsia"/>
          <w:snapToGrid w:val="0"/>
        </w:rPr>
        <w:t>购标结果</w:t>
      </w:r>
      <w:proofErr w:type="gramEnd"/>
      <w:r>
        <w:rPr>
          <w:rFonts w:ascii="Arial" w:hAnsi="Arial" w:hint="eastAsia"/>
          <w:snapToGrid w:val="0"/>
        </w:rPr>
        <w:t>以中国大唐集团公司电子商务平台为准。</w:t>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hint="eastAsia"/>
          <w:snapToGrid w:val="0"/>
        </w:rPr>
        <w:t>即日起，我公司开具的标书费发票实行电子发票。发票开具成功后，系统会以发送邮件和短信的形式通知，请在邮件中查看、保存电子发票，或者点击短信中的链接即可下载。未收到短信或邮件的，请拨打</w:t>
      </w:r>
      <w:r>
        <w:rPr>
          <w:rFonts w:ascii="Arial" w:hAnsi="Arial"/>
          <w:snapToGrid w:val="0"/>
        </w:rPr>
        <w:t>400-888-6262</w:t>
      </w:r>
      <w:r>
        <w:rPr>
          <w:rFonts w:ascii="Arial" w:hAnsi="Arial" w:hint="eastAsia"/>
          <w:snapToGrid w:val="0"/>
        </w:rPr>
        <w:t>，告知客服人员手机号码或邮箱地址，待客服人</w:t>
      </w:r>
      <w:proofErr w:type="gramStart"/>
      <w:r>
        <w:rPr>
          <w:rFonts w:ascii="Arial" w:hAnsi="Arial" w:hint="eastAsia"/>
          <w:snapToGrid w:val="0"/>
        </w:rPr>
        <w:t>员重新</w:t>
      </w:r>
      <w:proofErr w:type="gramEnd"/>
      <w:r>
        <w:rPr>
          <w:rFonts w:ascii="Arial" w:hAnsi="Arial" w:hint="eastAsia"/>
          <w:snapToGrid w:val="0"/>
        </w:rPr>
        <w:t>发送后，即可查看、保存电子发票。</w:t>
      </w:r>
    </w:p>
    <w:p w:rsidR="00302793" w:rsidRDefault="00302793" w:rsidP="00302793">
      <w:pPr>
        <w:adjustRightInd w:val="0"/>
        <w:snapToGrid w:val="0"/>
        <w:spacing w:beforeLines="50" w:before="156" w:afterLines="50" w:after="156"/>
        <w:ind w:firstLineChars="200" w:firstLine="480"/>
        <w:rPr>
          <w:rFonts w:ascii="Arial" w:hAnsi="Arial"/>
          <w:snapToGrid w:val="0"/>
          <w:kern w:val="44"/>
          <w:szCs w:val="44"/>
          <w:lang w:val="x-none" w:eastAsia="x-none"/>
        </w:rPr>
      </w:pPr>
      <w:r>
        <w:rPr>
          <w:rFonts w:ascii="Arial" w:hAnsi="Arial"/>
          <w:snapToGrid w:val="0"/>
        </w:rPr>
        <w:t>4.3</w:t>
      </w:r>
      <w:r>
        <w:rPr>
          <w:rFonts w:ascii="Arial" w:hAnsi="Arial" w:hint="eastAsia"/>
          <w:snapToGrid w:val="0"/>
        </w:rPr>
        <w:t>本次招标采用资格后审方式，开标后由评标委员会对投标人的资质进行审查。资格条件未达到招标公告规定要求的投标人的投标将作为否决投标处理。</w:t>
      </w:r>
    </w:p>
    <w:p w:rsidR="00302793" w:rsidRDefault="00302793" w:rsidP="00302793">
      <w:pPr>
        <w:keepNext/>
        <w:keepLines/>
        <w:spacing w:beforeLines="50" w:before="156" w:afterLines="50" w:after="156"/>
        <w:jc w:val="left"/>
        <w:outlineLvl w:val="0"/>
        <w:rPr>
          <w:rFonts w:ascii="Arial" w:hAnsi="Arial"/>
          <w:b/>
          <w:snapToGrid w:val="0"/>
          <w:kern w:val="44"/>
          <w:szCs w:val="44"/>
          <w:lang w:val="x-none" w:eastAsia="x-none"/>
        </w:rPr>
      </w:pPr>
      <w:bookmarkStart w:id="13" w:name="_Toc17120090"/>
      <w:bookmarkStart w:id="14" w:name="_Toc22650195"/>
      <w:bookmarkStart w:id="15" w:name="_Toc24966357"/>
      <w:r>
        <w:rPr>
          <w:rFonts w:ascii="Arial" w:hAnsi="Arial" w:hint="eastAsia"/>
          <w:b/>
          <w:snapToGrid w:val="0"/>
          <w:kern w:val="44"/>
          <w:szCs w:val="44"/>
          <w:lang w:val="x-none"/>
        </w:rPr>
        <w:t>五</w:t>
      </w:r>
      <w:r>
        <w:rPr>
          <w:rFonts w:ascii="Arial" w:hAnsi="Arial" w:hint="eastAsia"/>
          <w:b/>
          <w:snapToGrid w:val="0"/>
          <w:kern w:val="44"/>
          <w:szCs w:val="44"/>
          <w:lang w:val="x-none" w:eastAsia="x-none"/>
        </w:rPr>
        <w:t>、投标文件的递交</w:t>
      </w:r>
      <w:bookmarkEnd w:id="13"/>
      <w:bookmarkEnd w:id="14"/>
      <w:bookmarkEnd w:id="15"/>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5.1</w:t>
      </w:r>
      <w:r>
        <w:rPr>
          <w:rFonts w:ascii="Arial" w:hAnsi="Arial" w:hint="eastAsia"/>
          <w:snapToGrid w:val="0"/>
        </w:rPr>
        <w:t>递交投标文件截止时间（投标截止时间，下同）：</w:t>
      </w:r>
      <w:r w:rsidRPr="00D37663">
        <w:rPr>
          <w:rFonts w:ascii="Arial" w:hAnsi="Arial"/>
          <w:snapToGrid w:val="0"/>
          <w:highlight w:val="yellow"/>
        </w:rPr>
        <w:t>2019</w:t>
      </w:r>
      <w:r w:rsidRPr="00D37663">
        <w:rPr>
          <w:rFonts w:ascii="Arial" w:hAnsi="Arial" w:hint="eastAsia"/>
          <w:snapToGrid w:val="0"/>
          <w:highlight w:val="yellow"/>
        </w:rPr>
        <w:t>年</w:t>
      </w:r>
      <w:r w:rsidRPr="00D37663">
        <w:rPr>
          <w:rFonts w:ascii="Arial" w:hAnsi="Arial"/>
          <w:snapToGrid w:val="0"/>
          <w:highlight w:val="yellow"/>
        </w:rPr>
        <w:t>11</w:t>
      </w:r>
      <w:r w:rsidRPr="00D37663">
        <w:rPr>
          <w:rFonts w:ascii="Arial" w:hAnsi="Arial" w:hint="eastAsia"/>
          <w:snapToGrid w:val="0"/>
          <w:highlight w:val="yellow"/>
        </w:rPr>
        <w:t>月</w:t>
      </w:r>
      <w:r w:rsidRPr="00D37663">
        <w:rPr>
          <w:rFonts w:ascii="Arial" w:hAnsi="Arial"/>
          <w:snapToGrid w:val="0"/>
          <w:highlight w:val="yellow"/>
        </w:rPr>
        <w:t>12</w:t>
      </w:r>
      <w:r w:rsidRPr="00D37663">
        <w:rPr>
          <w:rFonts w:ascii="Arial" w:hAnsi="Arial" w:hint="eastAsia"/>
          <w:snapToGrid w:val="0"/>
          <w:highlight w:val="yellow"/>
        </w:rPr>
        <w:t>日上午</w:t>
      </w:r>
      <w:r w:rsidRPr="00D37663">
        <w:rPr>
          <w:rFonts w:ascii="Arial" w:hAnsi="Arial"/>
          <w:snapToGrid w:val="0"/>
          <w:highlight w:val="yellow"/>
        </w:rPr>
        <w:t>10</w:t>
      </w:r>
      <w:r w:rsidRPr="00D37663">
        <w:rPr>
          <w:rFonts w:ascii="Arial" w:hAnsi="Arial" w:hint="eastAsia"/>
          <w:snapToGrid w:val="0"/>
          <w:highlight w:val="yellow"/>
        </w:rPr>
        <w:t>：</w:t>
      </w:r>
      <w:r>
        <w:rPr>
          <w:rFonts w:ascii="Arial" w:hAnsi="Arial"/>
          <w:snapToGrid w:val="0"/>
        </w:rPr>
        <w:t>00</w:t>
      </w:r>
      <w:r>
        <w:rPr>
          <w:rFonts w:ascii="Arial" w:hAnsi="Arial" w:hint="eastAsia"/>
          <w:snapToGrid w:val="0"/>
        </w:rPr>
        <w:t>。</w:t>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5.2</w:t>
      </w:r>
      <w:r>
        <w:rPr>
          <w:rFonts w:ascii="Arial" w:hAnsi="Arial" w:hint="eastAsia"/>
          <w:snapToGrid w:val="0"/>
        </w:rPr>
        <w:t>送达地点：北京石景山区银河大街</w:t>
      </w:r>
      <w:r>
        <w:rPr>
          <w:rFonts w:ascii="Arial" w:hAnsi="Arial"/>
          <w:snapToGrid w:val="0"/>
        </w:rPr>
        <w:t>6</w:t>
      </w:r>
      <w:r>
        <w:rPr>
          <w:rFonts w:ascii="Arial" w:hAnsi="Arial" w:hint="eastAsia"/>
          <w:snapToGrid w:val="0"/>
        </w:rPr>
        <w:t>号院</w:t>
      </w:r>
      <w:r>
        <w:rPr>
          <w:rFonts w:ascii="Arial" w:hAnsi="Arial"/>
          <w:snapToGrid w:val="0"/>
        </w:rPr>
        <w:t>1</w:t>
      </w:r>
      <w:r>
        <w:rPr>
          <w:rFonts w:ascii="Arial" w:hAnsi="Arial" w:hint="eastAsia"/>
          <w:snapToGrid w:val="0"/>
        </w:rPr>
        <w:t>号楼</w:t>
      </w:r>
      <w:r>
        <w:rPr>
          <w:rFonts w:ascii="Arial" w:hAnsi="Arial"/>
          <w:snapToGrid w:val="0"/>
        </w:rPr>
        <w:t>B</w:t>
      </w:r>
      <w:r>
        <w:rPr>
          <w:rFonts w:ascii="Arial" w:hAnsi="Arial" w:hint="eastAsia"/>
          <w:snapToGrid w:val="0"/>
        </w:rPr>
        <w:t>座三层（银河</w:t>
      </w:r>
      <w:proofErr w:type="gramStart"/>
      <w:r>
        <w:rPr>
          <w:rFonts w:ascii="Arial" w:hAnsi="Arial" w:hint="eastAsia"/>
          <w:snapToGrid w:val="0"/>
        </w:rPr>
        <w:t>财智中心</w:t>
      </w:r>
      <w:proofErr w:type="gramEnd"/>
      <w:r>
        <w:rPr>
          <w:rFonts w:ascii="Arial" w:hAnsi="Arial" w:hint="eastAsia"/>
          <w:snapToGrid w:val="0"/>
        </w:rPr>
        <w:t>开标大厅）。</w:t>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5.3</w:t>
      </w:r>
      <w:r>
        <w:rPr>
          <w:rFonts w:ascii="Arial" w:hAnsi="Arial" w:hint="eastAsia"/>
          <w:snapToGrid w:val="0"/>
        </w:rPr>
        <w:t>递交方式：递交投标文件截止日期前，各潜在投标人按招标文件要求递交纸质投标文件及其电子版，并完成在电子商务平台电子投标文件加密上传工作。逾期送达或者未送达指定地点的或者不按要求密封的书面投标文件，招标人不予受理。</w:t>
      </w:r>
    </w:p>
    <w:p w:rsidR="00302793" w:rsidRDefault="00302793" w:rsidP="00302793">
      <w:pPr>
        <w:adjustRightInd w:val="0"/>
        <w:snapToGrid w:val="0"/>
        <w:spacing w:beforeLines="50" w:before="156" w:afterLines="50" w:after="156"/>
        <w:ind w:firstLineChars="200" w:firstLine="482"/>
        <w:rPr>
          <w:rFonts w:ascii="Arial" w:hAnsi="Arial"/>
          <w:b/>
          <w:snapToGrid w:val="0"/>
        </w:rPr>
      </w:pPr>
      <w:r>
        <w:rPr>
          <w:rFonts w:ascii="Arial" w:hAnsi="Arial" w:hint="eastAsia"/>
          <w:b/>
          <w:snapToGrid w:val="0"/>
        </w:rPr>
        <w:t>开标以中国大唐集团公司电子商务平台投标人上传加密的投标文件为准。纸质版投标文件应按要求密封，送达指定地点，以便存档备用。</w:t>
      </w:r>
    </w:p>
    <w:p w:rsidR="00302793" w:rsidRDefault="00302793" w:rsidP="00302793">
      <w:pPr>
        <w:adjustRightInd w:val="0"/>
        <w:snapToGrid w:val="0"/>
        <w:spacing w:beforeLines="50" w:before="156" w:afterLines="50" w:after="156"/>
        <w:ind w:firstLineChars="200" w:firstLine="480"/>
        <w:rPr>
          <w:rFonts w:ascii="Arial" w:hAnsi="Arial"/>
          <w:snapToGrid w:val="0"/>
        </w:rPr>
      </w:pPr>
      <w:r>
        <w:rPr>
          <w:rFonts w:ascii="Arial" w:hAnsi="Arial"/>
          <w:snapToGrid w:val="0"/>
        </w:rPr>
        <w:t>5.4</w:t>
      </w:r>
      <w:r>
        <w:rPr>
          <w:rFonts w:ascii="Arial" w:hAnsi="Arial" w:hint="eastAsia"/>
          <w:snapToGrid w:val="0"/>
        </w:rPr>
        <w:t>其他递交方式和需要注意的问题：投标文件电子版需要在大唐集团公司电子商务平台（网址：</w:t>
      </w:r>
      <w:r>
        <w:rPr>
          <w:rFonts w:ascii="Arial" w:hAnsi="Arial"/>
          <w:snapToGrid w:val="0"/>
        </w:rPr>
        <w:t>http://www.cdt-ec.com</w:t>
      </w:r>
      <w:r>
        <w:rPr>
          <w:rFonts w:ascii="Arial" w:hAnsi="Arial" w:hint="eastAsia"/>
          <w:snapToGrid w:val="0"/>
        </w:rPr>
        <w:t>）上递交，且实行电子化开标和评标。开标现场不对投标人书面投标文件进行拆封、唱标，只作存档使用。本次开标采用电子开标方式，对于网上投标操作不熟悉的投标人，电商公司将举办培训会议。有关培训会</w:t>
      </w:r>
      <w:r>
        <w:rPr>
          <w:rFonts w:ascii="Arial" w:hAnsi="Arial" w:hint="eastAsia"/>
          <w:snapToGrid w:val="0"/>
        </w:rPr>
        <w:lastRenderedPageBreak/>
        <w:t>议的安排事宜，请密切关注大唐集团公司电子商务平台。联系方式：</w:t>
      </w:r>
      <w:r>
        <w:rPr>
          <w:rFonts w:ascii="Arial" w:hAnsi="Arial"/>
          <w:snapToGrid w:val="0"/>
        </w:rPr>
        <w:t>400-888-6262</w:t>
      </w:r>
      <w:r>
        <w:rPr>
          <w:rFonts w:ascii="Arial" w:hAnsi="Arial" w:hint="eastAsia"/>
          <w:snapToGrid w:val="0"/>
        </w:rPr>
        <w:t>。培训内容：针对中国大唐集团公司电子商务平台系统的投标操作及应用，电商公司为前来投标的供应商提供现场培训和投标文件上</w:t>
      </w:r>
      <w:proofErr w:type="gramStart"/>
      <w:r>
        <w:rPr>
          <w:rFonts w:ascii="Arial" w:hAnsi="Arial" w:hint="eastAsia"/>
          <w:snapToGrid w:val="0"/>
        </w:rPr>
        <w:t>传支持</w:t>
      </w:r>
      <w:proofErr w:type="gramEnd"/>
      <w:r>
        <w:rPr>
          <w:rFonts w:ascii="Arial" w:hAnsi="Arial" w:hint="eastAsia"/>
          <w:snapToGrid w:val="0"/>
        </w:rPr>
        <w:t>服务，供应商须携带笔记本电脑及电子钥匙到场。如未按时参加培训，造成投标文件上传失败，我方将不承担相关责任。</w:t>
      </w:r>
    </w:p>
    <w:p w:rsidR="00302793" w:rsidRDefault="00302793" w:rsidP="00302793">
      <w:pPr>
        <w:spacing w:afterLines="50" w:after="156"/>
        <w:ind w:firstLineChars="200" w:firstLine="480"/>
        <w:rPr>
          <w:rFonts w:ascii="Arial" w:hAnsi="Arial"/>
          <w:snapToGrid w:val="0"/>
        </w:rPr>
      </w:pPr>
      <w:r>
        <w:rPr>
          <w:rFonts w:ascii="Arial" w:hAnsi="Arial"/>
          <w:snapToGrid w:val="0"/>
        </w:rPr>
        <w:t>5.5</w:t>
      </w:r>
      <w:r>
        <w:rPr>
          <w:rFonts w:ascii="Arial" w:hAnsi="Arial" w:hint="eastAsia"/>
          <w:snapToGrid w:val="0"/>
        </w:rPr>
        <w:t>招标代理机构仅在“中国招标投标公共服务平台”（</w:t>
      </w:r>
      <w:r>
        <w:rPr>
          <w:rFonts w:ascii="Arial" w:hAnsi="Arial"/>
          <w:snapToGrid w:val="0"/>
        </w:rPr>
        <w:t>http://www.cebpubservice.com</w:t>
      </w:r>
      <w:r>
        <w:rPr>
          <w:rFonts w:ascii="Arial" w:hAnsi="Arial" w:hint="eastAsia"/>
          <w:snapToGrid w:val="0"/>
        </w:rPr>
        <w:t>）、中国大唐集团公司电子商务平台（</w:t>
      </w:r>
      <w:r>
        <w:rPr>
          <w:rFonts w:ascii="Arial" w:hAnsi="Arial"/>
          <w:snapToGrid w:val="0"/>
        </w:rPr>
        <w:t>http://www.cdt-ec.com</w:t>
      </w:r>
      <w:r>
        <w:rPr>
          <w:rFonts w:ascii="Arial" w:hAnsi="Arial" w:hint="eastAsia"/>
          <w:snapToGrid w:val="0"/>
        </w:rPr>
        <w:t>）上发布招标公告，其它任何网站不得转载。”</w:t>
      </w:r>
    </w:p>
    <w:p w:rsidR="00302793" w:rsidRDefault="00302793" w:rsidP="00302793">
      <w:pPr>
        <w:spacing w:afterLines="50" w:after="156"/>
        <w:ind w:firstLineChars="200" w:firstLine="480"/>
        <w:rPr>
          <w:rFonts w:ascii="Arial" w:hAnsi="Arial" w:cs="Arial"/>
          <w:kern w:val="0"/>
          <w:szCs w:val="21"/>
        </w:rPr>
      </w:pPr>
      <w:r>
        <w:rPr>
          <w:rFonts w:ascii="Arial" w:hAnsi="Arial"/>
          <w:snapToGrid w:val="0"/>
        </w:rPr>
        <w:t>5.6</w:t>
      </w:r>
      <w:r>
        <w:rPr>
          <w:rFonts w:ascii="Arial" w:hAnsi="Arial" w:cs="Arial" w:hint="eastAsia"/>
          <w:kern w:val="0"/>
        </w:rPr>
        <w:t>本次招标以中国大唐集团公司电子商务平台（</w:t>
      </w:r>
      <w:r>
        <w:rPr>
          <w:rFonts w:ascii="Arial" w:hAnsi="Arial" w:cs="Arial"/>
          <w:kern w:val="0"/>
        </w:rPr>
        <w:t>http://www.cdt-ec.com</w:t>
      </w:r>
      <w:r>
        <w:rPr>
          <w:rFonts w:ascii="Arial" w:hAnsi="Arial" w:cs="Arial" w:hint="eastAsia"/>
          <w:kern w:val="0"/>
        </w:rPr>
        <w:t>）投标人上传加密的投标文件为准，商务投标文件、技术投标文件和报价文件的总大小不能超过</w:t>
      </w:r>
      <w:r>
        <w:rPr>
          <w:rFonts w:ascii="Arial" w:hAnsi="Arial" w:cs="Arial"/>
          <w:kern w:val="0"/>
        </w:rPr>
        <w:t>800M</w:t>
      </w:r>
      <w:r>
        <w:rPr>
          <w:rFonts w:ascii="Arial" w:hAnsi="Arial" w:cs="Arial" w:hint="eastAsia"/>
          <w:kern w:val="0"/>
        </w:rPr>
        <w:t>，投标文件（含商务、技术和报价文件）总数量不能超过</w:t>
      </w:r>
      <w:r>
        <w:rPr>
          <w:rFonts w:ascii="Arial" w:hAnsi="Arial" w:cs="Arial"/>
          <w:kern w:val="0"/>
        </w:rPr>
        <w:t>20</w:t>
      </w:r>
      <w:r>
        <w:rPr>
          <w:rFonts w:ascii="Arial" w:hAnsi="Arial" w:cs="Arial" w:hint="eastAsia"/>
          <w:kern w:val="0"/>
        </w:rPr>
        <w:t>个，且单个文件的大小不能超过</w:t>
      </w:r>
      <w:r>
        <w:rPr>
          <w:rFonts w:ascii="Arial" w:hAnsi="Arial" w:cs="Arial"/>
          <w:kern w:val="0"/>
        </w:rPr>
        <w:t>100M</w:t>
      </w:r>
      <w:r>
        <w:rPr>
          <w:rFonts w:ascii="Arial" w:hAnsi="Arial" w:cs="Arial" w:hint="eastAsia"/>
          <w:kern w:val="0"/>
        </w:rPr>
        <w:t>。投标文件递交截止时间前，投标人须在中国大唐集团公司电子商务平台上传加密的投标文件，并递交纸质投标文件。</w:t>
      </w:r>
    </w:p>
    <w:p w:rsidR="00302793" w:rsidRDefault="00302793" w:rsidP="00302793">
      <w:pPr>
        <w:keepNext/>
        <w:keepLines/>
        <w:spacing w:beforeLines="50" w:before="156" w:afterLines="50" w:after="156"/>
        <w:jc w:val="left"/>
        <w:outlineLvl w:val="0"/>
        <w:rPr>
          <w:rFonts w:ascii="Arial" w:hAnsi="Arial"/>
          <w:b/>
          <w:snapToGrid w:val="0"/>
          <w:kern w:val="44"/>
          <w:szCs w:val="44"/>
          <w:lang w:val="x-none" w:eastAsia="x-none"/>
        </w:rPr>
      </w:pPr>
      <w:bookmarkStart w:id="16" w:name="_Toc17120091"/>
      <w:bookmarkStart w:id="17" w:name="_Toc22650196"/>
      <w:bookmarkStart w:id="18" w:name="_Toc24966358"/>
      <w:r>
        <w:rPr>
          <w:rFonts w:ascii="Arial" w:hAnsi="Arial" w:hint="eastAsia"/>
          <w:b/>
          <w:snapToGrid w:val="0"/>
          <w:kern w:val="44"/>
          <w:szCs w:val="44"/>
          <w:lang w:val="x-none"/>
        </w:rPr>
        <w:t>六</w:t>
      </w:r>
      <w:r>
        <w:rPr>
          <w:rFonts w:ascii="Arial" w:hAnsi="Arial" w:hint="eastAsia"/>
          <w:b/>
          <w:snapToGrid w:val="0"/>
          <w:kern w:val="44"/>
          <w:szCs w:val="44"/>
          <w:lang w:val="x-none" w:eastAsia="x-none"/>
        </w:rPr>
        <w:t>、注意事项：</w:t>
      </w:r>
      <w:bookmarkEnd w:id="16"/>
      <w:bookmarkEnd w:id="17"/>
      <w:bookmarkEnd w:id="18"/>
    </w:p>
    <w:p w:rsidR="00302793" w:rsidRDefault="00302793" w:rsidP="00302793">
      <w:pPr>
        <w:spacing w:beforeLines="50" w:before="156" w:afterLines="50" w:after="156"/>
        <w:ind w:firstLineChars="200" w:firstLine="480"/>
        <w:jc w:val="left"/>
        <w:rPr>
          <w:rFonts w:ascii="Arial" w:hAnsi="Arial" w:cs="Arial"/>
          <w:kern w:val="0"/>
        </w:rPr>
      </w:pPr>
      <w:r>
        <w:rPr>
          <w:rFonts w:ascii="Arial" w:hAnsi="Arial" w:cs="Arial"/>
          <w:kern w:val="0"/>
        </w:rPr>
        <w:t>6.1</w:t>
      </w:r>
      <w:r>
        <w:rPr>
          <w:rFonts w:ascii="Arial" w:hAnsi="Arial" w:cs="Arial" w:hint="eastAsia"/>
          <w:kern w:val="0"/>
        </w:rPr>
        <w:t>所有报名成功的潜在投标人均可购买招标文件。本次招标采用资格后审，开标后由评标委员会对投标人的资质进行审查。资格条件没有达到招标文件规定要求的投标人对其作否决投标处理。</w:t>
      </w:r>
    </w:p>
    <w:p w:rsidR="00302793" w:rsidRDefault="00302793" w:rsidP="00302793">
      <w:pPr>
        <w:spacing w:beforeLines="50" w:before="156" w:afterLines="50" w:after="156"/>
        <w:ind w:firstLineChars="200" w:firstLine="480"/>
        <w:rPr>
          <w:rFonts w:ascii="Arial" w:hAnsi="Arial" w:cs="Arial"/>
          <w:kern w:val="0"/>
        </w:rPr>
      </w:pPr>
      <w:r>
        <w:rPr>
          <w:rFonts w:ascii="Arial" w:hAnsi="Arial" w:cs="Arial"/>
          <w:kern w:val="0"/>
        </w:rPr>
        <w:t>6.2</w:t>
      </w:r>
      <w:r>
        <w:rPr>
          <w:rFonts w:ascii="Arial" w:hAnsi="Arial" w:cs="Arial" w:hint="eastAsia"/>
          <w:kern w:val="0"/>
        </w:rPr>
        <w:t>标书费金额及汇款账号见“</w:t>
      </w:r>
      <w:r>
        <w:rPr>
          <w:rFonts w:ascii="Arial" w:hAnsi="Arial" w:hint="eastAsia"/>
          <w:kern w:val="0"/>
        </w:rPr>
        <w:t>中国大唐集团有限公司电子商务平台</w:t>
      </w:r>
      <w:r>
        <w:rPr>
          <w:rFonts w:ascii="Arial" w:hAnsi="Arial" w:cs="Arial" w:hint="eastAsia"/>
          <w:kern w:val="0"/>
        </w:rPr>
        <w:t>”</w:t>
      </w:r>
      <w:r>
        <w:rPr>
          <w:rFonts w:ascii="Arial" w:hAnsi="Arial" w:hint="eastAsia"/>
          <w:kern w:val="0"/>
        </w:rPr>
        <w:t>（</w:t>
      </w:r>
      <w:r>
        <w:rPr>
          <w:rFonts w:ascii="Arial" w:hAnsi="Arial"/>
          <w:kern w:val="0"/>
        </w:rPr>
        <w:t>http://www.cdt-ec.com</w:t>
      </w:r>
      <w:r>
        <w:rPr>
          <w:rFonts w:ascii="Arial" w:hAnsi="Arial" w:hint="eastAsia"/>
          <w:kern w:val="0"/>
        </w:rPr>
        <w:t>）</w:t>
      </w:r>
      <w:r>
        <w:rPr>
          <w:rFonts w:ascii="Arial" w:hAnsi="Arial" w:cs="Arial" w:hint="eastAsia"/>
          <w:kern w:val="0"/>
        </w:rPr>
        <w:t>，请务必注意账户变动，以</w:t>
      </w:r>
      <w:r>
        <w:rPr>
          <w:rFonts w:ascii="Arial" w:hAnsi="Arial" w:hint="eastAsia"/>
          <w:kern w:val="0"/>
        </w:rPr>
        <w:t>电子商务平台</w:t>
      </w:r>
      <w:r>
        <w:rPr>
          <w:rFonts w:ascii="Arial" w:hAnsi="Arial" w:cs="Arial" w:hint="eastAsia"/>
          <w:kern w:val="0"/>
        </w:rPr>
        <w:t>实际显示为准。为保证标书费发票正确开具，请</w:t>
      </w:r>
      <w:proofErr w:type="gramStart"/>
      <w:r>
        <w:rPr>
          <w:rFonts w:ascii="Arial" w:hAnsi="Arial" w:cs="Arial" w:hint="eastAsia"/>
          <w:kern w:val="0"/>
        </w:rPr>
        <w:t>务必按</w:t>
      </w:r>
      <w:proofErr w:type="gramEnd"/>
      <w:r>
        <w:rPr>
          <w:rFonts w:ascii="Arial" w:hAnsi="Arial" w:cs="Arial" w:hint="eastAsia"/>
          <w:kern w:val="0"/>
        </w:rPr>
        <w:t>要求填写相关信息，并确保信息正确。</w:t>
      </w:r>
    </w:p>
    <w:p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Lines="50" w:after="156"/>
        <w:ind w:firstLineChars="200" w:firstLine="480"/>
        <w:jc w:val="left"/>
        <w:rPr>
          <w:rFonts w:ascii="Arial" w:hAnsi="Arial" w:cs="Arial"/>
          <w:kern w:val="0"/>
        </w:rPr>
      </w:pPr>
      <w:r>
        <w:rPr>
          <w:rFonts w:ascii="Arial" w:hAnsi="Arial" w:cs="Arial"/>
          <w:kern w:val="0"/>
        </w:rPr>
        <w:t>6.3</w:t>
      </w:r>
      <w:r>
        <w:rPr>
          <w:rFonts w:ascii="Arial" w:hAnsi="Arial" w:cs="Arial" w:hint="eastAsia"/>
          <w:kern w:val="0"/>
        </w:rPr>
        <w:t>风险提示：招标文件一经售出，相关费用概不退还，请各潜在投标人注意项目流标、项目取消或其它可能风险，招标人及招标代理机构将不承担由此产生的费用及潜在损失，请各供应商评估自身风险承受能力，谨慎参与。</w:t>
      </w:r>
    </w:p>
    <w:p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Lines="50" w:after="156"/>
        <w:ind w:firstLineChars="200" w:firstLine="482"/>
        <w:jc w:val="left"/>
        <w:rPr>
          <w:rFonts w:ascii="Arial" w:hAnsi="Arial" w:cs="Arial"/>
          <w:b/>
          <w:bCs/>
          <w:kern w:val="0"/>
        </w:rPr>
      </w:pPr>
      <w:r>
        <w:rPr>
          <w:rFonts w:ascii="Arial" w:hAnsi="Arial" w:hint="eastAsia"/>
          <w:b/>
          <w:bCs/>
          <w:kern w:val="0"/>
        </w:rPr>
        <w:t>招标联系人：</w:t>
      </w:r>
    </w:p>
    <w:p w:rsidR="00302793" w:rsidRDefault="00302793" w:rsidP="00302793">
      <w:pPr>
        <w:spacing w:beforeLines="50" w:before="156" w:afterLines="50" w:after="156"/>
        <w:ind w:firstLineChars="200" w:firstLine="480"/>
        <w:rPr>
          <w:rFonts w:ascii="宋体" w:hAnsi="宋体" w:cs="Arial"/>
          <w:kern w:val="0"/>
        </w:rPr>
      </w:pPr>
      <w:r>
        <w:rPr>
          <w:rFonts w:ascii="Arial" w:hAnsi="Arial" w:cs="Arial" w:hint="eastAsia"/>
        </w:rPr>
        <w:t>招标人：</w:t>
      </w:r>
      <w:r w:rsidRPr="00436E5D">
        <w:rPr>
          <w:rFonts w:ascii="宋体" w:hAnsi="宋体" w:cs="Arial" w:hint="eastAsia"/>
          <w:kern w:val="0"/>
        </w:rPr>
        <w:t>中国水利电力物资集团有限公司</w:t>
      </w:r>
    </w:p>
    <w:p w:rsidR="00302793" w:rsidRDefault="00302793" w:rsidP="00302793">
      <w:pPr>
        <w:spacing w:beforeLines="50" w:before="156" w:afterLines="50" w:after="156"/>
        <w:ind w:firstLineChars="200" w:firstLine="480"/>
        <w:rPr>
          <w:rFonts w:ascii="Arial" w:hAnsi="Arial" w:cs="Arial"/>
        </w:rPr>
      </w:pPr>
      <w:r>
        <w:rPr>
          <w:rFonts w:ascii="宋体" w:hAnsi="宋体" w:cs="Arial"/>
          <w:kern w:val="0"/>
        </w:rPr>
        <w:t>地址</w:t>
      </w:r>
      <w:r>
        <w:rPr>
          <w:rFonts w:ascii="宋体" w:hAnsi="宋体" w:cs="Arial" w:hint="eastAsia"/>
          <w:kern w:val="0"/>
        </w:rPr>
        <w:t>：</w:t>
      </w:r>
      <w:r w:rsidRPr="00436E5D">
        <w:rPr>
          <w:rFonts w:hint="eastAsia"/>
          <w:szCs w:val="21"/>
        </w:rPr>
        <w:t>北京市石景山区银河大街银河</w:t>
      </w:r>
      <w:proofErr w:type="gramStart"/>
      <w:r w:rsidRPr="00436E5D">
        <w:rPr>
          <w:rFonts w:hint="eastAsia"/>
          <w:szCs w:val="21"/>
        </w:rPr>
        <w:t>财智中心</w:t>
      </w:r>
      <w:proofErr w:type="gramEnd"/>
      <w:r w:rsidRPr="00436E5D">
        <w:rPr>
          <w:rFonts w:hint="eastAsia"/>
          <w:szCs w:val="21"/>
        </w:rPr>
        <w:t>A1</w:t>
      </w:r>
      <w:r w:rsidRPr="00436E5D">
        <w:rPr>
          <w:rFonts w:hint="eastAsia"/>
          <w:szCs w:val="21"/>
        </w:rPr>
        <w:t>座</w:t>
      </w:r>
      <w:r w:rsidRPr="00436E5D">
        <w:rPr>
          <w:szCs w:val="21"/>
        </w:rPr>
        <w:t>1</w:t>
      </w:r>
      <w:r>
        <w:rPr>
          <w:szCs w:val="21"/>
        </w:rPr>
        <w:t>506</w:t>
      </w:r>
      <w:r w:rsidRPr="00436E5D">
        <w:rPr>
          <w:rFonts w:hint="eastAsia"/>
          <w:szCs w:val="21"/>
        </w:rPr>
        <w:t>室</w:t>
      </w:r>
    </w:p>
    <w:p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jc w:val="left"/>
        <w:rPr>
          <w:rFonts w:ascii="Arial" w:hAnsi="Arial"/>
          <w:b/>
          <w:bCs/>
          <w:kern w:val="0"/>
        </w:rPr>
      </w:pPr>
      <w:r>
        <w:rPr>
          <w:rFonts w:ascii="Arial" w:hAnsi="Arial" w:hint="eastAsia"/>
          <w:b/>
          <w:bCs/>
          <w:kern w:val="0"/>
        </w:rPr>
        <w:lastRenderedPageBreak/>
        <w:t>招标代理机构：</w:t>
      </w:r>
    </w:p>
    <w:p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单</w:t>
      </w:r>
      <w:r>
        <w:rPr>
          <w:rFonts w:ascii="Arial" w:hAnsi="Arial" w:cs="Arial"/>
        </w:rPr>
        <w:t xml:space="preserve">    </w:t>
      </w:r>
      <w:r>
        <w:rPr>
          <w:rFonts w:ascii="Arial" w:hAnsi="Arial" w:cs="Arial" w:hint="eastAsia"/>
        </w:rPr>
        <w:t>位：北京国电工程招标有限公司</w:t>
      </w:r>
    </w:p>
    <w:p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联</w:t>
      </w:r>
      <w:r>
        <w:rPr>
          <w:rFonts w:ascii="Arial" w:hAnsi="Arial" w:cs="Arial"/>
        </w:rPr>
        <w:t xml:space="preserve"> </w:t>
      </w:r>
      <w:r>
        <w:rPr>
          <w:rFonts w:ascii="Arial" w:hAnsi="Arial" w:cs="Arial" w:hint="eastAsia"/>
        </w:rPr>
        <w:t>系</w:t>
      </w:r>
      <w:r>
        <w:rPr>
          <w:rFonts w:ascii="Arial" w:hAnsi="Arial" w:cs="Arial"/>
        </w:rPr>
        <w:t xml:space="preserve"> </w:t>
      </w:r>
      <w:r>
        <w:rPr>
          <w:rFonts w:ascii="Arial" w:hAnsi="Arial" w:cs="Arial" w:hint="eastAsia"/>
        </w:rPr>
        <w:t>人：李唯一</w:t>
      </w:r>
    </w:p>
    <w:p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电</w:t>
      </w:r>
      <w:r>
        <w:rPr>
          <w:rFonts w:ascii="Arial" w:hAnsi="Arial" w:cs="Arial"/>
        </w:rPr>
        <w:t xml:space="preserve">    </w:t>
      </w:r>
      <w:r>
        <w:rPr>
          <w:rFonts w:ascii="Arial" w:hAnsi="Arial" w:cs="Arial" w:hint="eastAsia"/>
        </w:rPr>
        <w:t>话：</w:t>
      </w:r>
      <w:r>
        <w:rPr>
          <w:rFonts w:ascii="Arial" w:hAnsi="Arial" w:cs="Arial"/>
        </w:rPr>
        <w:t>010-68777213</w:t>
      </w:r>
    </w:p>
    <w:p w:rsidR="00302793" w:rsidRDefault="00302793" w:rsidP="00302793">
      <w:pPr>
        <w:spacing w:beforeLines="50" w:before="156" w:afterLines="50" w:after="156"/>
        <w:ind w:firstLineChars="200" w:firstLine="480"/>
        <w:rPr>
          <w:rFonts w:ascii="Arial" w:hAnsi="Arial" w:cs="Arial"/>
        </w:rPr>
      </w:pPr>
      <w:proofErr w:type="gramStart"/>
      <w:r>
        <w:rPr>
          <w:rFonts w:ascii="Arial" w:hAnsi="Arial" w:cs="Arial" w:hint="eastAsia"/>
        </w:rPr>
        <w:t>邮</w:t>
      </w:r>
      <w:proofErr w:type="gramEnd"/>
      <w:r>
        <w:rPr>
          <w:rFonts w:ascii="Arial" w:hAnsi="Arial" w:cs="Arial"/>
        </w:rPr>
        <w:t xml:space="preserve">    </w:t>
      </w:r>
      <w:r>
        <w:rPr>
          <w:rFonts w:ascii="Arial" w:hAnsi="Arial" w:cs="Arial" w:hint="eastAsia"/>
        </w:rPr>
        <w:t>箱：</w:t>
      </w:r>
      <w:r>
        <w:rPr>
          <w:rFonts w:ascii="Arial" w:hAnsi="Arial" w:cs="Arial"/>
        </w:rPr>
        <w:t>liweiyi@cweme.com</w:t>
      </w:r>
    </w:p>
    <w:p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地</w:t>
      </w:r>
      <w:r>
        <w:rPr>
          <w:rFonts w:ascii="Arial" w:hAnsi="Arial" w:cs="Arial"/>
        </w:rPr>
        <w:t xml:space="preserve">    </w:t>
      </w:r>
      <w:r>
        <w:rPr>
          <w:rFonts w:ascii="Arial" w:hAnsi="Arial" w:cs="Arial" w:hint="eastAsia"/>
        </w:rPr>
        <w:t>址：北京市石景山</w:t>
      </w:r>
      <w:proofErr w:type="gramStart"/>
      <w:r>
        <w:rPr>
          <w:rFonts w:ascii="Arial" w:hAnsi="Arial" w:cs="Arial" w:hint="eastAsia"/>
        </w:rPr>
        <w:t>区政达路</w:t>
      </w:r>
      <w:proofErr w:type="gramEnd"/>
      <w:r>
        <w:rPr>
          <w:rFonts w:ascii="Arial" w:hAnsi="Arial" w:cs="Arial"/>
        </w:rPr>
        <w:t>6</w:t>
      </w:r>
      <w:r>
        <w:rPr>
          <w:rFonts w:ascii="Arial" w:hAnsi="Arial" w:cs="Arial" w:hint="eastAsia"/>
        </w:rPr>
        <w:t>号院</w:t>
      </w:r>
      <w:r>
        <w:rPr>
          <w:rFonts w:ascii="Arial" w:hAnsi="Arial" w:cs="Arial"/>
        </w:rPr>
        <w:t>1</w:t>
      </w:r>
      <w:r>
        <w:rPr>
          <w:rFonts w:ascii="Arial" w:hAnsi="Arial" w:cs="Arial" w:hint="eastAsia"/>
        </w:rPr>
        <w:t>号楼银河</w:t>
      </w:r>
      <w:proofErr w:type="gramStart"/>
      <w:r>
        <w:rPr>
          <w:rFonts w:ascii="Arial" w:hAnsi="Arial" w:cs="Arial" w:hint="eastAsia"/>
        </w:rPr>
        <w:t>财智中心</w:t>
      </w:r>
      <w:proofErr w:type="gramEnd"/>
      <w:r>
        <w:rPr>
          <w:rFonts w:ascii="Arial" w:hAnsi="Arial" w:cs="Arial"/>
        </w:rPr>
        <w:t>B</w:t>
      </w:r>
      <w:r>
        <w:rPr>
          <w:rFonts w:ascii="Arial" w:hAnsi="Arial" w:cs="Arial" w:hint="eastAsia"/>
        </w:rPr>
        <w:t>座</w:t>
      </w:r>
      <w:r>
        <w:rPr>
          <w:rFonts w:ascii="Arial" w:hAnsi="Arial" w:cs="Arial"/>
        </w:rPr>
        <w:t>2</w:t>
      </w:r>
      <w:r>
        <w:rPr>
          <w:rFonts w:ascii="Arial" w:hAnsi="Arial" w:cs="Arial" w:hint="eastAsia"/>
        </w:rPr>
        <w:t>层</w:t>
      </w:r>
    </w:p>
    <w:p w:rsidR="00302793" w:rsidRDefault="00302793" w:rsidP="00302793">
      <w:pPr>
        <w:spacing w:beforeLines="50" w:before="156" w:afterLines="50" w:after="156"/>
        <w:ind w:firstLineChars="200" w:firstLine="480"/>
        <w:rPr>
          <w:rFonts w:ascii="Arial" w:hAnsi="Arial" w:cs="Arial"/>
        </w:rPr>
      </w:pPr>
      <w:r>
        <w:rPr>
          <w:rFonts w:ascii="Arial" w:hAnsi="Arial" w:cs="Arial" w:hint="eastAsia"/>
        </w:rPr>
        <w:t>邮政编码：</w:t>
      </w:r>
      <w:r>
        <w:rPr>
          <w:rFonts w:ascii="Arial" w:hAnsi="Arial" w:cs="Arial"/>
        </w:rPr>
        <w:t>100040</w:t>
      </w:r>
    </w:p>
    <w:p w:rsidR="00302793" w:rsidRPr="00436E5D" w:rsidRDefault="00302793" w:rsidP="00302793">
      <w:pPr>
        <w:widowControl/>
        <w:jc w:val="left"/>
        <w:rPr>
          <w:b/>
          <w:color w:val="000000"/>
          <w:sz w:val="28"/>
          <w:szCs w:val="28"/>
        </w:rPr>
      </w:pPr>
      <w:r>
        <w:rPr>
          <w:rFonts w:ascii="Arial" w:hAnsi="Arial" w:cs="Arial"/>
        </w:rPr>
        <w:br w:type="page"/>
      </w:r>
      <w:r w:rsidRPr="00436E5D">
        <w:rPr>
          <w:rFonts w:hint="eastAsia"/>
          <w:b/>
          <w:color w:val="000000"/>
          <w:sz w:val="28"/>
          <w:szCs w:val="28"/>
        </w:rPr>
        <w:lastRenderedPageBreak/>
        <w:t>关于公布中国大唐集团公司招标采购督察电话的通知</w:t>
      </w:r>
    </w:p>
    <w:p w:rsidR="00302793" w:rsidRPr="00436E5D" w:rsidRDefault="00302793" w:rsidP="00302793">
      <w:pPr>
        <w:rPr>
          <w:color w:val="000000"/>
        </w:rPr>
      </w:pPr>
      <w:r w:rsidRPr="00436E5D">
        <w:rPr>
          <w:rFonts w:hint="eastAsia"/>
          <w:color w:val="000000"/>
        </w:rPr>
        <w:t>各潜在投标人、相关单位及个人：</w:t>
      </w:r>
    </w:p>
    <w:p w:rsidR="00302793" w:rsidRPr="00436E5D" w:rsidRDefault="00302793" w:rsidP="00302793">
      <w:pPr>
        <w:rPr>
          <w:color w:val="000000"/>
        </w:rPr>
      </w:pPr>
      <w:r w:rsidRPr="00436E5D">
        <w:rPr>
          <w:rFonts w:hint="eastAsia"/>
          <w:color w:val="000000"/>
        </w:rPr>
        <w:t>为进一步规范中国大唐集团公司（以下简称集团公司）招标采购工作，畅通招标采购业务投诉渠道，现公布集团公司招标采购督察电话，具体事宜如下：</w:t>
      </w:r>
    </w:p>
    <w:p w:rsidR="00302793" w:rsidRPr="00436E5D" w:rsidRDefault="00302793" w:rsidP="00302793">
      <w:pPr>
        <w:rPr>
          <w:color w:val="000000"/>
        </w:rPr>
      </w:pPr>
      <w:r w:rsidRPr="00436E5D">
        <w:rPr>
          <w:rFonts w:hint="eastAsia"/>
          <w:color w:val="000000"/>
        </w:rPr>
        <w:t>一、受理范围</w:t>
      </w:r>
    </w:p>
    <w:p w:rsidR="00302793" w:rsidRPr="00436E5D" w:rsidRDefault="00302793" w:rsidP="00302793">
      <w:pPr>
        <w:rPr>
          <w:color w:val="000000"/>
        </w:rPr>
      </w:pPr>
      <w:r w:rsidRPr="00436E5D">
        <w:rPr>
          <w:rFonts w:hint="eastAsia"/>
          <w:color w:val="000000"/>
        </w:rPr>
        <w:t>（一）招标人及其工作人员的以下行为：</w:t>
      </w:r>
    </w:p>
    <w:p w:rsidR="00302793" w:rsidRPr="00436E5D" w:rsidRDefault="00302793" w:rsidP="00302793">
      <w:pPr>
        <w:rPr>
          <w:color w:val="000000"/>
        </w:rPr>
      </w:pPr>
      <w:r w:rsidRPr="00436E5D">
        <w:rPr>
          <w:rFonts w:hint="eastAsia"/>
          <w:color w:val="000000"/>
        </w:rPr>
        <w:t>1.</w:t>
      </w:r>
      <w:r w:rsidRPr="00436E5D">
        <w:rPr>
          <w:rFonts w:hint="eastAsia"/>
          <w:color w:val="000000"/>
        </w:rPr>
        <w:t>通过在招标公告、招标文件中设定不合理的资格、技术、商务条件，指定专利、品牌等方式，限制或排斥潜在投标人的；</w:t>
      </w:r>
    </w:p>
    <w:p w:rsidR="00302793" w:rsidRPr="00436E5D" w:rsidRDefault="00302793" w:rsidP="00302793">
      <w:pPr>
        <w:rPr>
          <w:color w:val="000000"/>
        </w:rPr>
      </w:pPr>
      <w:r w:rsidRPr="00436E5D">
        <w:rPr>
          <w:rFonts w:hint="eastAsia"/>
          <w:color w:val="000000"/>
        </w:rPr>
        <w:t>2.</w:t>
      </w:r>
      <w:r w:rsidRPr="00436E5D">
        <w:rPr>
          <w:rFonts w:hint="eastAsia"/>
          <w:color w:val="000000"/>
        </w:rPr>
        <w:t>通过劝说潜在投标人不参加或退出招标采购活动，要求投标人组成联合体共同投标，划分不合理的标段等方式，限制投标人之间竞争的；</w:t>
      </w:r>
    </w:p>
    <w:p w:rsidR="00302793" w:rsidRPr="00436E5D" w:rsidRDefault="00302793" w:rsidP="00302793">
      <w:pPr>
        <w:rPr>
          <w:color w:val="000000"/>
        </w:rPr>
      </w:pPr>
      <w:r w:rsidRPr="00436E5D">
        <w:rPr>
          <w:rFonts w:hint="eastAsia"/>
          <w:color w:val="000000"/>
        </w:rPr>
        <w:t>3.</w:t>
      </w:r>
      <w:r w:rsidRPr="00436E5D">
        <w:rPr>
          <w:rFonts w:hint="eastAsia"/>
          <w:color w:val="000000"/>
        </w:rPr>
        <w:t>通过向潜在投标人提供有差别的信息，采取不同的资格审查或评标标准等方式，对潜在投标人实行歧视待遇的；</w:t>
      </w:r>
    </w:p>
    <w:p w:rsidR="00302793" w:rsidRPr="00436E5D" w:rsidRDefault="00302793" w:rsidP="00302793">
      <w:pPr>
        <w:rPr>
          <w:color w:val="000000"/>
        </w:rPr>
      </w:pPr>
      <w:r w:rsidRPr="00436E5D">
        <w:rPr>
          <w:rFonts w:hint="eastAsia"/>
          <w:color w:val="000000"/>
        </w:rPr>
        <w:t>4.</w:t>
      </w:r>
      <w:r w:rsidRPr="00436E5D">
        <w:rPr>
          <w:rFonts w:hint="eastAsia"/>
          <w:color w:val="000000"/>
        </w:rPr>
        <w:t>泄露应当保密的与招标投标活动有关的情况和资料，影响公平竞争的；</w:t>
      </w:r>
    </w:p>
    <w:p w:rsidR="00302793" w:rsidRPr="00436E5D" w:rsidRDefault="00302793" w:rsidP="00302793">
      <w:pPr>
        <w:rPr>
          <w:color w:val="000000"/>
        </w:rPr>
      </w:pPr>
      <w:r w:rsidRPr="00436E5D">
        <w:rPr>
          <w:rFonts w:hint="eastAsia"/>
          <w:color w:val="000000"/>
        </w:rPr>
        <w:t>5.</w:t>
      </w:r>
      <w:r w:rsidRPr="00436E5D">
        <w:rPr>
          <w:rFonts w:hint="eastAsia"/>
          <w:color w:val="000000"/>
        </w:rPr>
        <w:t>通过明示或者暗示投标人为特定投标人中标提供方便，向特定投标人泄露涉密信息等方式，与投标人串通投标的；</w:t>
      </w:r>
    </w:p>
    <w:p w:rsidR="00302793" w:rsidRPr="00436E5D" w:rsidRDefault="00302793" w:rsidP="00302793">
      <w:pPr>
        <w:rPr>
          <w:color w:val="000000"/>
        </w:rPr>
      </w:pPr>
      <w:r w:rsidRPr="00436E5D">
        <w:rPr>
          <w:rFonts w:hint="eastAsia"/>
          <w:color w:val="000000"/>
        </w:rPr>
        <w:t>6.</w:t>
      </w:r>
      <w:r w:rsidRPr="00436E5D">
        <w:rPr>
          <w:rFonts w:hint="eastAsia"/>
          <w:color w:val="000000"/>
        </w:rPr>
        <w:t>无正当理由，不发出中标通知书，不按规定时限与中标人订立合同，或者在订立合同时向中标人提出不合理要求等情况的；</w:t>
      </w:r>
    </w:p>
    <w:p w:rsidR="00302793" w:rsidRPr="00436E5D" w:rsidRDefault="00302793" w:rsidP="00302793">
      <w:pPr>
        <w:rPr>
          <w:color w:val="000000"/>
        </w:rPr>
      </w:pPr>
      <w:r w:rsidRPr="00436E5D">
        <w:rPr>
          <w:rFonts w:hint="eastAsia"/>
          <w:color w:val="000000"/>
        </w:rPr>
        <w:t xml:space="preserve">7. </w:t>
      </w:r>
      <w:r w:rsidRPr="00436E5D">
        <w:rPr>
          <w:rFonts w:hint="eastAsia"/>
          <w:color w:val="000000"/>
        </w:rPr>
        <w:t>其他无正当理由干涉招标过程，违反公开、公平、公正和诚实信用原则的行为。</w:t>
      </w:r>
    </w:p>
    <w:p w:rsidR="00302793" w:rsidRPr="00436E5D" w:rsidRDefault="00302793" w:rsidP="00302793">
      <w:pPr>
        <w:rPr>
          <w:color w:val="000000"/>
        </w:rPr>
      </w:pPr>
      <w:r w:rsidRPr="00436E5D">
        <w:rPr>
          <w:rFonts w:hint="eastAsia"/>
          <w:color w:val="000000"/>
        </w:rPr>
        <w:t>（二）</w:t>
      </w:r>
      <w:r w:rsidRPr="00436E5D">
        <w:rPr>
          <w:rFonts w:hint="eastAsia"/>
          <w:color w:val="000000"/>
        </w:rPr>
        <w:tab/>
      </w:r>
      <w:r w:rsidRPr="00436E5D">
        <w:rPr>
          <w:rFonts w:hint="eastAsia"/>
          <w:color w:val="000000"/>
        </w:rPr>
        <w:t>招标代理机构及其工作人员的以下行为：</w:t>
      </w:r>
    </w:p>
    <w:p w:rsidR="00302793" w:rsidRPr="00436E5D" w:rsidRDefault="00302793" w:rsidP="00302793">
      <w:pPr>
        <w:rPr>
          <w:color w:val="000000"/>
        </w:rPr>
      </w:pPr>
      <w:r w:rsidRPr="00436E5D">
        <w:rPr>
          <w:rFonts w:hint="eastAsia"/>
          <w:color w:val="000000"/>
        </w:rPr>
        <w:t>1.</w:t>
      </w:r>
      <w:r w:rsidRPr="00436E5D">
        <w:rPr>
          <w:rFonts w:hint="eastAsia"/>
          <w:color w:val="000000"/>
        </w:rPr>
        <w:t>通过发布与实际采购内容不一致或名称模糊含混的招标公告，向潜在投标人提供错误的开标时间、开标地点等方式，限制或者排斥潜在投标人参加招标采购活动的；</w:t>
      </w:r>
    </w:p>
    <w:p w:rsidR="00302793" w:rsidRPr="00436E5D" w:rsidRDefault="00302793" w:rsidP="00302793">
      <w:pPr>
        <w:rPr>
          <w:color w:val="000000"/>
        </w:rPr>
      </w:pPr>
      <w:r w:rsidRPr="00436E5D">
        <w:rPr>
          <w:rFonts w:hint="eastAsia"/>
          <w:color w:val="000000"/>
        </w:rPr>
        <w:t>2.</w:t>
      </w:r>
      <w:r w:rsidRPr="00436E5D">
        <w:rPr>
          <w:rFonts w:hint="eastAsia"/>
          <w:color w:val="000000"/>
        </w:rPr>
        <w:t>泄露已获取招标文件的潜在投标人的名称和数量、评标委员会成员等能影响公平竞争的涉密信息的；</w:t>
      </w:r>
    </w:p>
    <w:p w:rsidR="00302793" w:rsidRPr="00436E5D" w:rsidRDefault="00302793" w:rsidP="00302793">
      <w:pPr>
        <w:rPr>
          <w:color w:val="000000"/>
        </w:rPr>
      </w:pPr>
      <w:r w:rsidRPr="00436E5D">
        <w:rPr>
          <w:rFonts w:hint="eastAsia"/>
          <w:color w:val="000000"/>
        </w:rPr>
        <w:t>3.</w:t>
      </w:r>
      <w:r w:rsidRPr="00436E5D">
        <w:rPr>
          <w:rFonts w:hint="eastAsia"/>
          <w:color w:val="000000"/>
        </w:rPr>
        <w:t>与招标人、投标人串通投标，为特定投标人中标提供方便的；</w:t>
      </w:r>
    </w:p>
    <w:p w:rsidR="00302793" w:rsidRPr="00436E5D" w:rsidRDefault="00302793" w:rsidP="00302793">
      <w:pPr>
        <w:rPr>
          <w:color w:val="000000"/>
        </w:rPr>
      </w:pPr>
      <w:r w:rsidRPr="00436E5D">
        <w:rPr>
          <w:rFonts w:hint="eastAsia"/>
          <w:color w:val="000000"/>
        </w:rPr>
        <w:t xml:space="preserve">4. </w:t>
      </w:r>
      <w:r w:rsidRPr="00436E5D">
        <w:rPr>
          <w:rFonts w:hint="eastAsia"/>
          <w:color w:val="000000"/>
        </w:rPr>
        <w:t>中标结果公示结束后，无正当理由，不及时发出中标通知书的；</w:t>
      </w:r>
    </w:p>
    <w:p w:rsidR="00302793" w:rsidRPr="00436E5D" w:rsidRDefault="00302793" w:rsidP="00302793">
      <w:pPr>
        <w:rPr>
          <w:color w:val="000000"/>
        </w:rPr>
      </w:pPr>
      <w:r w:rsidRPr="00436E5D">
        <w:rPr>
          <w:rFonts w:hint="eastAsia"/>
          <w:color w:val="000000"/>
        </w:rPr>
        <w:t>5.</w:t>
      </w:r>
      <w:r w:rsidRPr="00436E5D">
        <w:rPr>
          <w:rFonts w:hint="eastAsia"/>
          <w:color w:val="000000"/>
        </w:rPr>
        <w:t>在所代理的招标项目中投标或者代理投标，或为所代理的招标项目的投标人提供咨询的；</w:t>
      </w:r>
    </w:p>
    <w:p w:rsidR="00302793" w:rsidRPr="00436E5D" w:rsidRDefault="00302793" w:rsidP="00302793">
      <w:pPr>
        <w:rPr>
          <w:color w:val="000000"/>
        </w:rPr>
      </w:pPr>
      <w:r w:rsidRPr="00436E5D">
        <w:rPr>
          <w:rFonts w:hint="eastAsia"/>
          <w:color w:val="000000"/>
        </w:rPr>
        <w:t>6.</w:t>
      </w:r>
      <w:r w:rsidRPr="00436E5D">
        <w:rPr>
          <w:rFonts w:hint="eastAsia"/>
          <w:color w:val="000000"/>
        </w:rPr>
        <w:t>其他违反公开、公平、公正和诚实信用原则的行为。</w:t>
      </w:r>
    </w:p>
    <w:p w:rsidR="00302793" w:rsidRPr="00436E5D" w:rsidRDefault="00302793" w:rsidP="00302793">
      <w:pPr>
        <w:rPr>
          <w:color w:val="000000"/>
        </w:rPr>
      </w:pPr>
      <w:r w:rsidRPr="00436E5D">
        <w:rPr>
          <w:rFonts w:hint="eastAsia"/>
          <w:color w:val="000000"/>
        </w:rPr>
        <w:t>（三）其他投标人的以下行为：</w:t>
      </w:r>
    </w:p>
    <w:p w:rsidR="00302793" w:rsidRPr="00436E5D" w:rsidRDefault="00302793" w:rsidP="00302793">
      <w:pPr>
        <w:rPr>
          <w:color w:val="000000"/>
        </w:rPr>
      </w:pPr>
      <w:r w:rsidRPr="00436E5D">
        <w:rPr>
          <w:rFonts w:hint="eastAsia"/>
          <w:color w:val="000000"/>
        </w:rPr>
        <w:lastRenderedPageBreak/>
        <w:t xml:space="preserve">1. </w:t>
      </w:r>
      <w:r w:rsidRPr="00436E5D">
        <w:rPr>
          <w:rFonts w:hint="eastAsia"/>
          <w:color w:val="000000"/>
        </w:rPr>
        <w:t>投标人之间通过协商投标报价、约定中标人、约定部分投标人放弃投标等方式，串通投标的；</w:t>
      </w:r>
    </w:p>
    <w:p w:rsidR="00302793" w:rsidRPr="00436E5D" w:rsidRDefault="00302793" w:rsidP="00302793">
      <w:pPr>
        <w:rPr>
          <w:color w:val="000000"/>
        </w:rPr>
      </w:pPr>
      <w:r w:rsidRPr="00436E5D">
        <w:rPr>
          <w:rFonts w:hint="eastAsia"/>
          <w:color w:val="000000"/>
        </w:rPr>
        <w:t>2.</w:t>
      </w:r>
      <w:r w:rsidRPr="00436E5D">
        <w:rPr>
          <w:rFonts w:hint="eastAsia"/>
          <w:color w:val="000000"/>
        </w:rPr>
        <w:t>与招标人、招标代理机构串通投标的；</w:t>
      </w:r>
    </w:p>
    <w:p w:rsidR="00302793" w:rsidRPr="00436E5D" w:rsidRDefault="00302793" w:rsidP="00302793">
      <w:pPr>
        <w:rPr>
          <w:color w:val="000000"/>
        </w:rPr>
      </w:pPr>
      <w:r w:rsidRPr="00436E5D">
        <w:rPr>
          <w:rFonts w:hint="eastAsia"/>
          <w:color w:val="000000"/>
        </w:rPr>
        <w:t>3.</w:t>
      </w:r>
      <w:r w:rsidRPr="00436E5D">
        <w:rPr>
          <w:rFonts w:hint="eastAsia"/>
          <w:color w:val="000000"/>
        </w:rPr>
        <w:t>使用通过受让或者租借等方式获取的资格、资质证书，以他人名义投标的；</w:t>
      </w:r>
    </w:p>
    <w:p w:rsidR="00302793" w:rsidRPr="00436E5D" w:rsidRDefault="00302793" w:rsidP="00302793">
      <w:pPr>
        <w:rPr>
          <w:color w:val="000000"/>
        </w:rPr>
      </w:pPr>
      <w:r w:rsidRPr="00436E5D">
        <w:rPr>
          <w:rFonts w:hint="eastAsia"/>
          <w:color w:val="000000"/>
        </w:rPr>
        <w:t>4.</w:t>
      </w:r>
      <w:r w:rsidRPr="00436E5D">
        <w:rPr>
          <w:rFonts w:hint="eastAsia"/>
          <w:color w:val="000000"/>
        </w:rPr>
        <w:t>使用伪造、变造的许可证件，提供虚假的财务状况、业绩，提供虚假的项目负责人或者主要技术人员简历、劳动关系证明等方式，弄虚作假，骗取中标的；</w:t>
      </w:r>
    </w:p>
    <w:p w:rsidR="00302793" w:rsidRPr="00436E5D" w:rsidRDefault="00302793" w:rsidP="00302793">
      <w:pPr>
        <w:rPr>
          <w:color w:val="000000"/>
        </w:rPr>
      </w:pPr>
      <w:r w:rsidRPr="00436E5D">
        <w:rPr>
          <w:rFonts w:hint="eastAsia"/>
          <w:color w:val="000000"/>
        </w:rPr>
        <w:t>5.</w:t>
      </w:r>
      <w:r w:rsidRPr="00436E5D">
        <w:rPr>
          <w:rFonts w:hint="eastAsia"/>
          <w:color w:val="000000"/>
        </w:rPr>
        <w:t>其他违反公开、公平、公正和诚实信用原则的行为。</w:t>
      </w:r>
    </w:p>
    <w:p w:rsidR="00302793" w:rsidRPr="00436E5D" w:rsidRDefault="00302793" w:rsidP="00302793">
      <w:pPr>
        <w:rPr>
          <w:color w:val="000000"/>
        </w:rPr>
      </w:pPr>
      <w:r w:rsidRPr="00436E5D">
        <w:rPr>
          <w:rFonts w:hint="eastAsia"/>
          <w:color w:val="000000"/>
        </w:rPr>
        <w:t>二、督察电话</w:t>
      </w:r>
    </w:p>
    <w:p w:rsidR="00302793" w:rsidRPr="009A3F02" w:rsidRDefault="00302793" w:rsidP="00302793">
      <w:pPr>
        <w:rPr>
          <w:color w:val="000000"/>
        </w:rPr>
      </w:pPr>
      <w:r w:rsidRPr="009A3F02">
        <w:rPr>
          <w:rFonts w:hint="eastAsia"/>
          <w:color w:val="000000"/>
        </w:rPr>
        <w:t>中国大唐集团公司招标采购督察电话：</w:t>
      </w:r>
      <w:r w:rsidRPr="009A3F02">
        <w:rPr>
          <w:rFonts w:hint="eastAsia"/>
          <w:color w:val="000000"/>
        </w:rPr>
        <w:t>010-66586738</w:t>
      </w:r>
      <w:r w:rsidRPr="009A3F02">
        <w:rPr>
          <w:rFonts w:hint="eastAsia"/>
          <w:color w:val="000000"/>
        </w:rPr>
        <w:t>；</w:t>
      </w:r>
    </w:p>
    <w:p w:rsidR="00302793" w:rsidRPr="00436E5D" w:rsidRDefault="00302793" w:rsidP="00302793">
      <w:pPr>
        <w:rPr>
          <w:color w:val="000000"/>
        </w:rPr>
      </w:pPr>
      <w:r w:rsidRPr="009A3F02">
        <w:rPr>
          <w:rFonts w:hint="eastAsia"/>
          <w:color w:val="000000"/>
        </w:rPr>
        <w:t>接听时间：每个法定工作日的上午</w:t>
      </w:r>
      <w:r w:rsidRPr="009A3F02">
        <w:rPr>
          <w:rFonts w:hint="eastAsia"/>
          <w:color w:val="000000"/>
        </w:rPr>
        <w:t>9:00-11:30</w:t>
      </w:r>
      <w:r w:rsidRPr="009A3F02">
        <w:rPr>
          <w:rFonts w:hint="eastAsia"/>
          <w:color w:val="000000"/>
        </w:rPr>
        <w:t>，下午</w:t>
      </w:r>
      <w:r w:rsidRPr="009A3F02">
        <w:rPr>
          <w:rFonts w:hint="eastAsia"/>
          <w:color w:val="000000"/>
        </w:rPr>
        <w:t>13:30-17:00</w:t>
      </w:r>
      <w:r w:rsidRPr="009A3F02">
        <w:rPr>
          <w:rFonts w:hint="eastAsia"/>
          <w:color w:val="000000"/>
        </w:rPr>
        <w:t>。</w:t>
      </w:r>
    </w:p>
    <w:p w:rsidR="00302793" w:rsidRPr="00436E5D" w:rsidRDefault="00302793" w:rsidP="00302793">
      <w:pPr>
        <w:rPr>
          <w:color w:val="000000"/>
        </w:rPr>
      </w:pPr>
      <w:r w:rsidRPr="00436E5D">
        <w:rPr>
          <w:rFonts w:hint="eastAsia"/>
          <w:color w:val="000000"/>
        </w:rPr>
        <w:t>三、处理流程</w:t>
      </w:r>
    </w:p>
    <w:p w:rsidR="00302793" w:rsidRPr="00436E5D" w:rsidRDefault="00302793" w:rsidP="00302793">
      <w:pPr>
        <w:rPr>
          <w:color w:val="000000"/>
        </w:rPr>
      </w:pPr>
      <w:r w:rsidRPr="00436E5D">
        <w:rPr>
          <w:rFonts w:hint="eastAsia"/>
          <w:color w:val="000000"/>
        </w:rPr>
        <w:t>督察电话由工作人员负责接听，全程录音。电话内容属于受理范围的，投诉人须按工作人员要求在拨打督察电话后的三个工作日内提供实名投诉书，投诉书的具体要求见附件。</w:t>
      </w:r>
    </w:p>
    <w:p w:rsidR="00302793" w:rsidRPr="00436E5D" w:rsidRDefault="00302793" w:rsidP="00302793">
      <w:pPr>
        <w:rPr>
          <w:color w:val="000000"/>
        </w:rPr>
      </w:pPr>
      <w:r w:rsidRPr="00436E5D">
        <w:rPr>
          <w:rFonts w:hint="eastAsia"/>
          <w:color w:val="000000"/>
        </w:rPr>
        <w:t>投诉书内容属于受理范围，且线索清晰、事实清楚的，集团公司将依据相关规定调查处理。不予受理的投诉，由工作人员将不予受理的理由告知投诉人。</w:t>
      </w:r>
    </w:p>
    <w:p w:rsidR="00302793" w:rsidRPr="00436E5D" w:rsidRDefault="00302793" w:rsidP="00302793">
      <w:pPr>
        <w:rPr>
          <w:color w:val="000000"/>
        </w:rPr>
      </w:pPr>
      <w:r w:rsidRPr="00436E5D">
        <w:rPr>
          <w:rFonts w:hint="eastAsia"/>
          <w:color w:val="000000"/>
        </w:rPr>
        <w:t>投诉处理决定做出前，投诉人要求撤回投诉的，应当以书面形式提出并说明理由。</w:t>
      </w:r>
    </w:p>
    <w:p w:rsidR="00302793" w:rsidRPr="00436E5D" w:rsidRDefault="00302793" w:rsidP="00302793">
      <w:pPr>
        <w:rPr>
          <w:color w:val="000000"/>
        </w:rPr>
      </w:pPr>
      <w:r w:rsidRPr="00436E5D">
        <w:rPr>
          <w:rFonts w:hint="eastAsia"/>
          <w:color w:val="000000"/>
        </w:rPr>
        <w:t>四、注意事项</w:t>
      </w:r>
    </w:p>
    <w:p w:rsidR="00302793" w:rsidRPr="00436E5D" w:rsidRDefault="00302793" w:rsidP="00302793">
      <w:pPr>
        <w:rPr>
          <w:color w:val="000000"/>
        </w:rPr>
      </w:pPr>
      <w:r w:rsidRPr="00436E5D">
        <w:rPr>
          <w:rFonts w:hint="eastAsia"/>
          <w:color w:val="000000"/>
        </w:rPr>
        <w:t>（一）对于集团公司已做出处理决定且投诉人没有提出新证据的投诉，以及已由行政主管部门受理（或正在办理）、已进入行政复议、行政诉讼程序的投诉，不在受理范围内。</w:t>
      </w:r>
    </w:p>
    <w:p w:rsidR="00302793" w:rsidRPr="00436E5D" w:rsidRDefault="00302793" w:rsidP="00302793">
      <w:pPr>
        <w:rPr>
          <w:color w:val="000000"/>
        </w:rPr>
      </w:pPr>
      <w:r w:rsidRPr="00436E5D">
        <w:rPr>
          <w:rFonts w:hint="eastAsia"/>
          <w:color w:val="000000"/>
        </w:rPr>
        <w:t>（二）不在上述受理范围的招标采购业务咨询、质疑和投诉，请与招标公告公布的招标代理机构项目经理联系，或与招标代理机构投诉处理部门联系（电话：</w:t>
      </w:r>
      <w:r w:rsidRPr="00436E5D">
        <w:rPr>
          <w:rFonts w:hint="eastAsia"/>
          <w:color w:val="000000"/>
        </w:rPr>
        <w:t>010-68777970</w:t>
      </w:r>
      <w:r w:rsidRPr="00436E5D">
        <w:rPr>
          <w:rFonts w:hint="eastAsia"/>
          <w:color w:val="000000"/>
        </w:rPr>
        <w:t>，传真：</w:t>
      </w:r>
      <w:r w:rsidRPr="00436E5D">
        <w:rPr>
          <w:rFonts w:hint="eastAsia"/>
          <w:color w:val="000000"/>
        </w:rPr>
        <w:t>010-68777672</w:t>
      </w:r>
      <w:r w:rsidRPr="00436E5D">
        <w:rPr>
          <w:rFonts w:hint="eastAsia"/>
          <w:color w:val="000000"/>
        </w:rPr>
        <w:t>，邮箱：</w:t>
      </w:r>
      <w:r w:rsidRPr="00436E5D">
        <w:rPr>
          <w:rFonts w:hint="eastAsia"/>
          <w:color w:val="000000"/>
        </w:rPr>
        <w:t>tousu@cweme.com</w:t>
      </w:r>
      <w:r w:rsidRPr="00436E5D">
        <w:rPr>
          <w:rFonts w:hint="eastAsia"/>
          <w:color w:val="000000"/>
        </w:rPr>
        <w:t>）。</w:t>
      </w:r>
    </w:p>
    <w:p w:rsidR="00302793" w:rsidRPr="00436E5D" w:rsidRDefault="00302793" w:rsidP="00302793">
      <w:pPr>
        <w:rPr>
          <w:color w:val="000000"/>
        </w:rPr>
      </w:pPr>
      <w:r w:rsidRPr="00436E5D">
        <w:rPr>
          <w:rFonts w:hint="eastAsia"/>
          <w:color w:val="000000"/>
        </w:rPr>
        <w:t>（三）要求实名投诉，具体以本通知第三部分</w:t>
      </w:r>
      <w:r w:rsidRPr="00436E5D">
        <w:rPr>
          <w:rFonts w:hint="eastAsia"/>
          <w:color w:val="000000"/>
        </w:rPr>
        <w:t>"</w:t>
      </w:r>
      <w:r w:rsidRPr="00436E5D">
        <w:rPr>
          <w:rFonts w:hint="eastAsia"/>
          <w:color w:val="000000"/>
        </w:rPr>
        <w:t>处理流程</w:t>
      </w:r>
      <w:r w:rsidRPr="00436E5D">
        <w:rPr>
          <w:rFonts w:hint="eastAsia"/>
          <w:color w:val="000000"/>
        </w:rPr>
        <w:t>"</w:t>
      </w:r>
      <w:r w:rsidRPr="00436E5D">
        <w:rPr>
          <w:rFonts w:hint="eastAsia"/>
          <w:color w:val="000000"/>
        </w:rPr>
        <w:t>要求为准。</w:t>
      </w:r>
    </w:p>
    <w:p w:rsidR="00302793" w:rsidRPr="00436E5D" w:rsidRDefault="00302793" w:rsidP="00302793">
      <w:pPr>
        <w:rPr>
          <w:color w:val="000000"/>
        </w:rPr>
      </w:pPr>
      <w:r w:rsidRPr="00436E5D">
        <w:rPr>
          <w:rFonts w:hint="eastAsia"/>
          <w:color w:val="000000"/>
        </w:rPr>
        <w:t>（四）投诉人不得以投诉为名排挤竞争对手，不得捏造事实或者提供虚假材料进行虚假、恶意投诉，阻碍招标采购活动的正常进行。对于虚假、恶意投诉，或通过非法途径获取证明材料的，将依照有关规定严肃处理。情节严重的，列入不良行为记录名单，并在一定时期内在集团公司系统停止授标。</w:t>
      </w:r>
    </w:p>
    <w:p w:rsidR="00302793" w:rsidRPr="00436E5D" w:rsidRDefault="00302793" w:rsidP="00302793">
      <w:pPr>
        <w:rPr>
          <w:color w:val="000000"/>
        </w:rPr>
      </w:pPr>
      <w:r w:rsidRPr="00436E5D">
        <w:rPr>
          <w:rFonts w:hint="eastAsia"/>
          <w:color w:val="000000"/>
        </w:rPr>
        <w:lastRenderedPageBreak/>
        <w:t>附件：投诉书内容要求</w:t>
      </w:r>
    </w:p>
    <w:p w:rsidR="00302793" w:rsidRPr="00436E5D" w:rsidRDefault="00302793" w:rsidP="00302793">
      <w:pPr>
        <w:rPr>
          <w:color w:val="000000"/>
        </w:rPr>
      </w:pPr>
      <w:r w:rsidRPr="00436E5D">
        <w:rPr>
          <w:rFonts w:hint="eastAsia"/>
          <w:color w:val="000000"/>
        </w:rPr>
        <w:t>投诉人提交的投诉书应包括下列内容：</w:t>
      </w:r>
    </w:p>
    <w:p w:rsidR="00302793" w:rsidRPr="00436E5D" w:rsidRDefault="00302793" w:rsidP="00302793">
      <w:pPr>
        <w:rPr>
          <w:color w:val="000000"/>
        </w:rPr>
      </w:pPr>
      <w:r w:rsidRPr="00436E5D">
        <w:rPr>
          <w:rFonts w:hint="eastAsia"/>
          <w:color w:val="000000"/>
        </w:rPr>
        <w:t>（</w:t>
      </w:r>
      <w:r w:rsidRPr="00436E5D">
        <w:rPr>
          <w:rFonts w:hint="eastAsia"/>
          <w:color w:val="000000"/>
        </w:rPr>
        <w:t>1</w:t>
      </w:r>
      <w:r w:rsidRPr="00436E5D">
        <w:rPr>
          <w:rFonts w:hint="eastAsia"/>
          <w:color w:val="000000"/>
        </w:rPr>
        <w:t>）投诉人名称、地址、有效联系方式等；</w:t>
      </w:r>
    </w:p>
    <w:p w:rsidR="00302793" w:rsidRPr="00436E5D" w:rsidRDefault="00302793" w:rsidP="00302793">
      <w:pPr>
        <w:rPr>
          <w:color w:val="000000"/>
        </w:rPr>
      </w:pPr>
      <w:r w:rsidRPr="00436E5D">
        <w:rPr>
          <w:rFonts w:hint="eastAsia"/>
          <w:color w:val="000000"/>
        </w:rPr>
        <w:t>（</w:t>
      </w:r>
      <w:r w:rsidRPr="00436E5D">
        <w:rPr>
          <w:rFonts w:hint="eastAsia"/>
          <w:color w:val="000000"/>
        </w:rPr>
        <w:t>2</w:t>
      </w:r>
      <w:r w:rsidRPr="00436E5D">
        <w:rPr>
          <w:rFonts w:hint="eastAsia"/>
          <w:color w:val="000000"/>
        </w:rPr>
        <w:t>）被投诉人名称；</w:t>
      </w:r>
    </w:p>
    <w:p w:rsidR="00302793" w:rsidRPr="00436E5D" w:rsidRDefault="00302793" w:rsidP="00302793">
      <w:pPr>
        <w:rPr>
          <w:color w:val="000000"/>
        </w:rPr>
      </w:pPr>
      <w:r w:rsidRPr="00436E5D">
        <w:rPr>
          <w:rFonts w:hint="eastAsia"/>
          <w:color w:val="000000"/>
        </w:rPr>
        <w:t>（</w:t>
      </w:r>
      <w:r w:rsidRPr="00436E5D">
        <w:rPr>
          <w:rFonts w:hint="eastAsia"/>
          <w:color w:val="000000"/>
        </w:rPr>
        <w:t>3</w:t>
      </w:r>
      <w:r w:rsidRPr="00436E5D">
        <w:rPr>
          <w:rFonts w:hint="eastAsia"/>
          <w:color w:val="000000"/>
        </w:rPr>
        <w:t>）投诉事项的基本情况；</w:t>
      </w:r>
    </w:p>
    <w:p w:rsidR="00302793" w:rsidRPr="00436E5D" w:rsidRDefault="00302793" w:rsidP="00302793">
      <w:pPr>
        <w:rPr>
          <w:color w:val="000000"/>
        </w:rPr>
      </w:pPr>
      <w:r w:rsidRPr="00436E5D">
        <w:rPr>
          <w:rFonts w:hint="eastAsia"/>
          <w:color w:val="000000"/>
        </w:rPr>
        <w:t>（</w:t>
      </w:r>
      <w:r w:rsidRPr="00436E5D">
        <w:rPr>
          <w:rFonts w:hint="eastAsia"/>
          <w:color w:val="000000"/>
        </w:rPr>
        <w:t>4</w:t>
      </w:r>
      <w:r w:rsidRPr="00436E5D">
        <w:rPr>
          <w:rFonts w:hint="eastAsia"/>
          <w:color w:val="000000"/>
        </w:rPr>
        <w:t>）相关请求及主张；</w:t>
      </w:r>
    </w:p>
    <w:p w:rsidR="00302793" w:rsidRPr="00436E5D" w:rsidRDefault="00302793" w:rsidP="00302793">
      <w:pPr>
        <w:rPr>
          <w:color w:val="000000"/>
        </w:rPr>
      </w:pPr>
      <w:r w:rsidRPr="00436E5D">
        <w:rPr>
          <w:rFonts w:hint="eastAsia"/>
          <w:color w:val="000000"/>
        </w:rPr>
        <w:t>（</w:t>
      </w:r>
      <w:r w:rsidRPr="00436E5D">
        <w:rPr>
          <w:rFonts w:hint="eastAsia"/>
          <w:color w:val="000000"/>
        </w:rPr>
        <w:t>5</w:t>
      </w:r>
      <w:r w:rsidRPr="00436E5D">
        <w:rPr>
          <w:rFonts w:hint="eastAsia"/>
          <w:color w:val="000000"/>
        </w:rPr>
        <w:t>）有效线索和相关证明材料；</w:t>
      </w:r>
    </w:p>
    <w:p w:rsidR="00302793" w:rsidRPr="00436E5D" w:rsidRDefault="00302793" w:rsidP="00302793">
      <w:pPr>
        <w:rPr>
          <w:color w:val="000000"/>
        </w:rPr>
      </w:pPr>
      <w:r w:rsidRPr="00436E5D">
        <w:rPr>
          <w:rFonts w:hint="eastAsia"/>
          <w:color w:val="000000"/>
        </w:rPr>
        <w:t>（</w:t>
      </w:r>
      <w:r w:rsidRPr="00436E5D">
        <w:rPr>
          <w:rFonts w:hint="eastAsia"/>
          <w:color w:val="000000"/>
        </w:rPr>
        <w:t>6</w:t>
      </w:r>
      <w:r w:rsidRPr="00436E5D">
        <w:rPr>
          <w:rFonts w:hint="eastAsia"/>
          <w:color w:val="000000"/>
        </w:rPr>
        <w:t>）署名。投诉人为法人的，应当由法定代表人签字加盖公章，并提供工商营业执照复印件；其他组织或个人投诉的，投诉书须由其主要负责人或者投诉人本人签字，并</w:t>
      </w:r>
      <w:proofErr w:type="gramStart"/>
      <w:r w:rsidRPr="00436E5D">
        <w:rPr>
          <w:rFonts w:hint="eastAsia"/>
          <w:color w:val="000000"/>
        </w:rPr>
        <w:t>附有效</w:t>
      </w:r>
      <w:proofErr w:type="gramEnd"/>
      <w:r w:rsidRPr="00436E5D">
        <w:rPr>
          <w:rFonts w:hint="eastAsia"/>
          <w:color w:val="000000"/>
        </w:rPr>
        <w:t>身份证明复印件；</w:t>
      </w:r>
    </w:p>
    <w:p w:rsidR="00302793" w:rsidRPr="00436E5D" w:rsidRDefault="00302793" w:rsidP="00302793">
      <w:pPr>
        <w:rPr>
          <w:color w:val="000000"/>
        </w:rPr>
      </w:pPr>
      <w:r w:rsidRPr="00436E5D">
        <w:rPr>
          <w:rFonts w:hint="eastAsia"/>
          <w:color w:val="000000"/>
        </w:rPr>
        <w:t>（</w:t>
      </w:r>
      <w:r w:rsidRPr="00436E5D">
        <w:rPr>
          <w:rFonts w:hint="eastAsia"/>
          <w:color w:val="000000"/>
        </w:rPr>
        <w:t>7</w:t>
      </w:r>
      <w:r w:rsidRPr="00436E5D">
        <w:rPr>
          <w:rFonts w:hint="eastAsia"/>
          <w:color w:val="000000"/>
        </w:rPr>
        <w:t>）提起投诉日期；</w:t>
      </w:r>
    </w:p>
    <w:p w:rsidR="00302793" w:rsidRPr="00436E5D" w:rsidRDefault="00302793" w:rsidP="00302793">
      <w:pPr>
        <w:rPr>
          <w:color w:val="000000"/>
        </w:rPr>
      </w:pPr>
      <w:r w:rsidRPr="00436E5D">
        <w:rPr>
          <w:rFonts w:hint="eastAsia"/>
          <w:color w:val="000000"/>
        </w:rPr>
        <w:t>（</w:t>
      </w:r>
      <w:r w:rsidRPr="00436E5D">
        <w:rPr>
          <w:rFonts w:hint="eastAsia"/>
          <w:color w:val="000000"/>
        </w:rPr>
        <w:t>8</w:t>
      </w:r>
      <w:r w:rsidRPr="00436E5D">
        <w:rPr>
          <w:rFonts w:hint="eastAsia"/>
          <w:color w:val="000000"/>
        </w:rPr>
        <w:t>）之前的质疑和质疑答复情况及相关材料；</w:t>
      </w:r>
    </w:p>
    <w:p w:rsidR="00302793" w:rsidRPr="00436E5D" w:rsidRDefault="00302793" w:rsidP="00302793">
      <w:pPr>
        <w:rPr>
          <w:color w:val="000000"/>
        </w:rPr>
      </w:pPr>
      <w:r w:rsidRPr="00436E5D">
        <w:rPr>
          <w:rFonts w:hint="eastAsia"/>
          <w:color w:val="000000"/>
        </w:rPr>
        <w:t>（</w:t>
      </w:r>
      <w:r w:rsidRPr="00436E5D">
        <w:rPr>
          <w:rFonts w:hint="eastAsia"/>
          <w:color w:val="000000"/>
        </w:rPr>
        <w:t>9</w:t>
      </w:r>
      <w:r w:rsidRPr="00436E5D">
        <w:rPr>
          <w:rFonts w:hint="eastAsia"/>
          <w:color w:val="000000"/>
        </w:rPr>
        <w:t>）投诉人可以直接投诉，也可以委托代理人代理投诉事务。代理人办理投诉事务时，应将授权委托书连同投诉书一并提交，授权委托书应当明确委托代理的权限和事项；</w:t>
      </w:r>
    </w:p>
    <w:p w:rsidR="00302793" w:rsidRPr="00436E5D" w:rsidRDefault="00302793" w:rsidP="00302793">
      <w:pPr>
        <w:adjustRightInd w:val="0"/>
        <w:snapToGrid w:val="0"/>
        <w:rPr>
          <w:b/>
          <w:color w:val="FF0000"/>
        </w:rPr>
      </w:pPr>
      <w:r w:rsidRPr="00436E5D">
        <w:rPr>
          <w:rFonts w:hint="eastAsia"/>
          <w:color w:val="000000"/>
        </w:rPr>
        <w:t>（</w:t>
      </w:r>
      <w:r w:rsidRPr="00436E5D">
        <w:rPr>
          <w:rFonts w:hint="eastAsia"/>
          <w:color w:val="000000"/>
        </w:rPr>
        <w:t>10</w:t>
      </w:r>
      <w:r w:rsidRPr="00436E5D">
        <w:rPr>
          <w:rFonts w:hint="eastAsia"/>
          <w:color w:val="000000"/>
        </w:rPr>
        <w:t>）外文投诉书应当同时提供中文译本，解释材料以中文译本为准。</w:t>
      </w:r>
    </w:p>
    <w:p w:rsidR="00302793" w:rsidRPr="00830395" w:rsidRDefault="00302793" w:rsidP="00302793"/>
    <w:p w:rsidR="00302793" w:rsidRPr="00E53CAD" w:rsidRDefault="00302793" w:rsidP="00302793">
      <w:pPr>
        <w:ind w:right="480"/>
        <w:jc w:val="left"/>
      </w:pPr>
    </w:p>
    <w:p w:rsidR="00302793" w:rsidRPr="00436E5D" w:rsidRDefault="00302793" w:rsidP="00302793">
      <w:pPr>
        <w:pStyle w:val="10"/>
        <w:rPr>
          <w:rFonts w:ascii="宋体" w:hAnsi="宋体"/>
          <w:b/>
          <w:sz w:val="32"/>
          <w:szCs w:val="32"/>
        </w:rPr>
      </w:pPr>
      <w:r w:rsidRPr="00436E5D">
        <w:rPr>
          <w:rFonts w:ascii="Arial" w:eastAsia="仿宋_GB2312" w:hAnsi="Arial" w:cs="Arial"/>
          <w:b/>
          <w:kern w:val="0"/>
        </w:rPr>
        <w:br w:type="page"/>
      </w:r>
      <w:bookmarkStart w:id="19" w:name="_Toc24966359"/>
      <w:r w:rsidRPr="00436E5D">
        <w:rPr>
          <w:rFonts w:ascii="宋体" w:eastAsia="宋体" w:hAnsi="宋体" w:cs="Arial"/>
          <w:b/>
          <w:bCs w:val="0"/>
          <w:kern w:val="0"/>
          <w:sz w:val="32"/>
          <w:szCs w:val="32"/>
        </w:rPr>
        <w:lastRenderedPageBreak/>
        <w:t>第二章  投标人须知</w:t>
      </w:r>
      <w:bookmarkEnd w:id="1"/>
      <w:bookmarkEnd w:id="19"/>
    </w:p>
    <w:p w:rsidR="00302793" w:rsidRPr="003E378B" w:rsidRDefault="00302793" w:rsidP="00302793">
      <w:pPr>
        <w:adjustRightInd w:val="0"/>
        <w:snapToGrid w:val="0"/>
        <w:outlineLvl w:val="2"/>
        <w:rPr>
          <w:rFonts w:ascii="宋体" w:hAnsi="宋体"/>
          <w:b/>
          <w:snapToGrid w:val="0"/>
          <w:sz w:val="21"/>
        </w:rPr>
      </w:pPr>
      <w:bookmarkStart w:id="20" w:name="_Toc41356929"/>
      <w:bookmarkStart w:id="21" w:name="_Toc57531038"/>
      <w:bookmarkStart w:id="22" w:name="_Toc59167053"/>
      <w:bookmarkStart w:id="23" w:name="_Toc69919943"/>
      <w:bookmarkStart w:id="24" w:name="_Toc102103521"/>
      <w:r w:rsidRPr="003E378B">
        <w:rPr>
          <w:rFonts w:ascii="宋体" w:hAnsi="宋体"/>
          <w:b/>
          <w:snapToGrid w:val="0"/>
          <w:sz w:val="21"/>
        </w:rPr>
        <w:t>投标人须知前附表</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39"/>
        <w:gridCol w:w="758"/>
        <w:gridCol w:w="1423"/>
        <w:gridCol w:w="1646"/>
        <w:gridCol w:w="3915"/>
        <w:gridCol w:w="1124"/>
      </w:tblGrid>
      <w:tr w:rsidR="00302793" w:rsidRPr="003E378B" w:rsidTr="00AE3670">
        <w:trPr>
          <w:trHeight w:val="730"/>
          <w:tblHeade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ind w:leftChars="2500" w:left="6000"/>
              <w:rPr>
                <w:rFonts w:ascii="宋体" w:hAnsi="宋体"/>
                <w:b/>
                <w:sz w:val="21"/>
                <w:szCs w:val="21"/>
              </w:rPr>
            </w:pPr>
            <w:r w:rsidRPr="003E378B">
              <w:rPr>
                <w:rFonts w:ascii="宋体" w:hAnsi="宋体" w:hint="eastAsia"/>
                <w:b/>
                <w:sz w:val="21"/>
                <w:szCs w:val="21"/>
              </w:rPr>
              <w:t>序号</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ind w:leftChars="2500" w:left="6000"/>
              <w:rPr>
                <w:rFonts w:ascii="宋体" w:hAnsi="宋体"/>
                <w:b/>
                <w:sz w:val="21"/>
                <w:szCs w:val="21"/>
              </w:rPr>
            </w:pPr>
            <w:r w:rsidRPr="003E378B">
              <w:rPr>
                <w:rFonts w:ascii="宋体" w:hAnsi="宋体" w:hint="eastAsia"/>
                <w:b/>
                <w:sz w:val="21"/>
                <w:szCs w:val="21"/>
              </w:rPr>
              <w:t>条款号</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ind w:leftChars="2500" w:left="6000"/>
              <w:rPr>
                <w:rFonts w:ascii="宋体" w:hAnsi="宋体"/>
                <w:b/>
                <w:sz w:val="21"/>
                <w:szCs w:val="21"/>
              </w:rPr>
            </w:pPr>
            <w:r w:rsidRPr="003E378B">
              <w:rPr>
                <w:rFonts w:ascii="宋体" w:hAnsi="宋体" w:hint="eastAsia"/>
                <w:b/>
                <w:sz w:val="21"/>
                <w:szCs w:val="21"/>
              </w:rPr>
              <w:t>项    目</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b/>
                <w:sz w:val="21"/>
                <w:szCs w:val="21"/>
              </w:rPr>
            </w:pPr>
            <w:r w:rsidRPr="003E378B">
              <w:rPr>
                <w:rFonts w:ascii="宋体" w:hAnsi="宋体" w:hint="eastAsia"/>
                <w:b/>
                <w:sz w:val="21"/>
                <w:szCs w:val="21"/>
              </w:rPr>
              <w:t>内    容</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1.1.1</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招标人</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项目名称：</w:t>
            </w:r>
            <w:r w:rsidRPr="00D44ED9">
              <w:rPr>
                <w:rFonts w:ascii="宋体" w:hAnsi="宋体" w:hint="eastAsia"/>
                <w:sz w:val="21"/>
                <w:szCs w:val="21"/>
              </w:rPr>
              <w:t>基于NLP的商务文本数据清洗关键技术研究</w:t>
            </w:r>
            <w:r w:rsidRPr="003E378B">
              <w:rPr>
                <w:rFonts w:ascii="宋体" w:hAnsi="宋体" w:hint="eastAsia"/>
                <w:sz w:val="21"/>
                <w:szCs w:val="21"/>
              </w:rPr>
              <w:t>-2019年</w:t>
            </w:r>
            <w:r w:rsidRPr="003E378B">
              <w:rPr>
                <w:rFonts w:ascii="宋体" w:hAnsi="宋体"/>
                <w:sz w:val="21"/>
                <w:szCs w:val="21"/>
              </w:rPr>
              <w:t>1</w:t>
            </w:r>
            <w:r w:rsidR="00D37663">
              <w:rPr>
                <w:rFonts w:ascii="宋体" w:hAnsi="宋体" w:hint="eastAsia"/>
                <w:sz w:val="21"/>
                <w:szCs w:val="21"/>
              </w:rPr>
              <w:t>2</w:t>
            </w:r>
            <w:r>
              <w:rPr>
                <w:rFonts w:ascii="宋体" w:hAnsi="宋体" w:hint="eastAsia"/>
                <w:sz w:val="21"/>
                <w:szCs w:val="21"/>
              </w:rPr>
              <w:t>月中国水利电力物资集团有限公司</w:t>
            </w:r>
            <w:r w:rsidRPr="003E378B">
              <w:rPr>
                <w:rFonts w:ascii="宋体" w:hAnsi="宋体" w:hint="eastAsia"/>
                <w:sz w:val="21"/>
                <w:szCs w:val="21"/>
              </w:rPr>
              <w:t>服务项目-招标三部</w:t>
            </w:r>
          </w:p>
          <w:p w:rsidR="00302793" w:rsidRPr="003E378B" w:rsidRDefault="00302793" w:rsidP="00AE3670">
            <w:pPr>
              <w:widowControl/>
              <w:jc w:val="left"/>
              <w:rPr>
                <w:rFonts w:ascii="宋体" w:hAnsi="宋体"/>
                <w:sz w:val="21"/>
              </w:rPr>
            </w:pPr>
            <w:r w:rsidRPr="003E378B">
              <w:rPr>
                <w:rFonts w:ascii="宋体" w:hAnsi="宋体" w:hint="eastAsia"/>
                <w:sz w:val="21"/>
                <w:szCs w:val="21"/>
              </w:rPr>
              <w:t>招 标 人：</w:t>
            </w:r>
            <w:r w:rsidRPr="003E378B">
              <w:rPr>
                <w:rFonts w:ascii="宋体" w:hAnsi="宋体" w:hint="eastAsia"/>
                <w:sz w:val="21"/>
              </w:rPr>
              <w:t>中国水利电力物资集团有限公司</w:t>
            </w:r>
          </w:p>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招标方式：公开招标</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2</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1.1.2</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招标代理机构</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单位：北京国电工程招标有限公司</w:t>
            </w:r>
          </w:p>
          <w:p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联系人：李唯一</w:t>
            </w:r>
          </w:p>
          <w:p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电话：</w:t>
            </w:r>
            <w:r w:rsidRPr="003E378B">
              <w:rPr>
                <w:rFonts w:ascii="宋体" w:hAnsi="宋体" w:cs="Arial"/>
                <w:sz w:val="21"/>
                <w:szCs w:val="21"/>
              </w:rPr>
              <w:t>010-68777213</w:t>
            </w:r>
          </w:p>
          <w:p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邮箱：</w:t>
            </w:r>
            <w:r w:rsidRPr="003E378B">
              <w:rPr>
                <w:rFonts w:ascii="宋体" w:hAnsi="宋体" w:cs="Arial"/>
                <w:sz w:val="21"/>
                <w:szCs w:val="21"/>
              </w:rPr>
              <w:t>liweiyi@cweme.com</w:t>
            </w:r>
          </w:p>
          <w:p w:rsidR="00302793" w:rsidRPr="003E378B" w:rsidRDefault="00302793" w:rsidP="00AE3670">
            <w:pPr>
              <w:widowControl/>
              <w:tabs>
                <w:tab w:val="center" w:pos="4153"/>
                <w:tab w:val="right" w:pos="8306"/>
              </w:tabs>
              <w:jc w:val="left"/>
              <w:rPr>
                <w:rFonts w:ascii="宋体" w:hAnsi="宋体" w:cs="Arial"/>
                <w:sz w:val="21"/>
                <w:szCs w:val="21"/>
              </w:rPr>
            </w:pPr>
            <w:r w:rsidRPr="003E378B">
              <w:rPr>
                <w:rFonts w:ascii="宋体" w:hAnsi="宋体" w:cs="Arial" w:hint="eastAsia"/>
                <w:sz w:val="21"/>
                <w:szCs w:val="21"/>
              </w:rPr>
              <w:t>地址：北京市石景山区银河大街</w:t>
            </w:r>
            <w:r w:rsidRPr="003E378B">
              <w:rPr>
                <w:rFonts w:ascii="宋体" w:hAnsi="宋体" w:cs="Arial"/>
                <w:sz w:val="21"/>
                <w:szCs w:val="21"/>
              </w:rPr>
              <w:t>6</w:t>
            </w:r>
            <w:r w:rsidRPr="003E378B">
              <w:rPr>
                <w:rFonts w:ascii="宋体" w:hAnsi="宋体" w:cs="Arial" w:hint="eastAsia"/>
                <w:sz w:val="21"/>
                <w:szCs w:val="21"/>
              </w:rPr>
              <w:t>号院</w:t>
            </w:r>
            <w:r w:rsidRPr="003E378B">
              <w:rPr>
                <w:rFonts w:ascii="宋体" w:hAnsi="宋体" w:cs="Arial"/>
                <w:sz w:val="21"/>
                <w:szCs w:val="21"/>
              </w:rPr>
              <w:t>1</w:t>
            </w:r>
            <w:r w:rsidRPr="003E378B">
              <w:rPr>
                <w:rFonts w:ascii="宋体" w:hAnsi="宋体" w:cs="Arial" w:hint="eastAsia"/>
                <w:sz w:val="21"/>
                <w:szCs w:val="21"/>
              </w:rPr>
              <w:t>号楼银河</w:t>
            </w:r>
            <w:proofErr w:type="gramStart"/>
            <w:r w:rsidRPr="003E378B">
              <w:rPr>
                <w:rFonts w:ascii="宋体" w:hAnsi="宋体" w:cs="Arial" w:hint="eastAsia"/>
                <w:sz w:val="21"/>
                <w:szCs w:val="21"/>
              </w:rPr>
              <w:t>财智中心</w:t>
            </w:r>
            <w:proofErr w:type="gramEnd"/>
            <w:r w:rsidRPr="003E378B">
              <w:rPr>
                <w:rFonts w:ascii="宋体" w:hAnsi="宋体" w:cs="Arial"/>
                <w:sz w:val="21"/>
                <w:szCs w:val="21"/>
              </w:rPr>
              <w:t>A1</w:t>
            </w:r>
            <w:r w:rsidRPr="003E378B">
              <w:rPr>
                <w:rFonts w:ascii="宋体" w:hAnsi="宋体" w:cs="Arial" w:hint="eastAsia"/>
                <w:sz w:val="21"/>
                <w:szCs w:val="21"/>
              </w:rPr>
              <w:t>座</w:t>
            </w:r>
          </w:p>
          <w:p w:rsidR="00302793" w:rsidRPr="003E378B" w:rsidRDefault="00302793" w:rsidP="00AE3670">
            <w:pPr>
              <w:widowControl/>
              <w:jc w:val="left"/>
              <w:rPr>
                <w:rFonts w:ascii="宋体" w:hAnsi="宋体"/>
                <w:sz w:val="21"/>
                <w:szCs w:val="21"/>
              </w:rPr>
            </w:pPr>
            <w:r w:rsidRPr="003E378B">
              <w:rPr>
                <w:rFonts w:ascii="宋体" w:hAnsi="宋体" w:cs="Arial" w:hint="eastAsia"/>
                <w:sz w:val="21"/>
                <w:szCs w:val="21"/>
              </w:rPr>
              <w:t>邮政编码：</w:t>
            </w:r>
            <w:r w:rsidRPr="003E378B">
              <w:rPr>
                <w:rFonts w:ascii="宋体" w:hAnsi="宋体" w:cs="Arial"/>
                <w:sz w:val="21"/>
                <w:szCs w:val="21"/>
              </w:rPr>
              <w:t>100040</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3</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1.2</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设计单位</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left"/>
              <w:rPr>
                <w:rFonts w:ascii="宋体" w:hAnsi="宋体" w:cs="Arial"/>
                <w:sz w:val="21"/>
                <w:szCs w:val="21"/>
              </w:rPr>
            </w:pPr>
            <w:r w:rsidRPr="003E378B">
              <w:rPr>
                <w:rFonts w:ascii="宋体" w:hAnsi="宋体" w:cs="Arial" w:hint="eastAsia"/>
                <w:sz w:val="21"/>
                <w:szCs w:val="21"/>
              </w:rPr>
              <w:t>本项目不适用</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r w:rsidRPr="003E378B">
              <w:rPr>
                <w:rFonts w:ascii="宋体" w:hAnsi="宋体" w:hint="eastAsia"/>
                <w:sz w:val="21"/>
                <w:szCs w:val="21"/>
              </w:rPr>
              <w:t>4</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1.3</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监理单位</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left"/>
              <w:rPr>
                <w:rFonts w:ascii="宋体" w:hAnsi="宋体" w:cs="Arial"/>
                <w:sz w:val="21"/>
                <w:szCs w:val="21"/>
              </w:rPr>
            </w:pPr>
            <w:r w:rsidRPr="003E378B">
              <w:rPr>
                <w:rFonts w:ascii="宋体" w:hAnsi="宋体" w:cs="Arial" w:hint="eastAsia"/>
                <w:sz w:val="21"/>
                <w:szCs w:val="21"/>
              </w:rPr>
              <w:t>本项目不适用</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工程概况</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rPr>
                <w:rFonts w:ascii="宋体" w:hAnsi="宋体" w:cs="Arial"/>
                <w:sz w:val="21"/>
                <w:szCs w:val="21"/>
              </w:rPr>
            </w:pPr>
            <w:r w:rsidRPr="003E378B">
              <w:rPr>
                <w:rFonts w:ascii="宋体" w:hAnsi="宋体" w:cs="Arial" w:hint="eastAsia"/>
                <w:sz w:val="21"/>
                <w:szCs w:val="21"/>
              </w:rPr>
              <w:t>参见</w:t>
            </w:r>
            <w:r w:rsidRPr="003E378B">
              <w:rPr>
                <w:rFonts w:ascii="宋体" w:hAnsi="宋体" w:cs="Arial" w:hint="eastAsia"/>
                <w:sz w:val="21"/>
                <w:szCs w:val="21"/>
                <w:u w:val="single"/>
              </w:rPr>
              <w:t>招标公告</w:t>
            </w:r>
            <w:r w:rsidRPr="003E378B">
              <w:rPr>
                <w:rFonts w:ascii="宋体" w:hAnsi="宋体" w:cs="Arial" w:hint="eastAsia"/>
                <w:sz w:val="21"/>
                <w:szCs w:val="21"/>
              </w:rPr>
              <w:t>。</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招标范围</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rPr>
                <w:rFonts w:ascii="宋体" w:hAnsi="宋体" w:cs="Arial"/>
                <w:sz w:val="21"/>
                <w:szCs w:val="21"/>
              </w:rPr>
            </w:pPr>
            <w:r w:rsidRPr="009A3F02">
              <w:rPr>
                <w:rFonts w:ascii="宋体" w:hAnsi="宋体" w:cs="Arial" w:hint="eastAsia"/>
                <w:sz w:val="21"/>
                <w:szCs w:val="21"/>
              </w:rPr>
              <w:t>详见招标公告</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r w:rsidRPr="003E378B">
              <w:rPr>
                <w:rFonts w:ascii="宋体" w:hAnsi="宋体" w:hint="eastAsia"/>
                <w:sz w:val="21"/>
                <w:szCs w:val="21"/>
              </w:rPr>
              <w:t>5</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adjustRightInd w:val="0"/>
              <w:snapToGrid w:val="0"/>
              <w:jc w:val="center"/>
              <w:rPr>
                <w:rFonts w:ascii="宋体" w:hAnsi="宋体" w:cs="Arial"/>
                <w:sz w:val="21"/>
                <w:szCs w:val="21"/>
              </w:rPr>
            </w:pPr>
            <w:r w:rsidRPr="003E378B">
              <w:rPr>
                <w:rFonts w:ascii="宋体" w:hAnsi="宋体" w:cs="Arial" w:hint="eastAsia"/>
                <w:sz w:val="21"/>
                <w:szCs w:val="21"/>
              </w:rPr>
              <w:t>工期</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D37663">
            <w:pPr>
              <w:widowControl/>
              <w:tabs>
                <w:tab w:val="center" w:pos="4153"/>
                <w:tab w:val="right" w:pos="8306"/>
              </w:tabs>
              <w:adjustRightInd w:val="0"/>
              <w:snapToGrid w:val="0"/>
              <w:rPr>
                <w:rFonts w:ascii="宋体" w:hAnsi="宋体" w:cs="Arial"/>
                <w:sz w:val="21"/>
                <w:szCs w:val="21"/>
              </w:rPr>
            </w:pPr>
            <w:r>
              <w:rPr>
                <w:rFonts w:hint="eastAsia"/>
                <w:sz w:val="21"/>
                <w:szCs w:val="21"/>
              </w:rPr>
              <w:t>2020</w:t>
            </w:r>
            <w:r>
              <w:rPr>
                <w:rFonts w:hint="eastAsia"/>
                <w:sz w:val="21"/>
                <w:szCs w:val="21"/>
              </w:rPr>
              <w:t>年</w:t>
            </w:r>
            <w:r>
              <w:rPr>
                <w:rFonts w:hint="eastAsia"/>
                <w:sz w:val="21"/>
                <w:szCs w:val="21"/>
              </w:rPr>
              <w:t>12</w:t>
            </w:r>
            <w:r>
              <w:rPr>
                <w:rFonts w:hint="eastAsia"/>
                <w:sz w:val="21"/>
                <w:szCs w:val="21"/>
              </w:rPr>
              <w:t>月</w:t>
            </w:r>
            <w:r w:rsidR="00D37663">
              <w:rPr>
                <w:rFonts w:hint="eastAsia"/>
                <w:sz w:val="21"/>
                <w:szCs w:val="21"/>
              </w:rPr>
              <w:t>15</w:t>
            </w:r>
            <w:r>
              <w:rPr>
                <w:rFonts w:hint="eastAsia"/>
                <w:sz w:val="21"/>
                <w:szCs w:val="21"/>
              </w:rPr>
              <w:t>日前</w:t>
            </w:r>
            <w:r w:rsidR="00D37663">
              <w:rPr>
                <w:rFonts w:hint="eastAsia"/>
                <w:sz w:val="21"/>
                <w:szCs w:val="21"/>
              </w:rPr>
              <w:t>完成。</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r w:rsidRPr="003E378B">
              <w:rPr>
                <w:rFonts w:ascii="宋体" w:hAnsi="宋体" w:hint="eastAsia"/>
                <w:sz w:val="21"/>
                <w:szCs w:val="21"/>
              </w:rPr>
              <w:t>6</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9C0FD1" w:rsidRDefault="00302793" w:rsidP="00AE3670">
            <w:pPr>
              <w:widowControl/>
              <w:tabs>
                <w:tab w:val="center" w:pos="4153"/>
                <w:tab w:val="right" w:pos="8306"/>
              </w:tabs>
              <w:adjustRightInd w:val="0"/>
              <w:snapToGrid w:val="0"/>
              <w:jc w:val="center"/>
              <w:rPr>
                <w:rFonts w:ascii="宋体" w:hAnsi="宋体" w:cs="Arial"/>
                <w:sz w:val="21"/>
                <w:szCs w:val="21"/>
              </w:rPr>
            </w:pPr>
            <w:r w:rsidRPr="009C0FD1">
              <w:rPr>
                <w:rFonts w:ascii="宋体" w:hAnsi="宋体" w:cs="Arial" w:hint="eastAsia"/>
                <w:sz w:val="21"/>
                <w:szCs w:val="21"/>
              </w:rPr>
              <w:t>现场踏勘</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684102" w:rsidRDefault="00302793" w:rsidP="00AE3670">
            <w:pPr>
              <w:adjustRightInd w:val="0"/>
              <w:snapToGrid w:val="0"/>
              <w:spacing w:line="240" w:lineRule="auto"/>
              <w:rPr>
                <w:rFonts w:ascii="宋体" w:hAnsi="宋体"/>
                <w:sz w:val="21"/>
                <w:szCs w:val="21"/>
              </w:rPr>
            </w:pPr>
            <w:r w:rsidRPr="009C0FD1">
              <w:rPr>
                <w:rFonts w:ascii="宋体" w:hAnsi="宋体"/>
                <w:sz w:val="21"/>
                <w:szCs w:val="21"/>
              </w:rPr>
              <w:t>招标人不组织踏勘，投标人如认为需要踏勘，投标人应先取得招标人同意，并在招标人指定的时间内进行。</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r w:rsidRPr="003E378B">
              <w:rPr>
                <w:rFonts w:ascii="宋体" w:hAnsi="宋体" w:hint="eastAsia"/>
                <w:sz w:val="21"/>
                <w:szCs w:val="21"/>
              </w:rPr>
              <w:t>7</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3.4</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autoSpaceDE w:val="0"/>
              <w:autoSpaceDN w:val="0"/>
              <w:rPr>
                <w:rFonts w:ascii="宋体" w:hAnsi="宋体"/>
                <w:sz w:val="21"/>
                <w:szCs w:val="21"/>
              </w:rPr>
            </w:pPr>
            <w:r w:rsidRPr="003E378B">
              <w:rPr>
                <w:rFonts w:ascii="宋体" w:hAnsi="宋体" w:hint="eastAsia"/>
                <w:sz w:val="21"/>
                <w:szCs w:val="21"/>
              </w:rPr>
              <w:t>投标保证金</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1.</w:t>
            </w:r>
            <w:r w:rsidRPr="003E378B">
              <w:rPr>
                <w:rFonts w:ascii="宋体" w:hAnsi="宋体"/>
                <w:sz w:val="21"/>
                <w:szCs w:val="21"/>
                <w:lang w:bidi="he-IL"/>
              </w:rPr>
              <w:tab/>
            </w:r>
            <w:r w:rsidRPr="003E378B">
              <w:rPr>
                <w:rFonts w:ascii="宋体" w:hAnsi="宋体" w:hint="eastAsia"/>
                <w:sz w:val="21"/>
                <w:szCs w:val="21"/>
                <w:lang w:bidi="he-IL"/>
              </w:rPr>
              <w:t>投标</w:t>
            </w:r>
            <w:r w:rsidRPr="00E53CAD">
              <w:rPr>
                <w:rFonts w:ascii="宋体" w:hAnsi="宋体" w:hint="eastAsia"/>
                <w:sz w:val="21"/>
                <w:szCs w:val="21"/>
                <w:lang w:bidi="he-IL"/>
              </w:rPr>
              <w:t>保证金金额</w:t>
            </w:r>
            <w:r w:rsidRPr="00E53CAD">
              <w:rPr>
                <w:rFonts w:ascii="宋体" w:hAnsi="宋体" w:hint="eastAsia"/>
                <w:sz w:val="21"/>
                <w:szCs w:val="21"/>
                <w:shd w:val="clear" w:color="auto" w:fill="FFFFFF"/>
                <w:lang w:bidi="he-IL"/>
              </w:rPr>
              <w:t>：</w:t>
            </w:r>
            <w:r>
              <w:rPr>
                <w:rFonts w:ascii="宋体" w:hAnsi="宋体"/>
                <w:sz w:val="21"/>
                <w:szCs w:val="21"/>
                <w:lang w:bidi="he-IL"/>
              </w:rPr>
              <w:t>1</w:t>
            </w:r>
            <w:r w:rsidRPr="00E53CAD">
              <w:rPr>
                <w:rFonts w:ascii="宋体" w:hAnsi="宋体"/>
                <w:sz w:val="21"/>
                <w:szCs w:val="21"/>
                <w:lang w:bidi="he-IL"/>
              </w:rPr>
              <w:t>.5623万元</w:t>
            </w:r>
          </w:p>
          <w:p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2.</w:t>
            </w:r>
            <w:r w:rsidRPr="003E378B">
              <w:rPr>
                <w:rFonts w:ascii="宋体" w:hAnsi="宋体"/>
                <w:sz w:val="21"/>
                <w:szCs w:val="21"/>
                <w:lang w:bidi="he-IL"/>
              </w:rPr>
              <w:tab/>
            </w:r>
            <w:r w:rsidRPr="003E378B">
              <w:rPr>
                <w:rFonts w:ascii="宋体" w:hAnsi="宋体" w:hint="eastAsia"/>
                <w:sz w:val="21"/>
                <w:szCs w:val="21"/>
                <w:lang w:bidi="he-IL"/>
              </w:rPr>
              <w:t>操作流程：投标保证金应为银行电汇，保证金电汇金额及账户详见中国大唐集团公司电子商务平台（</w:t>
            </w:r>
            <w:r w:rsidRPr="003E378B">
              <w:rPr>
                <w:rFonts w:ascii="宋体" w:hAnsi="宋体"/>
                <w:sz w:val="21"/>
                <w:szCs w:val="21"/>
                <w:lang w:bidi="he-IL"/>
              </w:rPr>
              <w:t>http://www.cdt-ec.com</w:t>
            </w:r>
            <w:r w:rsidRPr="003E378B">
              <w:rPr>
                <w:rFonts w:ascii="宋体" w:hAnsi="宋体" w:hint="eastAsia"/>
                <w:sz w:val="21"/>
                <w:szCs w:val="21"/>
                <w:lang w:bidi="he-IL"/>
              </w:rPr>
              <w:t>），在</w:t>
            </w:r>
            <w:r w:rsidRPr="003E378B">
              <w:rPr>
                <w:rFonts w:ascii="宋体" w:hAnsi="宋体"/>
                <w:sz w:val="21"/>
                <w:szCs w:val="21"/>
                <w:lang w:bidi="he-IL"/>
              </w:rPr>
              <w:t>"</w:t>
            </w:r>
            <w:r w:rsidRPr="003E378B">
              <w:rPr>
                <w:rFonts w:ascii="宋体" w:hAnsi="宋体" w:hint="eastAsia"/>
                <w:sz w:val="21"/>
                <w:szCs w:val="21"/>
                <w:lang w:bidi="he-IL"/>
              </w:rPr>
              <w:t>参与投标</w:t>
            </w:r>
            <w:r w:rsidRPr="003E378B">
              <w:rPr>
                <w:rFonts w:ascii="宋体" w:hAnsi="宋体"/>
                <w:sz w:val="21"/>
                <w:szCs w:val="21"/>
                <w:lang w:bidi="he-IL"/>
              </w:rPr>
              <w:t>-</w:t>
            </w:r>
            <w:r w:rsidRPr="003E378B">
              <w:rPr>
                <w:rFonts w:ascii="宋体" w:hAnsi="宋体" w:hint="eastAsia"/>
                <w:sz w:val="21"/>
                <w:szCs w:val="21"/>
                <w:lang w:bidi="he-IL"/>
              </w:rPr>
              <w:t>已参与项目</w:t>
            </w:r>
            <w:r w:rsidRPr="003E378B">
              <w:rPr>
                <w:rFonts w:ascii="宋体" w:hAnsi="宋体"/>
                <w:sz w:val="21"/>
                <w:szCs w:val="21"/>
                <w:lang w:bidi="he-IL"/>
              </w:rPr>
              <w:t>"</w:t>
            </w:r>
            <w:r w:rsidRPr="003E378B">
              <w:rPr>
                <w:rFonts w:ascii="宋体" w:hAnsi="宋体" w:hint="eastAsia"/>
                <w:sz w:val="21"/>
                <w:szCs w:val="21"/>
                <w:lang w:bidi="he-IL"/>
              </w:rPr>
              <w:t>菜单下查看需要交纳保证金的标段，点击操作栏</w:t>
            </w:r>
            <w:r w:rsidRPr="003E378B">
              <w:rPr>
                <w:rFonts w:ascii="宋体" w:hAnsi="宋体"/>
                <w:sz w:val="21"/>
                <w:szCs w:val="21"/>
                <w:lang w:bidi="he-IL"/>
              </w:rPr>
              <w:t>"</w:t>
            </w:r>
            <w:r w:rsidRPr="003E378B">
              <w:rPr>
                <w:rFonts w:ascii="宋体" w:hAnsi="宋体" w:hint="eastAsia"/>
                <w:sz w:val="21"/>
                <w:szCs w:val="21"/>
                <w:lang w:bidi="he-IL"/>
              </w:rPr>
              <w:t>参与信息</w:t>
            </w:r>
            <w:r w:rsidRPr="003E378B">
              <w:rPr>
                <w:rFonts w:ascii="宋体" w:hAnsi="宋体"/>
                <w:sz w:val="21"/>
                <w:szCs w:val="21"/>
                <w:lang w:bidi="he-IL"/>
              </w:rPr>
              <w:t>"</w:t>
            </w:r>
            <w:r w:rsidRPr="003E378B">
              <w:rPr>
                <w:rFonts w:ascii="宋体" w:hAnsi="宋体" w:hint="eastAsia"/>
                <w:sz w:val="21"/>
                <w:szCs w:val="21"/>
                <w:lang w:bidi="he-IL"/>
              </w:rPr>
              <w:t>查看投标人所需保证金支付金额、电汇账户（注意：与购买招标文件开户行账号不同）等支付信息，并根据页面提示信息支付保证金。</w:t>
            </w:r>
          </w:p>
          <w:p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3.</w:t>
            </w:r>
            <w:r w:rsidRPr="003E378B">
              <w:rPr>
                <w:rFonts w:ascii="宋体" w:hAnsi="宋体"/>
                <w:sz w:val="21"/>
                <w:szCs w:val="21"/>
                <w:lang w:bidi="he-IL"/>
              </w:rPr>
              <w:tab/>
            </w:r>
            <w:r w:rsidRPr="003E378B">
              <w:rPr>
                <w:rFonts w:ascii="宋体" w:hAnsi="宋体" w:hint="eastAsia"/>
                <w:sz w:val="21"/>
                <w:szCs w:val="21"/>
                <w:lang w:bidi="he-IL"/>
              </w:rPr>
              <w:t>为提高投标</w:t>
            </w:r>
            <w:proofErr w:type="gramStart"/>
            <w:r w:rsidRPr="003E378B">
              <w:rPr>
                <w:rFonts w:ascii="宋体" w:hAnsi="宋体" w:hint="eastAsia"/>
                <w:sz w:val="21"/>
                <w:szCs w:val="21"/>
                <w:lang w:bidi="he-IL"/>
              </w:rPr>
              <w:t>保证金收退效率</w:t>
            </w:r>
            <w:proofErr w:type="gramEnd"/>
            <w:r w:rsidRPr="003E378B">
              <w:rPr>
                <w:rFonts w:ascii="宋体" w:hAnsi="宋体" w:hint="eastAsia"/>
                <w:sz w:val="21"/>
                <w:szCs w:val="21"/>
                <w:lang w:bidi="he-IL"/>
              </w:rPr>
              <w:t>，保证金</w:t>
            </w:r>
            <w:proofErr w:type="gramStart"/>
            <w:r w:rsidRPr="003E378B">
              <w:rPr>
                <w:rFonts w:ascii="宋体" w:hAnsi="宋体" w:hint="eastAsia"/>
                <w:sz w:val="21"/>
                <w:szCs w:val="21"/>
                <w:lang w:bidi="he-IL"/>
              </w:rPr>
              <w:t>收退方式</w:t>
            </w:r>
            <w:proofErr w:type="gramEnd"/>
            <w:r w:rsidRPr="003E378B">
              <w:rPr>
                <w:rFonts w:ascii="宋体" w:hAnsi="宋体" w:hint="eastAsia"/>
                <w:sz w:val="21"/>
                <w:szCs w:val="21"/>
                <w:lang w:bidi="he-IL"/>
              </w:rPr>
              <w:t>改为中国大唐集团公</w:t>
            </w:r>
            <w:r w:rsidRPr="003E378B">
              <w:rPr>
                <w:rFonts w:ascii="宋体" w:hAnsi="宋体" w:hint="eastAsia"/>
                <w:sz w:val="21"/>
                <w:szCs w:val="21"/>
                <w:lang w:bidi="he-IL"/>
              </w:rPr>
              <w:lastRenderedPageBreak/>
              <w:t>司电子商务平台线上操作方式，每个标的汇款账号均不相同。登录中国大唐集团公司中国大唐集团公司电子商务平台查看保证金</w:t>
            </w:r>
            <w:proofErr w:type="gramStart"/>
            <w:r w:rsidRPr="003E378B">
              <w:rPr>
                <w:rFonts w:ascii="宋体" w:hAnsi="宋体" w:hint="eastAsia"/>
                <w:sz w:val="21"/>
                <w:szCs w:val="21"/>
                <w:lang w:bidi="he-IL"/>
              </w:rPr>
              <w:t>实时收退</w:t>
            </w:r>
            <w:proofErr w:type="gramEnd"/>
            <w:r w:rsidRPr="003E378B">
              <w:rPr>
                <w:rFonts w:ascii="宋体" w:hAnsi="宋体" w:hint="eastAsia"/>
                <w:sz w:val="21"/>
                <w:szCs w:val="21"/>
                <w:lang w:bidi="he-IL"/>
              </w:rPr>
              <w:t>情况。操作流程：保证金退还由项目经理发起，当退款完成后，在保证金退还管理菜单下可以看到退还的保证金，如果为中标供应商，需要先由项目经理扣除中标服务费后才能退还保证金，退还金额为扣除中标服务费后剩余部分。如果为非原路退还保证金，则需要供应商线下向项目经理提交非原路退还的各种信息如银行账户、姓名、开户行等，若存在其他情况的非原路退回情况，比如公司主体发生变化等，需要提交相关的公司变更证明材料至项目经理处，待审核通过后方可非原路退回。</w:t>
            </w:r>
          </w:p>
          <w:p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4.</w:t>
            </w:r>
            <w:r w:rsidRPr="003E378B">
              <w:rPr>
                <w:rFonts w:ascii="宋体" w:hAnsi="宋体"/>
                <w:sz w:val="21"/>
                <w:szCs w:val="21"/>
                <w:lang w:bidi="he-IL"/>
              </w:rPr>
              <w:tab/>
            </w:r>
            <w:r w:rsidRPr="003E378B">
              <w:rPr>
                <w:rFonts w:ascii="宋体" w:hAnsi="宋体" w:hint="eastAsia"/>
                <w:sz w:val="21"/>
                <w:szCs w:val="21"/>
                <w:lang w:bidi="he-IL"/>
              </w:rPr>
              <w:t>投标保证金必须以投标人的基本账户电汇（不允许以个人名义电汇或其他公司名义代汇）。如投标人参与多个标的投标，按标的分别单独电汇（不允许将多个标的保证金合成一笔）。如因本条原因造成保证金无法正常退回或延期退回，我方将不承担相关责任。</w:t>
            </w:r>
          </w:p>
          <w:p w:rsidR="00302793" w:rsidRPr="003E378B" w:rsidRDefault="00302793" w:rsidP="00AE3670">
            <w:pPr>
              <w:spacing w:beforeLines="20" w:before="62"/>
              <w:jc w:val="left"/>
              <w:textAlignment w:val="baseline"/>
              <w:rPr>
                <w:rFonts w:ascii="宋体" w:hAnsi="宋体"/>
                <w:sz w:val="21"/>
                <w:szCs w:val="21"/>
                <w:lang w:bidi="he-IL"/>
              </w:rPr>
            </w:pPr>
            <w:r w:rsidRPr="003E378B">
              <w:rPr>
                <w:rFonts w:ascii="宋体" w:hAnsi="宋体"/>
                <w:sz w:val="21"/>
                <w:szCs w:val="21"/>
                <w:lang w:bidi="he-IL"/>
              </w:rPr>
              <w:t>5.</w:t>
            </w:r>
            <w:r w:rsidRPr="003E378B">
              <w:rPr>
                <w:rFonts w:ascii="宋体" w:hAnsi="宋体"/>
                <w:sz w:val="21"/>
                <w:szCs w:val="21"/>
                <w:lang w:bidi="he-IL"/>
              </w:rPr>
              <w:tab/>
            </w:r>
            <w:r w:rsidRPr="003E378B">
              <w:rPr>
                <w:rFonts w:ascii="宋体" w:hAnsi="宋体" w:hint="eastAsia"/>
                <w:sz w:val="21"/>
                <w:szCs w:val="21"/>
                <w:lang w:bidi="he-IL"/>
              </w:rPr>
              <w:t>未中标投标人的投标保证金，将在书面合同签订后</w:t>
            </w:r>
            <w:r w:rsidRPr="003E378B">
              <w:rPr>
                <w:rFonts w:ascii="宋体" w:hAnsi="宋体"/>
                <w:sz w:val="21"/>
                <w:szCs w:val="21"/>
                <w:lang w:bidi="he-IL"/>
              </w:rPr>
              <w:t>5</w:t>
            </w:r>
            <w:r w:rsidRPr="003E378B">
              <w:rPr>
                <w:rFonts w:ascii="宋体" w:hAnsi="宋体" w:hint="eastAsia"/>
                <w:sz w:val="21"/>
                <w:szCs w:val="21"/>
                <w:lang w:bidi="he-IL"/>
              </w:rPr>
              <w:t>日内退还；中标人的投标保证金在书面合同签订后扣除招标代理服务费后退还余款。</w:t>
            </w:r>
          </w:p>
          <w:p w:rsidR="00302793" w:rsidRPr="003E378B" w:rsidRDefault="00302793" w:rsidP="00AE3670">
            <w:pPr>
              <w:widowControl/>
              <w:jc w:val="left"/>
              <w:rPr>
                <w:rFonts w:ascii="宋体" w:hAnsi="宋体"/>
                <w:sz w:val="21"/>
                <w:szCs w:val="21"/>
              </w:rPr>
            </w:pPr>
            <w:r w:rsidRPr="003E378B">
              <w:rPr>
                <w:rFonts w:ascii="宋体" w:hAnsi="宋体"/>
                <w:sz w:val="21"/>
                <w:szCs w:val="21"/>
                <w:lang w:bidi="he-IL"/>
              </w:rPr>
              <w:t>6.</w:t>
            </w:r>
            <w:r w:rsidRPr="003E378B">
              <w:rPr>
                <w:rFonts w:ascii="宋体" w:hAnsi="宋体"/>
                <w:sz w:val="21"/>
                <w:szCs w:val="21"/>
                <w:lang w:bidi="he-IL"/>
              </w:rPr>
              <w:tab/>
            </w:r>
            <w:r w:rsidRPr="003E378B">
              <w:rPr>
                <w:rFonts w:ascii="宋体" w:hAnsi="宋体" w:hint="eastAsia"/>
                <w:sz w:val="21"/>
                <w:szCs w:val="21"/>
                <w:lang w:bidi="he-IL"/>
              </w:rPr>
              <w:t>招标人或招标代理机构将对投标保证金进行核查，投标截止时间前未收到投标保证金，将视同未递交投标保证金。</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8</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投标人资格条件（资格后审适用）</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jc w:val="left"/>
              <w:rPr>
                <w:rFonts w:ascii="宋体" w:hAnsi="宋体"/>
                <w:sz w:val="21"/>
                <w:szCs w:val="21"/>
              </w:rPr>
            </w:pPr>
            <w:r w:rsidRPr="003E378B">
              <w:rPr>
                <w:rFonts w:ascii="宋体" w:hAnsi="宋体" w:hint="eastAsia"/>
                <w:sz w:val="21"/>
                <w:szCs w:val="21"/>
                <w:u w:val="single"/>
              </w:rPr>
              <w:t>参见招标公告。</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9</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3.3</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投标有效期</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bCs/>
                <w:sz w:val="21"/>
                <w:szCs w:val="21"/>
              </w:rPr>
              <w:t>投标有效期为投标截止日后</w:t>
            </w:r>
            <w:r w:rsidRPr="003E378B">
              <w:rPr>
                <w:rFonts w:ascii="宋体" w:hAnsi="宋体"/>
                <w:b/>
                <w:bCs/>
                <w:sz w:val="21"/>
                <w:szCs w:val="21"/>
                <w:u w:val="single"/>
              </w:rPr>
              <w:t>180</w:t>
            </w:r>
            <w:r w:rsidRPr="003E378B">
              <w:rPr>
                <w:rFonts w:ascii="宋体" w:hAnsi="宋体" w:hint="eastAsia"/>
                <w:bCs/>
                <w:sz w:val="21"/>
                <w:szCs w:val="21"/>
              </w:rPr>
              <w:t>天</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10</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投标截止时间</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bCs/>
                <w:sz w:val="21"/>
                <w:szCs w:val="21"/>
              </w:rPr>
            </w:pPr>
            <w:r w:rsidRPr="003E378B">
              <w:rPr>
                <w:rFonts w:ascii="宋体" w:hAnsi="宋体" w:hint="eastAsia"/>
                <w:sz w:val="21"/>
                <w:szCs w:val="21"/>
              </w:rPr>
              <w:t>参见</w:t>
            </w:r>
            <w:r w:rsidRPr="003E378B">
              <w:rPr>
                <w:rFonts w:ascii="宋体" w:hAnsi="宋体" w:hint="eastAsia"/>
                <w:sz w:val="21"/>
                <w:szCs w:val="21"/>
                <w:u w:val="single"/>
              </w:rPr>
              <w:t>招标公告。</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11</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5.1</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开标时间</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同投标截止时间</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12</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5.1</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投标文件送达地点</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bCs/>
                <w:sz w:val="21"/>
                <w:szCs w:val="21"/>
              </w:rPr>
            </w:pPr>
            <w:r w:rsidRPr="003E378B">
              <w:rPr>
                <w:rFonts w:ascii="宋体" w:hAnsi="宋体" w:hint="eastAsia"/>
                <w:sz w:val="21"/>
                <w:szCs w:val="21"/>
              </w:rPr>
              <w:t>参见</w:t>
            </w:r>
            <w:r w:rsidRPr="003E378B">
              <w:rPr>
                <w:rFonts w:ascii="宋体" w:hAnsi="宋体" w:hint="eastAsia"/>
                <w:sz w:val="21"/>
                <w:szCs w:val="21"/>
                <w:u w:val="single"/>
              </w:rPr>
              <w:t>招标公告。</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13</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5.1</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开标地点</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autoSpaceDE w:val="0"/>
              <w:autoSpaceDN w:val="0"/>
              <w:jc w:val="left"/>
              <w:rPr>
                <w:rFonts w:ascii="宋体" w:hAnsi="宋体"/>
                <w:sz w:val="21"/>
                <w:szCs w:val="21"/>
                <w:u w:val="single"/>
              </w:rPr>
            </w:pPr>
            <w:r w:rsidRPr="003E378B">
              <w:rPr>
                <w:rFonts w:ascii="宋体" w:hAnsi="宋体" w:hint="eastAsia"/>
                <w:sz w:val="21"/>
                <w:szCs w:val="21"/>
                <w:u w:val="single"/>
              </w:rPr>
              <w:t>同投标文件送达地点</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14</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5.2</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highlight w:val="yellow"/>
              </w:rPr>
            </w:pPr>
            <w:r w:rsidRPr="009C0FD1">
              <w:rPr>
                <w:rFonts w:ascii="宋体" w:hAnsi="宋体" w:hint="eastAsia"/>
                <w:sz w:val="21"/>
                <w:szCs w:val="21"/>
              </w:rPr>
              <w:t>开标方式</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highlight w:val="yellow"/>
              </w:rPr>
            </w:pPr>
            <w:proofErr w:type="gramStart"/>
            <w:r w:rsidRPr="009C0FD1">
              <w:rPr>
                <w:rFonts w:ascii="宋体" w:hAnsi="宋体" w:hint="eastAsia"/>
                <w:sz w:val="21"/>
                <w:szCs w:val="21"/>
              </w:rPr>
              <w:t>一</w:t>
            </w:r>
            <w:proofErr w:type="gramEnd"/>
            <w:r w:rsidRPr="009C0FD1">
              <w:rPr>
                <w:rFonts w:ascii="宋体" w:hAnsi="宋体" w:hint="eastAsia"/>
                <w:sz w:val="21"/>
                <w:szCs w:val="21"/>
              </w:rPr>
              <w:t>步法开标方式：到投标截止时间止，开启技术标和含完整报价的商务标。</w:t>
            </w:r>
          </w:p>
        </w:tc>
      </w:tr>
      <w:tr w:rsidR="00302793" w:rsidRPr="003E378B" w:rsidTr="00AE3670">
        <w:trPr>
          <w:jc w:val="center"/>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15</w:t>
            </w:r>
          </w:p>
        </w:tc>
        <w:tc>
          <w:tcPr>
            <w:tcW w:w="758" w:type="dxa"/>
            <w:vMerge w:val="restart"/>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4</w:t>
            </w:r>
          </w:p>
        </w:tc>
        <w:tc>
          <w:tcPr>
            <w:tcW w:w="1423" w:type="dxa"/>
            <w:vMerge w:val="restart"/>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r w:rsidRPr="003E378B">
              <w:rPr>
                <w:rFonts w:ascii="宋体" w:hAnsi="宋体" w:hint="eastAsia"/>
                <w:sz w:val="21"/>
                <w:szCs w:val="21"/>
              </w:rPr>
              <w:t>投标文件的包装、份数和提交</w:t>
            </w:r>
          </w:p>
        </w:tc>
        <w:tc>
          <w:tcPr>
            <w:tcW w:w="1646"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b/>
                <w:sz w:val="21"/>
                <w:szCs w:val="21"/>
              </w:rPr>
            </w:pPr>
            <w:r w:rsidRPr="003E378B">
              <w:rPr>
                <w:rFonts w:ascii="宋体" w:hAnsi="宋体"/>
                <w:b/>
                <w:sz w:val="21"/>
                <w:szCs w:val="21"/>
              </w:rPr>
              <w:t>封装名称</w:t>
            </w:r>
          </w:p>
        </w:tc>
        <w:tc>
          <w:tcPr>
            <w:tcW w:w="3915"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b/>
                <w:sz w:val="21"/>
                <w:szCs w:val="21"/>
              </w:rPr>
            </w:pPr>
            <w:r w:rsidRPr="003E378B">
              <w:rPr>
                <w:rFonts w:ascii="宋体" w:hAnsi="宋体"/>
                <w:b/>
                <w:sz w:val="21"/>
                <w:szCs w:val="21"/>
              </w:rPr>
              <w:t>内容</w:t>
            </w:r>
          </w:p>
        </w:tc>
        <w:tc>
          <w:tcPr>
            <w:tcW w:w="1124"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sz w:val="21"/>
                <w:szCs w:val="21"/>
              </w:rPr>
            </w:pPr>
            <w:r w:rsidRPr="003E378B">
              <w:rPr>
                <w:rFonts w:ascii="宋体" w:hAnsi="宋体" w:hint="eastAsia"/>
                <w:sz w:val="21"/>
                <w:szCs w:val="21"/>
              </w:rPr>
              <w:t>备注</w:t>
            </w:r>
          </w:p>
        </w:tc>
      </w:tr>
      <w:tr w:rsidR="00302793" w:rsidRPr="003E378B" w:rsidTr="00AE3670">
        <w:trPr>
          <w:jc w:val="center"/>
        </w:trPr>
        <w:tc>
          <w:tcPr>
            <w:tcW w:w="539"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c>
          <w:tcPr>
            <w:tcW w:w="758"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c>
          <w:tcPr>
            <w:tcW w:w="1423"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c>
          <w:tcPr>
            <w:tcW w:w="1646"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rPr>
                <w:rFonts w:ascii="宋体" w:hAnsi="宋体"/>
                <w:b/>
                <w:sz w:val="21"/>
                <w:szCs w:val="21"/>
              </w:rPr>
            </w:pPr>
            <w:r w:rsidRPr="003E378B">
              <w:rPr>
                <w:rFonts w:ascii="宋体" w:hAnsi="宋体" w:hint="eastAsia"/>
                <w:b/>
                <w:sz w:val="21"/>
                <w:szCs w:val="21"/>
              </w:rPr>
              <w:t>包封A</w:t>
            </w:r>
            <w:r w:rsidRPr="003E378B">
              <w:rPr>
                <w:rFonts w:ascii="宋体" w:hAnsi="宋体"/>
                <w:b/>
                <w:sz w:val="21"/>
                <w:szCs w:val="21"/>
              </w:rPr>
              <w:t>开标专用</w:t>
            </w:r>
          </w:p>
          <w:p w:rsidR="00302793" w:rsidRPr="003E378B" w:rsidRDefault="00302793" w:rsidP="00AE3670">
            <w:pPr>
              <w:rPr>
                <w:rFonts w:ascii="宋体" w:hAnsi="宋体"/>
                <w:sz w:val="21"/>
                <w:szCs w:val="21"/>
              </w:rPr>
            </w:pPr>
            <w:r w:rsidRPr="003E378B">
              <w:rPr>
                <w:rFonts w:ascii="宋体" w:hAnsi="宋体" w:hint="eastAsia"/>
                <w:b/>
                <w:sz w:val="21"/>
                <w:szCs w:val="21"/>
              </w:rPr>
              <w:t>正本1份</w:t>
            </w:r>
          </w:p>
        </w:tc>
        <w:tc>
          <w:tcPr>
            <w:tcW w:w="3915"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jc w:val="left"/>
              <w:rPr>
                <w:rFonts w:ascii="宋体" w:hAnsi="宋体"/>
                <w:b/>
                <w:sz w:val="21"/>
                <w:szCs w:val="21"/>
              </w:rPr>
            </w:pPr>
            <w:r w:rsidRPr="003E378B">
              <w:rPr>
                <w:rFonts w:ascii="宋体" w:hAnsi="宋体" w:hint="eastAsia"/>
                <w:b/>
                <w:sz w:val="21"/>
                <w:szCs w:val="21"/>
              </w:rPr>
              <w:t>投标文件份数：1正，电子版1份（USB移动盘）。</w:t>
            </w:r>
          </w:p>
          <w:p w:rsidR="00302793" w:rsidRPr="003E378B" w:rsidRDefault="00302793" w:rsidP="00AE3670">
            <w:pPr>
              <w:jc w:val="left"/>
              <w:rPr>
                <w:rFonts w:ascii="宋体" w:hAnsi="宋体"/>
                <w:b/>
                <w:sz w:val="21"/>
                <w:szCs w:val="21"/>
              </w:rPr>
            </w:pPr>
            <w:r w:rsidRPr="003E378B">
              <w:rPr>
                <w:rFonts w:ascii="宋体" w:hAnsi="宋体" w:hint="eastAsia"/>
                <w:b/>
                <w:sz w:val="21"/>
                <w:szCs w:val="21"/>
              </w:rPr>
              <w:t>投标文件分2个包封递交：</w:t>
            </w:r>
          </w:p>
          <w:p w:rsidR="00302793" w:rsidRPr="003E378B" w:rsidRDefault="00302793" w:rsidP="00AE3670">
            <w:pPr>
              <w:jc w:val="left"/>
              <w:rPr>
                <w:rFonts w:ascii="宋体" w:hAnsi="宋体"/>
                <w:b/>
                <w:sz w:val="21"/>
                <w:szCs w:val="21"/>
              </w:rPr>
            </w:pPr>
            <w:r w:rsidRPr="003E378B">
              <w:rPr>
                <w:rFonts w:ascii="宋体" w:hAnsi="宋体" w:hint="eastAsia"/>
                <w:b/>
                <w:sz w:val="21"/>
                <w:szCs w:val="21"/>
              </w:rPr>
              <w:t>包封A——开标信封（单独包装）：投标保证金电汇底单复印件1份加盖公章，法定代表人（或授权代表）签字并加盖公章；廉洁合同3份，法定代表人（或授权代表）签字并加盖公章；投标文件技术部分正本1份；投标文件商务部分正本1份；投标报价正本1份</w:t>
            </w:r>
          </w:p>
          <w:p w:rsidR="00302793" w:rsidRPr="003E378B" w:rsidRDefault="00302793" w:rsidP="00AE3670">
            <w:pPr>
              <w:jc w:val="left"/>
              <w:rPr>
                <w:rFonts w:ascii="宋体" w:hAnsi="宋体"/>
                <w:b/>
                <w:sz w:val="21"/>
                <w:szCs w:val="21"/>
              </w:rPr>
            </w:pPr>
            <w:r w:rsidRPr="003E378B">
              <w:rPr>
                <w:rFonts w:ascii="宋体" w:hAnsi="宋体" w:hint="eastAsia"/>
                <w:b/>
                <w:sz w:val="21"/>
                <w:szCs w:val="21"/>
              </w:rPr>
              <w:t>包封B——投标文件电子版（单独包装）：电子版U盘1份（投标保证金电汇底单等、价格、商务、技术投标文件共用1个U盘存储，如有图纸等其他内容，亦存于U盘内）</w:t>
            </w:r>
          </w:p>
          <w:p w:rsidR="00302793" w:rsidRPr="003E378B" w:rsidRDefault="00302793" w:rsidP="00AE3670">
            <w:pPr>
              <w:jc w:val="left"/>
              <w:rPr>
                <w:rFonts w:ascii="宋体" w:hAnsi="宋体"/>
                <w:sz w:val="21"/>
                <w:szCs w:val="21"/>
              </w:rPr>
            </w:pP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jc w:val="left"/>
              <w:rPr>
                <w:rFonts w:ascii="宋体" w:hAnsi="宋体"/>
                <w:sz w:val="21"/>
                <w:szCs w:val="21"/>
              </w:rPr>
            </w:pPr>
          </w:p>
        </w:tc>
      </w:tr>
      <w:tr w:rsidR="00302793" w:rsidRPr="003E378B" w:rsidTr="00AE3670">
        <w:trPr>
          <w:jc w:val="center"/>
        </w:trPr>
        <w:tc>
          <w:tcPr>
            <w:tcW w:w="539"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c>
          <w:tcPr>
            <w:tcW w:w="758"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c>
          <w:tcPr>
            <w:tcW w:w="1423"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c>
          <w:tcPr>
            <w:tcW w:w="5561" w:type="dxa"/>
            <w:gridSpan w:val="2"/>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jc w:val="left"/>
              <w:rPr>
                <w:rFonts w:ascii="宋体" w:hAnsi="宋体"/>
                <w:sz w:val="21"/>
                <w:szCs w:val="21"/>
              </w:rPr>
            </w:pPr>
            <w:r w:rsidRPr="003E378B">
              <w:rPr>
                <w:rFonts w:ascii="宋体" w:hAnsi="宋体" w:hint="eastAsia"/>
                <w:sz w:val="21"/>
                <w:szCs w:val="21"/>
              </w:rPr>
              <w:t>在包装上应具有下列识别标志：</w:t>
            </w:r>
          </w:p>
          <w:p w:rsidR="00302793" w:rsidRPr="003E378B" w:rsidRDefault="00302793" w:rsidP="00AE3670">
            <w:pPr>
              <w:jc w:val="left"/>
              <w:rPr>
                <w:rFonts w:ascii="宋体" w:hAnsi="宋体"/>
                <w:sz w:val="21"/>
                <w:szCs w:val="21"/>
              </w:rPr>
            </w:pPr>
            <w:r w:rsidRPr="003E378B">
              <w:rPr>
                <w:rFonts w:ascii="宋体" w:hAnsi="宋体" w:hint="eastAsia"/>
                <w:sz w:val="21"/>
                <w:szCs w:val="21"/>
              </w:rPr>
              <w:t>1）投标的项目名称</w:t>
            </w:r>
          </w:p>
          <w:p w:rsidR="00302793" w:rsidRPr="003E378B" w:rsidRDefault="00302793" w:rsidP="00AE3670">
            <w:pPr>
              <w:jc w:val="left"/>
              <w:rPr>
                <w:rFonts w:ascii="宋体" w:hAnsi="宋体"/>
                <w:sz w:val="21"/>
                <w:szCs w:val="21"/>
              </w:rPr>
            </w:pPr>
            <w:r w:rsidRPr="003E378B">
              <w:rPr>
                <w:rFonts w:ascii="宋体" w:hAnsi="宋体" w:hint="eastAsia"/>
                <w:sz w:val="21"/>
                <w:szCs w:val="21"/>
              </w:rPr>
              <w:t>2）招标编号</w:t>
            </w:r>
          </w:p>
          <w:p w:rsidR="00302793" w:rsidRPr="003E378B" w:rsidRDefault="00302793" w:rsidP="00AE3670">
            <w:pPr>
              <w:jc w:val="left"/>
              <w:rPr>
                <w:rFonts w:ascii="宋体" w:hAnsi="宋体"/>
                <w:sz w:val="21"/>
                <w:szCs w:val="21"/>
              </w:rPr>
            </w:pPr>
            <w:r w:rsidRPr="003E378B">
              <w:rPr>
                <w:rFonts w:ascii="宋体" w:hAnsi="宋体" w:hint="eastAsia"/>
                <w:sz w:val="21"/>
                <w:szCs w:val="21"/>
              </w:rPr>
              <w:t>在包装上应注明投标人的名称与地址，并加盖公章。</w:t>
            </w:r>
          </w:p>
        </w:tc>
        <w:tc>
          <w:tcPr>
            <w:tcW w:w="1124" w:type="dxa"/>
            <w:vMerge/>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sz w:val="21"/>
                <w:szCs w:val="21"/>
              </w:rPr>
            </w:pP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16</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3.1.4</w:t>
            </w: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是否允许递交备选方案</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autoSpaceDE w:val="0"/>
              <w:autoSpaceDN w:val="0"/>
              <w:jc w:val="left"/>
              <w:rPr>
                <w:rFonts w:ascii="宋体" w:hAnsi="宋体"/>
                <w:sz w:val="21"/>
                <w:szCs w:val="21"/>
              </w:rPr>
            </w:pPr>
            <w:r w:rsidRPr="003E378B">
              <w:rPr>
                <w:rFonts w:ascii="宋体" w:hAnsi="宋体" w:hint="eastAsia"/>
                <w:sz w:val="21"/>
                <w:szCs w:val="21"/>
                <w:u w:val="single"/>
              </w:rPr>
              <w:t xml:space="preserve">不允许     </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17</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拒绝接收</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jc w:val="left"/>
              <w:rPr>
                <w:rFonts w:ascii="宋体" w:hAnsi="宋体"/>
                <w:sz w:val="21"/>
                <w:szCs w:val="21"/>
              </w:rPr>
            </w:pPr>
            <w:r w:rsidRPr="003E378B">
              <w:rPr>
                <w:rFonts w:ascii="宋体" w:hAnsi="宋体" w:hint="eastAsia"/>
                <w:snapToGrid w:val="0"/>
                <w:kern w:val="0"/>
                <w:sz w:val="21"/>
                <w:szCs w:val="21"/>
              </w:rPr>
              <w:t>未通过资格预审的申请人提交的投标文件（如采用资格预审），以及逾</w:t>
            </w:r>
            <w:r w:rsidRPr="003E378B">
              <w:rPr>
                <w:rFonts w:ascii="宋体" w:hAnsi="宋体" w:hint="eastAsia"/>
                <w:snapToGrid w:val="0"/>
                <w:kern w:val="0"/>
                <w:sz w:val="21"/>
                <w:szCs w:val="21"/>
              </w:rPr>
              <w:lastRenderedPageBreak/>
              <w:t>期送达或者不按照招标文件要求密封的投标文件，将被拒收。</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18</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最高限价</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jc w:val="left"/>
              <w:rPr>
                <w:rFonts w:ascii="宋体" w:hAnsi="宋体"/>
                <w:snapToGrid w:val="0"/>
                <w:kern w:val="0"/>
                <w:sz w:val="21"/>
                <w:szCs w:val="21"/>
              </w:rPr>
            </w:pPr>
            <w:r w:rsidRPr="003E378B">
              <w:rPr>
                <w:rFonts w:ascii="宋体" w:hAnsi="宋体" w:hint="eastAsia"/>
                <w:snapToGrid w:val="0"/>
                <w:kern w:val="0"/>
                <w:sz w:val="21"/>
                <w:szCs w:val="21"/>
              </w:rPr>
              <w:t>无</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19</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否决投标</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投标人有下列情形之一的，评标委员会将否决其投标：</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1. 投标文件未经投标单位盖章和法定代表人或其授权人签字；</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2. 无法定代表人出具的授权委托书（法定代表人参加投标的，应提供法人证明文件）；</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3. 未按招标文件要求的金额、形式、时间或有效期等提交投标保证金；</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4. 联合体投标没有提交联合体协议，联合体协议未明确专业分工，未明确联合体牵头人，联合体成员</w:t>
            </w:r>
            <w:proofErr w:type="gramStart"/>
            <w:r w:rsidRPr="003E378B">
              <w:rPr>
                <w:rFonts w:ascii="宋体" w:hAnsi="宋体" w:hint="eastAsia"/>
                <w:snapToGrid w:val="0"/>
                <w:kern w:val="0"/>
                <w:sz w:val="21"/>
                <w:szCs w:val="21"/>
              </w:rPr>
              <w:t>之一不</w:t>
            </w:r>
            <w:proofErr w:type="gramEnd"/>
            <w:r w:rsidRPr="003E378B">
              <w:rPr>
                <w:rFonts w:ascii="宋体" w:hAnsi="宋体" w:hint="eastAsia"/>
                <w:snapToGrid w:val="0"/>
                <w:kern w:val="0"/>
                <w:sz w:val="21"/>
                <w:szCs w:val="21"/>
              </w:rPr>
              <w:t>具备其专业分工的相应资格和能力（如允许联合体投标）；</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5. 代理商投标没有提交制造商授权，或制造商授权不满足招标文件要求的（如允许代理商投标）；</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6. 投标人不符合国家或者招标文件规定的资格条件或其他原因未能通过招标文件第三章规定的初步评审；</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7. 投标人递交两份或多份内容不同的投标文件，或在一份投标文件中对同一招标货物报有两个或多个报价且未声明哪个为最终报价，按招标文件要求提交备选投标方案的除外；</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8. 投标报价低于成本或者高于招标文件设定的最高投标限价；</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9. 投标文件没有对招标文件的实质性要求和条件</w:t>
            </w:r>
            <w:proofErr w:type="gramStart"/>
            <w:r w:rsidRPr="003E378B">
              <w:rPr>
                <w:rFonts w:ascii="宋体" w:hAnsi="宋体" w:hint="eastAsia"/>
                <w:snapToGrid w:val="0"/>
                <w:kern w:val="0"/>
                <w:sz w:val="21"/>
                <w:szCs w:val="21"/>
              </w:rPr>
              <w:t>作出</w:t>
            </w:r>
            <w:proofErr w:type="gramEnd"/>
            <w:r w:rsidRPr="003E378B">
              <w:rPr>
                <w:rFonts w:ascii="宋体" w:hAnsi="宋体" w:hint="eastAsia"/>
                <w:snapToGrid w:val="0"/>
                <w:kern w:val="0"/>
                <w:sz w:val="21"/>
                <w:szCs w:val="21"/>
              </w:rPr>
              <w:t>响应；</w:t>
            </w:r>
          </w:p>
          <w:p w:rsidR="00302793" w:rsidRPr="003E378B" w:rsidRDefault="00302793" w:rsidP="00AE3670">
            <w:pPr>
              <w:tabs>
                <w:tab w:val="left" w:pos="558"/>
              </w:tabs>
              <w:jc w:val="left"/>
              <w:rPr>
                <w:rFonts w:ascii="宋体" w:hAnsi="宋体"/>
                <w:snapToGrid w:val="0"/>
                <w:kern w:val="0"/>
                <w:sz w:val="21"/>
                <w:szCs w:val="21"/>
              </w:rPr>
            </w:pPr>
            <w:r w:rsidRPr="003E378B">
              <w:rPr>
                <w:rFonts w:ascii="宋体" w:hAnsi="宋体" w:hint="eastAsia"/>
                <w:snapToGrid w:val="0"/>
                <w:kern w:val="0"/>
                <w:sz w:val="21"/>
                <w:szCs w:val="21"/>
              </w:rPr>
              <w:t>10. 投标文件存在偏差，纠正</w:t>
            </w:r>
            <w:r w:rsidRPr="003E378B">
              <w:rPr>
                <w:rFonts w:ascii="宋体" w:hAnsi="宋体" w:hint="eastAsia"/>
                <w:sz w:val="21"/>
                <w:szCs w:val="21"/>
              </w:rPr>
              <w:t>这种偏差或保留将会对投标竞争产生不公正的影响；</w:t>
            </w:r>
          </w:p>
          <w:p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11. 投标人有串通投标、弄虚作假、行贿等违法行为；</w:t>
            </w:r>
          </w:p>
          <w:p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12. 单位负责人为同一人或者存在控股、管理关系的不同单位，参加同一标段的招标或者未划分标段的同一招标项目的投标；</w:t>
            </w:r>
          </w:p>
          <w:p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13. 投标文件所承诺的交货期严重不满足招标文件要求；</w:t>
            </w:r>
          </w:p>
          <w:p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t>14. 提交投标文件截止时间后主动对投标文件提出实质性修改；</w:t>
            </w:r>
          </w:p>
          <w:p w:rsidR="00302793" w:rsidRPr="003E378B" w:rsidRDefault="00302793" w:rsidP="00AE3670">
            <w:pPr>
              <w:ind w:left="5"/>
              <w:jc w:val="left"/>
              <w:rPr>
                <w:rFonts w:ascii="宋体" w:hAnsi="宋体"/>
                <w:snapToGrid w:val="0"/>
                <w:kern w:val="0"/>
                <w:sz w:val="21"/>
                <w:szCs w:val="21"/>
              </w:rPr>
            </w:pPr>
            <w:r w:rsidRPr="003E378B">
              <w:rPr>
                <w:rFonts w:ascii="宋体" w:hAnsi="宋体" w:hint="eastAsia"/>
                <w:snapToGrid w:val="0"/>
                <w:kern w:val="0"/>
                <w:sz w:val="21"/>
                <w:szCs w:val="21"/>
              </w:rPr>
              <w:lastRenderedPageBreak/>
              <w:t xml:space="preserve">15. </w:t>
            </w:r>
            <w:r w:rsidRPr="003E378B">
              <w:rPr>
                <w:rFonts w:ascii="宋体" w:hAnsi="宋体" w:cs="宋体" w:hint="eastAsia"/>
                <w:sz w:val="21"/>
                <w:szCs w:val="21"/>
              </w:rPr>
              <w:t>不按评标委员会要求澄清、说明或补正的；</w:t>
            </w:r>
          </w:p>
          <w:p w:rsidR="00302793" w:rsidRPr="003E378B" w:rsidRDefault="00302793" w:rsidP="00AE3670">
            <w:pPr>
              <w:ind w:left="5"/>
              <w:jc w:val="left"/>
              <w:rPr>
                <w:rFonts w:ascii="宋体" w:hAnsi="宋体"/>
                <w:sz w:val="21"/>
                <w:szCs w:val="21"/>
              </w:rPr>
            </w:pPr>
            <w:r w:rsidRPr="003E378B">
              <w:rPr>
                <w:rFonts w:ascii="宋体" w:hAnsi="宋体" w:hint="eastAsia"/>
                <w:snapToGrid w:val="0"/>
                <w:kern w:val="0"/>
                <w:sz w:val="21"/>
                <w:szCs w:val="21"/>
              </w:rPr>
              <w:t>16. 法律法规规定和招标文件规定的其他应当否决投标的情况。</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20</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rPr>
                <w:rFonts w:ascii="宋体" w:hAnsi="宋体" w:cs="Arial"/>
                <w:sz w:val="21"/>
                <w:szCs w:val="21"/>
              </w:rPr>
            </w:pPr>
            <w:r w:rsidRPr="003E378B">
              <w:rPr>
                <w:rFonts w:ascii="宋体" w:hAnsi="宋体" w:cs="Arial" w:hint="eastAsia"/>
                <w:sz w:val="21"/>
                <w:szCs w:val="21"/>
              </w:rPr>
              <w:t>评标办法</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tabs>
                <w:tab w:val="center" w:pos="4153"/>
                <w:tab w:val="right" w:pos="8306"/>
              </w:tabs>
              <w:rPr>
                <w:rFonts w:ascii="宋体" w:hAnsi="宋体" w:cs="Arial"/>
                <w:bCs/>
                <w:sz w:val="21"/>
                <w:szCs w:val="21"/>
              </w:rPr>
            </w:pPr>
            <w:r w:rsidRPr="003E378B">
              <w:rPr>
                <w:rFonts w:ascii="宋体" w:hAnsi="宋体" w:cs="Arial" w:hint="eastAsia"/>
                <w:bCs/>
                <w:sz w:val="21"/>
                <w:szCs w:val="21"/>
              </w:rPr>
              <w:t>参见本招标文件第三章</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21</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澄清问题</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bCs/>
                <w:sz w:val="21"/>
                <w:szCs w:val="21"/>
              </w:rPr>
            </w:pPr>
            <w:r w:rsidRPr="003E378B">
              <w:rPr>
                <w:rFonts w:ascii="宋体" w:hAnsi="宋体" w:hint="eastAsia"/>
                <w:bCs/>
                <w:sz w:val="21"/>
                <w:szCs w:val="21"/>
              </w:rPr>
              <w:t>本招标文件的解释权归招标方所有。不论中标与否，投标书文本均不退还。</w:t>
            </w:r>
          </w:p>
          <w:p w:rsidR="00302793" w:rsidRPr="003E378B" w:rsidRDefault="00302793" w:rsidP="00AE3670">
            <w:pPr>
              <w:widowControl/>
              <w:jc w:val="left"/>
              <w:rPr>
                <w:rFonts w:ascii="宋体" w:hAnsi="宋体"/>
                <w:bCs/>
                <w:sz w:val="21"/>
                <w:szCs w:val="21"/>
              </w:rPr>
            </w:pPr>
            <w:r w:rsidRPr="00632999">
              <w:rPr>
                <w:rFonts w:ascii="宋体" w:hAnsi="宋体" w:hint="eastAsia"/>
                <w:bCs/>
                <w:sz w:val="21"/>
                <w:szCs w:val="21"/>
              </w:rPr>
              <w:t>如有澄清问题，请投标人于开标</w:t>
            </w:r>
            <w:r w:rsidRPr="00632999">
              <w:rPr>
                <w:rFonts w:ascii="宋体" w:hAnsi="宋体"/>
                <w:bCs/>
                <w:sz w:val="21"/>
                <w:szCs w:val="21"/>
              </w:rPr>
              <w:t>15</w:t>
            </w:r>
            <w:r w:rsidRPr="00632999">
              <w:rPr>
                <w:rFonts w:ascii="宋体" w:hAnsi="宋体" w:hint="eastAsia"/>
                <w:bCs/>
                <w:sz w:val="21"/>
                <w:szCs w:val="21"/>
              </w:rPr>
              <w:t>天前将澄清问题</w:t>
            </w:r>
            <w:r w:rsidRPr="00632999">
              <w:rPr>
                <w:rFonts w:ascii="宋体" w:hAnsi="宋体"/>
                <w:bCs/>
                <w:sz w:val="21"/>
                <w:szCs w:val="21"/>
              </w:rPr>
              <w:t>word</w:t>
            </w:r>
            <w:r w:rsidRPr="00632999">
              <w:rPr>
                <w:rFonts w:ascii="宋体" w:hAnsi="宋体" w:hint="eastAsia"/>
                <w:bCs/>
                <w:sz w:val="21"/>
                <w:szCs w:val="21"/>
              </w:rPr>
              <w:t>版及盖章版扫描件发送至招标代理机构</w:t>
            </w:r>
            <w:r w:rsidRPr="00632999">
              <w:rPr>
                <w:rFonts w:ascii="宋体" w:hAnsi="宋体"/>
                <w:bCs/>
                <w:sz w:val="21"/>
                <w:szCs w:val="21"/>
              </w:rPr>
              <w:t>liweiyi@cweme.com</w:t>
            </w:r>
            <w:r w:rsidRPr="00632999">
              <w:rPr>
                <w:rFonts w:ascii="宋体" w:hAnsi="宋体" w:hint="eastAsia"/>
                <w:bCs/>
                <w:sz w:val="21"/>
                <w:szCs w:val="21"/>
              </w:rPr>
              <w:t>。</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2</w:t>
            </w:r>
            <w:r w:rsidRPr="003E378B">
              <w:rPr>
                <w:rFonts w:ascii="宋体" w:hAnsi="宋体"/>
                <w:sz w:val="21"/>
                <w:szCs w:val="21"/>
              </w:rPr>
              <w:t>2</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9C0FD1" w:rsidRDefault="004072FB" w:rsidP="00AE3670">
            <w:pPr>
              <w:widowControl/>
              <w:adjustRightInd w:val="0"/>
              <w:snapToGrid w:val="0"/>
              <w:spacing w:line="240" w:lineRule="auto"/>
              <w:jc w:val="left"/>
              <w:rPr>
                <w:rFonts w:ascii="宋体" w:hAnsi="宋体"/>
                <w:b/>
                <w:sz w:val="21"/>
                <w:szCs w:val="21"/>
              </w:rPr>
            </w:pPr>
            <w:r>
              <w:rPr>
                <w:rFonts w:ascii="宋体" w:hAnsi="宋体" w:hint="eastAsia"/>
                <w:b/>
                <w:sz w:val="21"/>
                <w:szCs w:val="21"/>
              </w:rPr>
              <w:t>其他问题</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9C0FD1" w:rsidRDefault="004072FB" w:rsidP="00AE3670">
            <w:pPr>
              <w:widowControl/>
              <w:adjustRightInd w:val="0"/>
              <w:snapToGrid w:val="0"/>
              <w:spacing w:line="240" w:lineRule="auto"/>
              <w:rPr>
                <w:rFonts w:ascii="宋体" w:hAnsi="宋体"/>
                <w:b/>
                <w:bCs/>
                <w:sz w:val="21"/>
                <w:szCs w:val="21"/>
              </w:rPr>
            </w:pPr>
            <w:r>
              <w:rPr>
                <w:rFonts w:ascii="宋体" w:hAnsi="宋体" w:hint="eastAsia"/>
                <w:b/>
                <w:bCs/>
                <w:sz w:val="21"/>
                <w:szCs w:val="21"/>
              </w:rPr>
              <w:t>无</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t>2</w:t>
            </w:r>
            <w:r w:rsidRPr="003E378B">
              <w:rPr>
                <w:rFonts w:ascii="宋体" w:hAnsi="宋体"/>
                <w:sz w:val="21"/>
                <w:szCs w:val="21"/>
              </w:rPr>
              <w:t>3</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bCs/>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bCs/>
                <w:sz w:val="21"/>
                <w:szCs w:val="21"/>
              </w:rPr>
            </w:pPr>
            <w:r w:rsidRPr="003E378B">
              <w:rPr>
                <w:rFonts w:ascii="宋体" w:hAnsi="宋体"/>
                <w:bCs/>
                <w:sz w:val="21"/>
                <w:szCs w:val="21"/>
              </w:rPr>
              <w:t>注意事项</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hint="eastAsia"/>
                <w:bCs/>
                <w:sz w:val="21"/>
                <w:szCs w:val="21"/>
              </w:rPr>
              <w:t>本次招标以中国大唐集团有限公司电子商务平台（http://www.cdt-ec.com）投标人上传加密的投标文件为准。投标文件递交截止时间前，投标人须在中国大唐集团有限公司电子商务平台上传加密的投标文件，并递交纸质投标文件一正。</w:t>
            </w:r>
          </w:p>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hint="eastAsia"/>
                <w:bCs/>
                <w:sz w:val="21"/>
                <w:szCs w:val="21"/>
              </w:rPr>
              <w:t>投标人应当在投标截止时间前完成投标文件的传输递交，并可以补充、修改或者撤回投标文件。投标截止时间后未完成投标文件全部传输的（技术文件、商务文件、分项价格、投标总价），视为投标文件递交不完整，不满足招标文件实质性要求，由评标委员会依法否决其投标。</w:t>
            </w:r>
          </w:p>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hint="eastAsia"/>
                <w:bCs/>
                <w:sz w:val="21"/>
                <w:szCs w:val="21"/>
              </w:rPr>
              <w:t>开标采用在电子商务平台网上开标大厅开启投标人上传加密的投标文件方式。投标文件递交截止时，招标公司在中国大唐集团有限公司电子商务平台开启所有有效投标人报价，投标人可在中国大唐集团有限公司电子商务平台查看所有有效投标人报价，并进行网上确认。开标后评标委员会对投标人上传的电子投标文件是否解密成功进行核对，如未解密成功，将告知投标人。因投标人原因造成其投标文件任</w:t>
            </w:r>
            <w:proofErr w:type="gramStart"/>
            <w:r w:rsidRPr="003E378B">
              <w:rPr>
                <w:rFonts w:ascii="宋体" w:hAnsi="宋体" w:hint="eastAsia"/>
                <w:bCs/>
                <w:sz w:val="21"/>
                <w:szCs w:val="21"/>
              </w:rPr>
              <w:t>一</w:t>
            </w:r>
            <w:proofErr w:type="gramEnd"/>
            <w:r w:rsidRPr="003E378B">
              <w:rPr>
                <w:rFonts w:ascii="宋体" w:hAnsi="宋体" w:hint="eastAsia"/>
                <w:bCs/>
                <w:sz w:val="21"/>
                <w:szCs w:val="21"/>
              </w:rPr>
              <w:t>文件未解密成功的，视为撤销其投标文件；因投标人之外原因造成其投标文件任</w:t>
            </w:r>
            <w:proofErr w:type="gramStart"/>
            <w:r w:rsidRPr="003E378B">
              <w:rPr>
                <w:rFonts w:ascii="宋体" w:hAnsi="宋体" w:hint="eastAsia"/>
                <w:bCs/>
                <w:sz w:val="21"/>
                <w:szCs w:val="21"/>
              </w:rPr>
              <w:t>一</w:t>
            </w:r>
            <w:proofErr w:type="gramEnd"/>
            <w:r w:rsidRPr="003E378B">
              <w:rPr>
                <w:rFonts w:ascii="宋体" w:hAnsi="宋体" w:hint="eastAsia"/>
                <w:bCs/>
                <w:sz w:val="21"/>
                <w:szCs w:val="21"/>
              </w:rPr>
              <w:t>文件未解密成功，视为撤回其投标文件，投标人有权要求责任方赔偿因此遭受的直接损失（如招标方原因，赔偿投标人购买招标文件的费用）。解密失败原因的说明由第三方机构中国金融认证中心（CFCA）提供。虽然解</w:t>
            </w:r>
            <w:r w:rsidRPr="003E378B">
              <w:rPr>
                <w:rFonts w:ascii="宋体" w:hAnsi="宋体" w:hint="eastAsia"/>
                <w:bCs/>
                <w:sz w:val="21"/>
                <w:szCs w:val="21"/>
              </w:rPr>
              <w:lastRenderedPageBreak/>
              <w:t>密成功，投标文件无法读取（</w:t>
            </w:r>
            <w:proofErr w:type="gramStart"/>
            <w:r w:rsidRPr="003E378B">
              <w:rPr>
                <w:rFonts w:ascii="宋体" w:hAnsi="宋体" w:hint="eastAsia"/>
                <w:bCs/>
                <w:sz w:val="21"/>
                <w:szCs w:val="21"/>
              </w:rPr>
              <w:t>含文件</w:t>
            </w:r>
            <w:proofErr w:type="gramEnd"/>
            <w:r w:rsidRPr="003E378B">
              <w:rPr>
                <w:rFonts w:ascii="宋体" w:hAnsi="宋体" w:hint="eastAsia"/>
                <w:bCs/>
                <w:sz w:val="21"/>
                <w:szCs w:val="21"/>
              </w:rPr>
              <w:t>损坏、其他加密等导致无法正常识别的情况），由评标委员会依法否决其投标。</w:t>
            </w:r>
          </w:p>
          <w:p w:rsidR="00302793" w:rsidRPr="003E378B" w:rsidRDefault="00302793" w:rsidP="00AE3670">
            <w:pPr>
              <w:jc w:val="left"/>
              <w:rPr>
                <w:rFonts w:ascii="宋体" w:hAnsi="宋体"/>
                <w:bCs/>
                <w:sz w:val="21"/>
                <w:szCs w:val="21"/>
              </w:rPr>
            </w:pPr>
            <w:r w:rsidRPr="003E378B">
              <w:rPr>
                <w:rFonts w:ascii="宋体" w:hAnsi="宋体" w:hint="eastAsia"/>
                <w:bCs/>
                <w:sz w:val="21"/>
                <w:szCs w:val="21"/>
              </w:rPr>
              <w:t>当发生极端情况（或不可抗力）造成无法正常电子开评标时，经开标现场事故应急小组确认并现场宣布开标采用开启投标人递交的纸质投标文件方式，并以纸质投标文件作为招评标依据。极端情况包括：服务器端软、硬件出现故障且无法修复（程序、中间件、数据库及网络交换机等)；大量投标人第三方控件及电子钥匙出现故障且无法修复；开标现场软、硬件设备出现故障且无法修复（电子钥匙驱动、现场网络、电源、视频等）；服务器端软、硬件出现故障无法修复（解密服务、中间件、数据库及网络交换机、安全设备等）。</w:t>
            </w:r>
          </w:p>
        </w:tc>
      </w:tr>
      <w:tr w:rsidR="00302793" w:rsidRPr="003E378B" w:rsidTr="00AE3670">
        <w:trPr>
          <w:jc w:val="center"/>
        </w:trPr>
        <w:tc>
          <w:tcPr>
            <w:tcW w:w="539"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rPr>
                <w:rFonts w:ascii="宋体" w:hAnsi="宋体"/>
                <w:sz w:val="21"/>
                <w:szCs w:val="21"/>
              </w:rPr>
            </w:pPr>
            <w:r w:rsidRPr="003E378B">
              <w:rPr>
                <w:rFonts w:ascii="宋体" w:hAnsi="宋体" w:hint="eastAsia"/>
                <w:sz w:val="21"/>
                <w:szCs w:val="21"/>
              </w:rPr>
              <w:lastRenderedPageBreak/>
              <w:t>2</w:t>
            </w:r>
            <w:r w:rsidRPr="003E378B">
              <w:rPr>
                <w:rFonts w:ascii="宋体" w:hAnsi="宋体"/>
                <w:sz w:val="21"/>
                <w:szCs w:val="21"/>
              </w:rPr>
              <w:t>4</w:t>
            </w:r>
          </w:p>
        </w:tc>
        <w:tc>
          <w:tcPr>
            <w:tcW w:w="758"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bCs/>
                <w:sz w:val="21"/>
                <w:szCs w:val="21"/>
              </w:rPr>
            </w:pPr>
          </w:p>
        </w:tc>
        <w:tc>
          <w:tcPr>
            <w:tcW w:w="1423" w:type="dxa"/>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widowControl/>
              <w:jc w:val="left"/>
              <w:rPr>
                <w:rFonts w:ascii="宋体" w:hAnsi="宋体"/>
                <w:bCs/>
                <w:sz w:val="21"/>
                <w:szCs w:val="21"/>
              </w:rPr>
            </w:pPr>
            <w:r w:rsidRPr="003E378B">
              <w:rPr>
                <w:rFonts w:ascii="宋体" w:hAnsi="宋体" w:hint="eastAsia"/>
                <w:bCs/>
                <w:sz w:val="21"/>
                <w:szCs w:val="21"/>
              </w:rPr>
              <w:t>需要补充的其他内容</w:t>
            </w:r>
          </w:p>
        </w:tc>
        <w:tc>
          <w:tcPr>
            <w:tcW w:w="6685" w:type="dxa"/>
            <w:gridSpan w:val="3"/>
            <w:tcBorders>
              <w:top w:val="single" w:sz="4" w:space="0" w:color="auto"/>
              <w:left w:val="single" w:sz="4" w:space="0" w:color="auto"/>
              <w:bottom w:val="single" w:sz="4" w:space="0" w:color="auto"/>
              <w:right w:val="single" w:sz="4" w:space="0" w:color="auto"/>
            </w:tcBorders>
            <w:vAlign w:val="center"/>
          </w:tcPr>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关于评标办法调整的通知</w:t>
            </w:r>
          </w:p>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针对中国大唐集团公司集中招标评标办法进行调整，特此通知。</w:t>
            </w:r>
          </w:p>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具体方法如下：</w:t>
            </w:r>
          </w:p>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开标截止时间前，未在大唐电子商务平台上传投标文件电子版的</w:t>
            </w:r>
            <w:r w:rsidRPr="003E378B">
              <w:rPr>
                <w:rFonts w:ascii="宋体" w:hAnsi="宋体" w:hint="eastAsia"/>
                <w:bCs/>
                <w:sz w:val="21"/>
                <w:szCs w:val="21"/>
              </w:rPr>
              <w:t>，</w:t>
            </w:r>
            <w:r w:rsidRPr="003E378B">
              <w:rPr>
                <w:rFonts w:ascii="宋体" w:hAnsi="宋体"/>
                <w:bCs/>
                <w:sz w:val="21"/>
                <w:szCs w:val="21"/>
              </w:rPr>
              <w:t>即被否决投标</w:t>
            </w:r>
            <w:r w:rsidRPr="003E378B">
              <w:rPr>
                <w:rFonts w:ascii="宋体" w:hAnsi="宋体" w:hint="eastAsia"/>
                <w:bCs/>
                <w:sz w:val="21"/>
                <w:szCs w:val="21"/>
              </w:rPr>
              <w:t>。</w:t>
            </w:r>
          </w:p>
          <w:p w:rsidR="00302793" w:rsidRPr="003E378B" w:rsidRDefault="00302793" w:rsidP="00AE3670">
            <w:pPr>
              <w:tabs>
                <w:tab w:val="left" w:pos="558"/>
                <w:tab w:val="center" w:pos="4153"/>
                <w:tab w:val="right" w:pos="8306"/>
              </w:tabs>
              <w:jc w:val="left"/>
              <w:rPr>
                <w:rFonts w:ascii="宋体" w:hAnsi="宋体"/>
                <w:bCs/>
                <w:sz w:val="21"/>
                <w:szCs w:val="21"/>
              </w:rPr>
            </w:pPr>
            <w:r w:rsidRPr="003E378B">
              <w:rPr>
                <w:rFonts w:ascii="宋体" w:hAnsi="宋体"/>
                <w:bCs/>
                <w:sz w:val="21"/>
                <w:szCs w:val="21"/>
              </w:rPr>
              <w:t>招标文件中（如有）与前附表内容不一致处，以前附表内容为准。</w:t>
            </w:r>
          </w:p>
        </w:tc>
      </w:tr>
    </w:tbl>
    <w:p w:rsidR="00302793" w:rsidRPr="003E378B" w:rsidRDefault="00302793" w:rsidP="00302793">
      <w:pPr>
        <w:widowControl/>
        <w:jc w:val="left"/>
        <w:rPr>
          <w:rFonts w:ascii="宋体" w:hAnsi="宋体" w:cs="Arial"/>
          <w:b/>
          <w:kern w:val="44"/>
          <w:sz w:val="36"/>
          <w:szCs w:val="36"/>
        </w:rPr>
      </w:pPr>
      <w:bookmarkStart w:id="25" w:name="_Toc18080273"/>
    </w:p>
    <w:p w:rsidR="00302793" w:rsidRPr="003E378B" w:rsidRDefault="00302793" w:rsidP="00302793">
      <w:pPr>
        <w:widowControl/>
        <w:spacing w:line="240" w:lineRule="auto"/>
        <w:jc w:val="left"/>
        <w:rPr>
          <w:rFonts w:ascii="宋体" w:hAnsi="宋体" w:cs="Arial"/>
          <w:b/>
          <w:bCs/>
          <w:kern w:val="0"/>
          <w:sz w:val="32"/>
          <w:szCs w:val="32"/>
        </w:rPr>
      </w:pPr>
      <w:bookmarkStart w:id="26" w:name="_Toc517347528"/>
      <w:bookmarkStart w:id="27" w:name="_Toc516484427"/>
      <w:r w:rsidRPr="003E378B">
        <w:rPr>
          <w:rFonts w:ascii="宋体" w:hAnsi="宋体" w:cs="Arial"/>
          <w:sz w:val="21"/>
        </w:rPr>
        <w:br w:type="page"/>
      </w:r>
    </w:p>
    <w:p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28" w:name="_Toc18334050"/>
      <w:bookmarkStart w:id="29" w:name="_Toc22650198"/>
      <w:bookmarkStart w:id="30" w:name="_Toc24966360"/>
      <w:r w:rsidRPr="003E378B">
        <w:rPr>
          <w:rFonts w:ascii="宋体" w:hAnsi="宋体" w:cs="Arial"/>
          <w:b/>
          <w:bCs/>
          <w:kern w:val="0"/>
          <w:sz w:val="32"/>
          <w:szCs w:val="32"/>
        </w:rPr>
        <w:lastRenderedPageBreak/>
        <w:t>1 定义</w:t>
      </w:r>
      <w:bookmarkEnd w:id="25"/>
      <w:bookmarkEnd w:id="26"/>
      <w:bookmarkEnd w:id="27"/>
      <w:bookmarkEnd w:id="28"/>
      <w:bookmarkEnd w:id="29"/>
      <w:bookmarkEnd w:id="30"/>
    </w:p>
    <w:p w:rsidR="00302793" w:rsidRPr="003E378B" w:rsidRDefault="00302793" w:rsidP="00302793">
      <w:pPr>
        <w:spacing w:afterLines="100" w:after="312" w:line="240" w:lineRule="auto"/>
        <w:rPr>
          <w:rFonts w:ascii="宋体" w:hAnsi="宋体" w:cs="Arial"/>
          <w:b/>
          <w:sz w:val="21"/>
        </w:rPr>
      </w:pPr>
      <w:r w:rsidRPr="003E378B">
        <w:rPr>
          <w:rFonts w:ascii="宋体" w:hAnsi="宋体" w:cs="Arial"/>
          <w:sz w:val="21"/>
        </w:rPr>
        <w:t>1.1招标人：进行本次招标的法人，即</w:t>
      </w:r>
      <w:r w:rsidRPr="003E378B">
        <w:rPr>
          <w:rFonts w:ascii="宋体" w:hAnsi="宋体" w:cs="Arial" w:hint="eastAsia"/>
          <w:sz w:val="21"/>
        </w:rPr>
        <w:t>中国水利电力物资集团有限公司</w:t>
      </w:r>
      <w:r w:rsidRPr="003E378B">
        <w:rPr>
          <w:rFonts w:ascii="宋体" w:hAnsi="宋体" w:cs="Arial"/>
          <w:sz w:val="21"/>
        </w:rPr>
        <w:t>（简称“</w:t>
      </w:r>
      <w:r w:rsidRPr="003E378B">
        <w:rPr>
          <w:rFonts w:ascii="宋体" w:hAnsi="宋体" w:cs="Arial" w:hint="eastAsia"/>
          <w:sz w:val="21"/>
        </w:rPr>
        <w:t>物资公司</w:t>
      </w:r>
      <w:r w:rsidRPr="003E378B">
        <w:rPr>
          <w:rFonts w:ascii="宋体" w:hAnsi="宋体" w:cs="Arial"/>
          <w:sz w:val="21"/>
        </w:rPr>
        <w:t>”）。</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1.2潜在投标人：指有意参加投标的企事业单位和其它社会经济组织。</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1.3投标人：经过审查符合本次招标所规定的相应资质要求，参加投标竞争的潜在投标人。</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1.4中标候选人：经过评标委员会详细评定，标明了明确顺序的供进一步在其中确定中标人的投标人（一般为一至三名）。</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1.5中标人：最终被授予合同的投标人。</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1.6评标委员会：由招标人和招标代理机构依法组建，负责具体评标活动，向招标人推荐中标候选人，并由聘请的专家和有关单位人员组成。</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1.7</w:t>
      </w:r>
      <w:proofErr w:type="gramStart"/>
      <w:r w:rsidRPr="003E378B">
        <w:rPr>
          <w:rFonts w:ascii="宋体" w:hAnsi="宋体" w:cs="Arial"/>
          <w:sz w:val="21"/>
        </w:rPr>
        <w:t>监标人</w:t>
      </w:r>
      <w:proofErr w:type="gramEnd"/>
      <w:r w:rsidRPr="003E378B">
        <w:rPr>
          <w:rFonts w:ascii="宋体" w:hAnsi="宋体" w:cs="Arial"/>
          <w:sz w:val="21"/>
        </w:rPr>
        <w:t>：由招标人委托的纪检监察部门、组织或机构，负责开标、评标的全过程监督工作。</w:t>
      </w:r>
    </w:p>
    <w:p w:rsidR="00302793" w:rsidRPr="003E378B" w:rsidRDefault="00302793" w:rsidP="00302793">
      <w:pPr>
        <w:spacing w:afterLines="100" w:after="312" w:line="240" w:lineRule="auto"/>
        <w:rPr>
          <w:rFonts w:ascii="宋体" w:hAnsi="宋体" w:cs="Arial"/>
          <w:sz w:val="21"/>
        </w:rPr>
      </w:pPr>
      <w:r w:rsidRPr="003E378B">
        <w:rPr>
          <w:rFonts w:ascii="宋体" w:hAnsi="宋体" w:cs="Arial"/>
          <w:sz w:val="21"/>
        </w:rPr>
        <w:t>1.8甲方：即</w:t>
      </w:r>
      <w:r w:rsidRPr="003E378B">
        <w:rPr>
          <w:rFonts w:ascii="宋体" w:hAnsi="宋体" w:cs="Arial" w:hint="eastAsia"/>
          <w:sz w:val="21"/>
        </w:rPr>
        <w:t>中国水利电力物资集团有限公司</w:t>
      </w:r>
      <w:r w:rsidRPr="003E378B">
        <w:rPr>
          <w:rFonts w:ascii="宋体" w:hAnsi="宋体" w:cs="Arial"/>
          <w:sz w:val="21"/>
        </w:rPr>
        <w:t>。在招标阶段称为招标人，在签订和执行合同阶段称为甲方。</w:t>
      </w:r>
    </w:p>
    <w:p w:rsidR="00302793" w:rsidRPr="003E378B" w:rsidRDefault="00302793" w:rsidP="00302793">
      <w:pPr>
        <w:spacing w:afterLines="100" w:after="312" w:line="240" w:lineRule="auto"/>
        <w:ind w:left="165" w:hanging="165"/>
        <w:rPr>
          <w:rFonts w:ascii="宋体" w:hAnsi="宋体" w:cs="Arial"/>
          <w:sz w:val="21"/>
          <w:szCs w:val="21"/>
        </w:rPr>
      </w:pPr>
      <w:r w:rsidRPr="003E378B">
        <w:rPr>
          <w:rFonts w:ascii="宋体" w:hAnsi="宋体" w:cs="Arial"/>
          <w:sz w:val="21"/>
        </w:rPr>
        <w:t>1.9乙方：在招投标阶段称为投标人，在中标以后签订和执行合同阶段称为乙方。</w:t>
      </w:r>
      <w:bookmarkStart w:id="31" w:name="_Toc26790715"/>
      <w:bookmarkStart w:id="32" w:name="_Toc18080276"/>
    </w:p>
    <w:p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33" w:name="_Toc18334051"/>
      <w:bookmarkStart w:id="34" w:name="_Toc22650199"/>
      <w:bookmarkStart w:id="35" w:name="_Toc24966361"/>
      <w:bookmarkEnd w:id="31"/>
      <w:bookmarkEnd w:id="32"/>
      <w:r w:rsidRPr="003E378B">
        <w:rPr>
          <w:rFonts w:ascii="宋体" w:hAnsi="宋体" w:cs="Arial"/>
          <w:b/>
          <w:bCs/>
          <w:kern w:val="0"/>
          <w:sz w:val="32"/>
          <w:szCs w:val="32"/>
        </w:rPr>
        <w:t>2 招标范围</w:t>
      </w:r>
      <w:bookmarkEnd w:id="33"/>
      <w:bookmarkEnd w:id="34"/>
      <w:bookmarkEnd w:id="35"/>
    </w:p>
    <w:p w:rsidR="00302793" w:rsidRPr="003E378B" w:rsidRDefault="00302793" w:rsidP="00302793">
      <w:pPr>
        <w:spacing w:afterLines="100" w:after="312" w:line="240" w:lineRule="auto"/>
        <w:ind w:firstLineChars="200" w:firstLine="420"/>
        <w:rPr>
          <w:rFonts w:ascii="宋体" w:hAnsi="宋体" w:cs="Arial"/>
        </w:rPr>
      </w:pPr>
      <w:r w:rsidRPr="003E378B">
        <w:rPr>
          <w:rFonts w:ascii="宋体" w:hAnsi="宋体" w:cs="Arial"/>
          <w:sz w:val="21"/>
        </w:rPr>
        <w:t>请参见招标文件第</w:t>
      </w:r>
      <w:r w:rsidRPr="003E378B">
        <w:rPr>
          <w:rFonts w:ascii="宋体" w:hAnsi="宋体" w:cs="Arial" w:hint="eastAsia"/>
          <w:sz w:val="21"/>
        </w:rPr>
        <w:t>五</w:t>
      </w:r>
      <w:r w:rsidRPr="003E378B">
        <w:rPr>
          <w:rFonts w:ascii="宋体" w:hAnsi="宋体" w:cs="Arial"/>
          <w:sz w:val="21"/>
        </w:rPr>
        <w:t>章具体要求。</w:t>
      </w:r>
    </w:p>
    <w:p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36" w:name="_Toc18080282"/>
      <w:bookmarkStart w:id="37" w:name="_Toc516484429"/>
      <w:bookmarkStart w:id="38" w:name="_Toc517347530"/>
      <w:bookmarkStart w:id="39" w:name="_Toc18334052"/>
      <w:bookmarkStart w:id="40" w:name="_Toc22650200"/>
      <w:bookmarkStart w:id="41" w:name="_Toc24966362"/>
      <w:r w:rsidRPr="003E378B">
        <w:rPr>
          <w:rFonts w:ascii="宋体" w:hAnsi="宋体" w:cs="Arial"/>
          <w:b/>
          <w:bCs/>
          <w:kern w:val="0"/>
          <w:sz w:val="32"/>
          <w:szCs w:val="32"/>
        </w:rPr>
        <w:t>3投标人资质</w:t>
      </w:r>
      <w:bookmarkEnd w:id="36"/>
      <w:r w:rsidRPr="003E378B">
        <w:rPr>
          <w:rFonts w:ascii="宋体" w:hAnsi="宋体" w:cs="Arial"/>
          <w:b/>
          <w:bCs/>
          <w:kern w:val="0"/>
          <w:sz w:val="32"/>
          <w:szCs w:val="32"/>
        </w:rPr>
        <w:t>要求</w:t>
      </w:r>
      <w:bookmarkEnd w:id="37"/>
      <w:bookmarkEnd w:id="38"/>
      <w:bookmarkEnd w:id="39"/>
      <w:bookmarkEnd w:id="40"/>
      <w:bookmarkEnd w:id="41"/>
    </w:p>
    <w:p w:rsidR="00302793" w:rsidRPr="003E378B" w:rsidRDefault="00302793" w:rsidP="00302793">
      <w:pPr>
        <w:spacing w:afterLines="100" w:after="312" w:line="240" w:lineRule="auto"/>
        <w:ind w:firstLineChars="200" w:firstLine="420"/>
        <w:rPr>
          <w:rFonts w:ascii="宋体" w:hAnsi="宋体" w:cs="Arial"/>
        </w:rPr>
      </w:pPr>
      <w:r w:rsidRPr="003E378B">
        <w:rPr>
          <w:rFonts w:ascii="宋体" w:hAnsi="宋体" w:cs="Arial" w:hint="eastAsia"/>
          <w:sz w:val="21"/>
        </w:rPr>
        <w:t>请参见</w:t>
      </w:r>
      <w:r w:rsidRPr="003E378B">
        <w:rPr>
          <w:rFonts w:ascii="宋体" w:hAnsi="宋体" w:cs="Arial"/>
          <w:sz w:val="21"/>
        </w:rPr>
        <w:t>招标公告投标人资质要求。</w:t>
      </w:r>
    </w:p>
    <w:p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42" w:name="_Toc18080283"/>
      <w:bookmarkStart w:id="43" w:name="_Toc517347531"/>
      <w:bookmarkStart w:id="44" w:name="_Toc516484430"/>
      <w:bookmarkStart w:id="45" w:name="_Toc18334053"/>
      <w:bookmarkStart w:id="46" w:name="_Toc22650201"/>
      <w:bookmarkStart w:id="47" w:name="_Toc24966363"/>
      <w:r w:rsidRPr="003E378B">
        <w:rPr>
          <w:rFonts w:ascii="宋体" w:hAnsi="宋体" w:cs="Arial"/>
          <w:b/>
          <w:bCs/>
          <w:kern w:val="0"/>
          <w:sz w:val="32"/>
          <w:szCs w:val="32"/>
        </w:rPr>
        <w:t>4招标文件</w:t>
      </w:r>
      <w:bookmarkEnd w:id="42"/>
      <w:bookmarkEnd w:id="43"/>
      <w:bookmarkEnd w:id="44"/>
      <w:bookmarkEnd w:id="45"/>
      <w:bookmarkEnd w:id="46"/>
      <w:bookmarkEnd w:id="47"/>
    </w:p>
    <w:p w:rsidR="00302793" w:rsidRPr="003E378B" w:rsidRDefault="00302793" w:rsidP="00302793">
      <w:pPr>
        <w:spacing w:afterLines="100" w:after="312" w:line="240" w:lineRule="auto"/>
        <w:outlineLvl w:val="2"/>
        <w:rPr>
          <w:rFonts w:ascii="宋体" w:hAnsi="宋体" w:cs="Arial"/>
          <w:b/>
        </w:rPr>
      </w:pPr>
      <w:bookmarkStart w:id="48" w:name="_Toc26790723"/>
      <w:bookmarkStart w:id="49" w:name="_Toc18080284"/>
      <w:r w:rsidRPr="003E378B">
        <w:rPr>
          <w:rFonts w:ascii="宋体" w:hAnsi="宋体" w:cs="Arial"/>
          <w:b/>
        </w:rPr>
        <w:t>4.1招标文件的组成</w:t>
      </w:r>
      <w:bookmarkEnd w:id="48"/>
      <w:bookmarkEnd w:id="49"/>
    </w:p>
    <w:p w:rsidR="00302793" w:rsidRPr="003E378B" w:rsidRDefault="00302793" w:rsidP="00302793">
      <w:pPr>
        <w:spacing w:afterLines="100" w:after="312" w:line="240" w:lineRule="auto"/>
        <w:rPr>
          <w:rFonts w:ascii="宋体" w:hAnsi="宋体" w:cs="Arial"/>
          <w:sz w:val="21"/>
          <w:szCs w:val="21"/>
        </w:rPr>
      </w:pPr>
      <w:r w:rsidRPr="00E53CAD">
        <w:rPr>
          <w:rFonts w:ascii="宋体" w:hAnsi="宋体" w:cs="Arial"/>
          <w:sz w:val="21"/>
          <w:szCs w:val="21"/>
        </w:rPr>
        <w:t>4.1.l招标文件由第</w:t>
      </w:r>
      <w:r w:rsidRPr="00E53CAD">
        <w:rPr>
          <w:rFonts w:ascii="宋体" w:hAnsi="宋体" w:cs="Arial" w:hint="eastAsia"/>
          <w:sz w:val="21"/>
          <w:szCs w:val="21"/>
        </w:rPr>
        <w:t>二</w:t>
      </w:r>
      <w:r w:rsidRPr="00E53CAD">
        <w:rPr>
          <w:rFonts w:ascii="宋体" w:hAnsi="宋体" w:cs="Arial"/>
          <w:sz w:val="21"/>
          <w:szCs w:val="21"/>
        </w:rPr>
        <w:t>章《投标</w:t>
      </w:r>
      <w:r w:rsidRPr="00E53CAD">
        <w:rPr>
          <w:rFonts w:ascii="宋体" w:hAnsi="宋体" w:cs="Arial" w:hint="eastAsia"/>
          <w:sz w:val="21"/>
          <w:szCs w:val="21"/>
        </w:rPr>
        <w:t>人</w:t>
      </w:r>
      <w:r w:rsidRPr="00E53CAD">
        <w:rPr>
          <w:rFonts w:ascii="宋体" w:hAnsi="宋体" w:cs="Arial"/>
          <w:sz w:val="21"/>
          <w:szCs w:val="21"/>
        </w:rPr>
        <w:t>须知》、第</w:t>
      </w:r>
      <w:r w:rsidRPr="00E53CAD">
        <w:rPr>
          <w:rFonts w:ascii="宋体" w:hAnsi="宋体" w:cs="Arial" w:hint="eastAsia"/>
          <w:sz w:val="21"/>
          <w:szCs w:val="21"/>
        </w:rPr>
        <w:t>三</w:t>
      </w:r>
      <w:r w:rsidRPr="00E53CAD">
        <w:rPr>
          <w:rFonts w:ascii="宋体" w:hAnsi="宋体" w:cs="Arial"/>
          <w:sz w:val="21"/>
          <w:szCs w:val="21"/>
        </w:rPr>
        <w:t>章《评标办法》</w:t>
      </w:r>
      <w:r w:rsidRPr="00E53CAD">
        <w:rPr>
          <w:rFonts w:ascii="宋体" w:hAnsi="宋体" w:cs="Arial" w:hint="eastAsia"/>
          <w:sz w:val="21"/>
          <w:szCs w:val="21"/>
        </w:rPr>
        <w:t>、</w:t>
      </w:r>
      <w:r w:rsidRPr="00E53CAD">
        <w:rPr>
          <w:rFonts w:ascii="宋体" w:hAnsi="宋体" w:cs="Arial"/>
          <w:sz w:val="21"/>
          <w:szCs w:val="21"/>
        </w:rPr>
        <w:t>第</w:t>
      </w:r>
      <w:r w:rsidRPr="00E53CAD">
        <w:rPr>
          <w:rFonts w:ascii="宋体" w:hAnsi="宋体" w:cs="Arial" w:hint="eastAsia"/>
          <w:sz w:val="21"/>
          <w:szCs w:val="21"/>
        </w:rPr>
        <w:t>四</w:t>
      </w:r>
      <w:r w:rsidRPr="00E53CAD">
        <w:rPr>
          <w:rFonts w:ascii="宋体" w:hAnsi="宋体" w:cs="Arial"/>
          <w:sz w:val="21"/>
          <w:szCs w:val="21"/>
        </w:rPr>
        <w:t>章《合同条款</w:t>
      </w:r>
      <w:r w:rsidRPr="00E53CAD">
        <w:rPr>
          <w:rFonts w:ascii="宋体" w:hAnsi="宋体" w:cs="Arial" w:hint="eastAsia"/>
          <w:sz w:val="21"/>
          <w:szCs w:val="21"/>
        </w:rPr>
        <w:t>及格式</w:t>
      </w:r>
      <w:r w:rsidRPr="00E53CAD">
        <w:rPr>
          <w:rFonts w:ascii="宋体" w:hAnsi="宋体" w:cs="Arial"/>
          <w:sz w:val="21"/>
          <w:szCs w:val="21"/>
        </w:rPr>
        <w:t>》、第</w:t>
      </w:r>
      <w:r w:rsidRPr="00E53CAD">
        <w:rPr>
          <w:rFonts w:ascii="宋体" w:hAnsi="宋体" w:cs="Arial" w:hint="eastAsia"/>
          <w:sz w:val="21"/>
          <w:szCs w:val="21"/>
        </w:rPr>
        <w:t>五</w:t>
      </w:r>
      <w:r w:rsidRPr="00E53CAD">
        <w:rPr>
          <w:rFonts w:ascii="宋体" w:hAnsi="宋体" w:cs="Arial"/>
          <w:sz w:val="21"/>
          <w:szCs w:val="21"/>
        </w:rPr>
        <w:t>章《</w:t>
      </w:r>
      <w:r w:rsidRPr="00E53CAD">
        <w:rPr>
          <w:rFonts w:ascii="宋体" w:hAnsi="宋体" w:cs="Arial" w:hint="eastAsia"/>
          <w:sz w:val="21"/>
          <w:szCs w:val="21"/>
        </w:rPr>
        <w:t>技术标准、条件、要求</w:t>
      </w:r>
      <w:r w:rsidRPr="00E53CAD">
        <w:rPr>
          <w:rFonts w:ascii="宋体" w:hAnsi="宋体" w:cs="Arial"/>
          <w:sz w:val="21"/>
          <w:szCs w:val="21"/>
        </w:rPr>
        <w:t>》</w:t>
      </w:r>
      <w:r w:rsidRPr="00E53CAD">
        <w:rPr>
          <w:rFonts w:ascii="宋体" w:hAnsi="宋体" w:cs="Arial" w:hint="eastAsia"/>
          <w:sz w:val="21"/>
          <w:szCs w:val="21"/>
        </w:rPr>
        <w:t>和</w:t>
      </w:r>
      <w:r w:rsidRPr="00E53CAD">
        <w:rPr>
          <w:rFonts w:ascii="宋体" w:hAnsi="宋体" w:cs="Arial"/>
          <w:sz w:val="21"/>
          <w:szCs w:val="21"/>
        </w:rPr>
        <w:t>第</w:t>
      </w:r>
      <w:r w:rsidRPr="00E53CAD">
        <w:rPr>
          <w:rFonts w:ascii="宋体" w:hAnsi="宋体" w:cs="Arial" w:hint="eastAsia"/>
          <w:sz w:val="21"/>
          <w:szCs w:val="21"/>
        </w:rPr>
        <w:t>六</w:t>
      </w:r>
      <w:r w:rsidRPr="00E53CAD">
        <w:rPr>
          <w:rFonts w:ascii="宋体" w:hAnsi="宋体" w:cs="Arial"/>
          <w:sz w:val="21"/>
          <w:szCs w:val="21"/>
        </w:rPr>
        <w:t>章《投标文件格式》</w:t>
      </w:r>
      <w:r w:rsidRPr="00E53CAD">
        <w:rPr>
          <w:rFonts w:ascii="宋体" w:hAnsi="宋体" w:cs="Arial" w:hint="eastAsia"/>
          <w:sz w:val="21"/>
          <w:szCs w:val="21"/>
        </w:rPr>
        <w:t>组成</w:t>
      </w:r>
      <w:r w:rsidRPr="00E53CAD">
        <w:rPr>
          <w:rFonts w:ascii="宋体" w:hAnsi="宋体" w:cs="Arial"/>
          <w:sz w:val="21"/>
          <w:szCs w:val="21"/>
        </w:rPr>
        <w:t>。</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4.1.2招标人所作的一切有效的书面通知、修改及补充，都是招标文件不可分割的部分。</w:t>
      </w:r>
    </w:p>
    <w:p w:rsidR="00302793" w:rsidRPr="003E378B" w:rsidRDefault="00302793" w:rsidP="00302793">
      <w:pPr>
        <w:spacing w:afterLines="100" w:after="312" w:line="240" w:lineRule="auto"/>
        <w:outlineLvl w:val="2"/>
        <w:rPr>
          <w:rFonts w:ascii="宋体" w:hAnsi="宋体" w:cs="Arial"/>
          <w:b/>
        </w:rPr>
      </w:pPr>
      <w:bookmarkStart w:id="50" w:name="_Toc26790724"/>
      <w:bookmarkStart w:id="51" w:name="_Toc18080285"/>
      <w:r w:rsidRPr="003E378B">
        <w:rPr>
          <w:rFonts w:ascii="宋体" w:hAnsi="宋体" w:cs="Arial"/>
          <w:b/>
        </w:rPr>
        <w:t>4.2招标文件的解释和澄清</w:t>
      </w:r>
      <w:bookmarkEnd w:id="50"/>
      <w:bookmarkEnd w:id="51"/>
    </w:p>
    <w:p w:rsidR="00302793" w:rsidRPr="003E378B" w:rsidRDefault="00302793" w:rsidP="00302793">
      <w:pPr>
        <w:snapToGrid w:val="0"/>
        <w:spacing w:afterLines="100" w:after="312" w:line="240" w:lineRule="auto"/>
        <w:rPr>
          <w:rFonts w:ascii="宋体" w:hAnsi="宋体" w:cs="Arial"/>
          <w:sz w:val="21"/>
          <w:szCs w:val="21"/>
        </w:rPr>
      </w:pPr>
      <w:r w:rsidRPr="003E378B">
        <w:rPr>
          <w:rFonts w:ascii="宋体" w:hAnsi="宋体" w:cs="Arial"/>
          <w:sz w:val="21"/>
          <w:szCs w:val="21"/>
        </w:rPr>
        <w:lastRenderedPageBreak/>
        <w:t>4.2.1招标文件的解释和澄清采用书面和电子邮件的形式进行。投标人对招标文件提出的问题应传真或递交至投标人须知前附表中所述地址。</w:t>
      </w:r>
    </w:p>
    <w:p w:rsidR="00302793" w:rsidRPr="003E378B" w:rsidRDefault="00302793" w:rsidP="00302793">
      <w:pPr>
        <w:spacing w:afterLines="100" w:after="312" w:line="240" w:lineRule="auto"/>
        <w:ind w:left="630" w:hangingChars="300" w:hanging="630"/>
        <w:rPr>
          <w:rFonts w:ascii="宋体" w:hAnsi="宋体" w:cs="Arial"/>
          <w:sz w:val="21"/>
          <w:szCs w:val="21"/>
        </w:rPr>
      </w:pPr>
      <w:r w:rsidRPr="003E378B">
        <w:rPr>
          <w:rFonts w:ascii="宋体" w:hAnsi="宋体" w:cs="Arial"/>
          <w:sz w:val="21"/>
          <w:szCs w:val="21"/>
        </w:rPr>
        <w:t>4.2.2解释和澄清的问题均应形成书面文件，并有授权人签字／盖章和日期。</w:t>
      </w:r>
    </w:p>
    <w:p w:rsidR="00302793" w:rsidRPr="003E378B" w:rsidRDefault="00302793" w:rsidP="00302793">
      <w:pPr>
        <w:spacing w:afterLines="100" w:after="312" w:line="240" w:lineRule="auto"/>
        <w:outlineLvl w:val="2"/>
        <w:rPr>
          <w:rFonts w:ascii="宋体" w:hAnsi="宋体" w:cs="Arial"/>
          <w:b/>
        </w:rPr>
      </w:pPr>
      <w:bookmarkStart w:id="52" w:name="_Toc26790725"/>
      <w:bookmarkStart w:id="53" w:name="_Toc18080286"/>
      <w:r w:rsidRPr="003E378B">
        <w:rPr>
          <w:rFonts w:ascii="宋体" w:hAnsi="宋体" w:cs="Arial"/>
          <w:b/>
        </w:rPr>
        <w:t>4.3招标文件的补充和修改</w:t>
      </w:r>
      <w:bookmarkEnd w:id="52"/>
      <w:bookmarkEnd w:id="53"/>
    </w:p>
    <w:p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招标人对招标文件所作的补充和修改必须通知所有投标人。</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4.4本</w:t>
      </w:r>
      <w:proofErr w:type="gramStart"/>
      <w:r w:rsidRPr="003E378B">
        <w:rPr>
          <w:rFonts w:ascii="宋体" w:hAnsi="宋体" w:cs="Arial"/>
          <w:sz w:val="21"/>
          <w:szCs w:val="21"/>
        </w:rPr>
        <w:t>标书经招投标</w:t>
      </w:r>
      <w:proofErr w:type="gramEnd"/>
      <w:r w:rsidRPr="003E378B">
        <w:rPr>
          <w:rFonts w:ascii="宋体" w:hAnsi="宋体" w:cs="Arial"/>
          <w:sz w:val="21"/>
          <w:szCs w:val="21"/>
        </w:rPr>
        <w:t>双方确认后作为合同的附件，与合同正文具有同等效力。</w:t>
      </w:r>
    </w:p>
    <w:p w:rsidR="00302793" w:rsidRPr="003E378B" w:rsidRDefault="00302793" w:rsidP="00302793">
      <w:pPr>
        <w:widowControl/>
        <w:spacing w:afterLines="100" w:after="312" w:line="240" w:lineRule="auto"/>
        <w:jc w:val="left"/>
        <w:rPr>
          <w:rFonts w:ascii="宋体" w:hAnsi="宋体" w:cs="Arial"/>
          <w:sz w:val="21"/>
          <w:szCs w:val="21"/>
        </w:rPr>
      </w:pPr>
      <w:r w:rsidRPr="003E378B">
        <w:rPr>
          <w:rFonts w:ascii="宋体" w:hAnsi="宋体" w:cs="Arial"/>
          <w:sz w:val="21"/>
          <w:szCs w:val="21"/>
        </w:rPr>
        <w:t>4.5本招标文件的解释权属招标人。</w:t>
      </w:r>
    </w:p>
    <w:p w:rsidR="00302793" w:rsidRPr="003E378B" w:rsidRDefault="00302793" w:rsidP="00302793">
      <w:pPr>
        <w:keepNext/>
        <w:keepLines/>
        <w:widowControl/>
        <w:spacing w:beforeAutospacing="1" w:afterLines="100" w:after="312" w:afterAutospacing="1" w:line="240" w:lineRule="auto"/>
        <w:jc w:val="left"/>
        <w:outlineLvl w:val="1"/>
        <w:rPr>
          <w:rFonts w:ascii="宋体" w:hAnsi="宋体" w:cs="Arial"/>
          <w:b/>
          <w:bCs/>
          <w:kern w:val="0"/>
          <w:sz w:val="32"/>
          <w:szCs w:val="32"/>
        </w:rPr>
      </w:pPr>
      <w:bookmarkStart w:id="54" w:name="_Toc517347532"/>
      <w:bookmarkStart w:id="55" w:name="_Toc18080287"/>
      <w:bookmarkStart w:id="56" w:name="_Toc516484431"/>
      <w:bookmarkStart w:id="57" w:name="_Toc18334054"/>
      <w:bookmarkStart w:id="58" w:name="_Toc22650202"/>
      <w:bookmarkStart w:id="59" w:name="_Toc24966364"/>
      <w:r w:rsidRPr="003E378B">
        <w:rPr>
          <w:rFonts w:ascii="宋体" w:hAnsi="宋体" w:cs="Arial"/>
          <w:b/>
          <w:bCs/>
          <w:kern w:val="0"/>
          <w:sz w:val="32"/>
          <w:szCs w:val="32"/>
        </w:rPr>
        <w:t>5投标文件</w:t>
      </w:r>
      <w:bookmarkEnd w:id="54"/>
      <w:bookmarkEnd w:id="55"/>
      <w:bookmarkEnd w:id="56"/>
      <w:bookmarkEnd w:id="57"/>
      <w:bookmarkEnd w:id="58"/>
      <w:bookmarkEnd w:id="59"/>
    </w:p>
    <w:p w:rsidR="00302793" w:rsidRPr="003E378B" w:rsidRDefault="00302793" w:rsidP="00302793">
      <w:pPr>
        <w:spacing w:afterLines="100" w:after="312" w:line="240" w:lineRule="auto"/>
        <w:outlineLvl w:val="2"/>
        <w:rPr>
          <w:rFonts w:ascii="宋体" w:hAnsi="宋体" w:cs="Arial"/>
          <w:b/>
        </w:rPr>
      </w:pPr>
      <w:bookmarkStart w:id="60" w:name="_Toc26790728"/>
      <w:bookmarkStart w:id="61" w:name="_Toc18080289"/>
      <w:r w:rsidRPr="003E378B">
        <w:rPr>
          <w:rFonts w:ascii="宋体" w:hAnsi="宋体" w:cs="Arial"/>
          <w:b/>
        </w:rPr>
        <w:t>5.1 投标文件的编制</w:t>
      </w:r>
      <w:bookmarkEnd w:id="60"/>
      <w:bookmarkEnd w:id="61"/>
      <w:r w:rsidRPr="003E378B">
        <w:rPr>
          <w:rFonts w:ascii="宋体" w:hAnsi="宋体" w:cs="Arial"/>
          <w:b/>
        </w:rPr>
        <w:t>与签署</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5.1.1一般要求</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5.1.1.1投标人应严格按照招</w:t>
      </w:r>
      <w:r w:rsidRPr="00E53CAD">
        <w:rPr>
          <w:rFonts w:ascii="宋体" w:hAnsi="宋体" w:cs="Arial"/>
          <w:sz w:val="21"/>
          <w:szCs w:val="21"/>
        </w:rPr>
        <w:t>标文件第</w:t>
      </w:r>
      <w:r w:rsidRPr="00E53CAD">
        <w:rPr>
          <w:rFonts w:ascii="宋体" w:hAnsi="宋体" w:cs="Arial" w:hint="eastAsia"/>
          <w:sz w:val="21"/>
          <w:szCs w:val="21"/>
        </w:rPr>
        <w:t>六</w:t>
      </w:r>
      <w:r w:rsidRPr="00E53CAD">
        <w:rPr>
          <w:rFonts w:ascii="宋体" w:hAnsi="宋体" w:cs="Arial"/>
          <w:sz w:val="21"/>
          <w:szCs w:val="21"/>
        </w:rPr>
        <w:t>章所规定的格式和第</w:t>
      </w:r>
      <w:r w:rsidRPr="00E53CAD">
        <w:rPr>
          <w:rFonts w:ascii="宋体" w:hAnsi="宋体" w:cs="Arial" w:hint="eastAsia"/>
          <w:sz w:val="21"/>
          <w:szCs w:val="21"/>
        </w:rPr>
        <w:t>六</w:t>
      </w:r>
      <w:r w:rsidRPr="00E53CAD">
        <w:rPr>
          <w:rFonts w:ascii="宋体" w:hAnsi="宋体" w:cs="Arial"/>
          <w:sz w:val="21"/>
          <w:szCs w:val="21"/>
        </w:rPr>
        <w:t>章的内容要求编制投标文件，逐项逐条回答招标文件，顺序和编号应与招标文件一致。可以增加说明或描述性文字。投标文件对招标文件未提出异议的条款，均被视为接受和同意。投标文件与招标文件有差异之处，无论多么微小，均应按第</w:t>
      </w:r>
      <w:r w:rsidRPr="00E53CAD">
        <w:rPr>
          <w:rFonts w:ascii="宋体" w:hAnsi="宋体" w:cs="Arial" w:hint="eastAsia"/>
          <w:sz w:val="21"/>
          <w:szCs w:val="21"/>
        </w:rPr>
        <w:t>六</w:t>
      </w:r>
      <w:r w:rsidRPr="00E53CAD">
        <w:rPr>
          <w:rFonts w:ascii="宋体" w:hAnsi="宋体" w:cs="Arial"/>
          <w:sz w:val="21"/>
          <w:szCs w:val="21"/>
        </w:rPr>
        <w:t>章中差异表的格式统一汇总说明。</w:t>
      </w:r>
    </w:p>
    <w:p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投标人所作的一切有效补充、修改文件，均被视为投标文件不可分割的部分。</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5.1.2投标文件的语言和度量衡</w:t>
      </w:r>
    </w:p>
    <w:p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投标文件应用中文编写。若其中有其它语言的书面材料，则应附有中文译文，并以中文译文为准。</w:t>
      </w:r>
    </w:p>
    <w:p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度量衡采用国家法定单位制（即国际单位制）。</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5.1.3投标有效期</w:t>
      </w:r>
    </w:p>
    <w:p w:rsidR="00302793" w:rsidRPr="003E378B" w:rsidRDefault="00302793" w:rsidP="00302793">
      <w:pPr>
        <w:spacing w:afterLines="100" w:after="312" w:line="240" w:lineRule="auto"/>
        <w:ind w:firstLineChars="200" w:firstLine="420"/>
        <w:rPr>
          <w:rFonts w:ascii="宋体" w:hAnsi="宋体" w:cs="Arial"/>
          <w:sz w:val="21"/>
          <w:szCs w:val="21"/>
        </w:rPr>
      </w:pPr>
      <w:r w:rsidRPr="003E378B">
        <w:rPr>
          <w:rFonts w:ascii="宋体" w:hAnsi="宋体" w:cs="Arial"/>
          <w:sz w:val="21"/>
          <w:szCs w:val="21"/>
        </w:rPr>
        <w:t>投标有效期见投标人须知前附表。若遇特殊情况，招标人可于投标有效期之前要求投标人同意延长有效期。投标人应以书面答复表示同意，并相应延长投标保证金有效期，此时投标人不能对投标文件进行任何修改；投标人若不同意延长投标有效期，则应以书面形式给予明确答复，此时投标人被视为自动退出投标，投标保证金予以全额退还。</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5.1.4</w:t>
      </w:r>
      <w:r w:rsidRPr="003E378B">
        <w:rPr>
          <w:rFonts w:ascii="宋体" w:hAnsi="宋体" w:cs="Arial"/>
          <w:sz w:val="21"/>
          <w:szCs w:val="21"/>
        </w:rPr>
        <w:tab/>
        <w:t>投标保证金</w:t>
      </w:r>
    </w:p>
    <w:p w:rsidR="00302793" w:rsidRPr="003E378B" w:rsidRDefault="00302793" w:rsidP="00302793">
      <w:pPr>
        <w:spacing w:afterLines="100" w:after="312" w:line="240" w:lineRule="auto"/>
        <w:rPr>
          <w:rFonts w:ascii="宋体" w:hAnsi="宋体" w:cs="Arial"/>
          <w:sz w:val="21"/>
          <w:szCs w:val="21"/>
        </w:rPr>
      </w:pPr>
      <w:r w:rsidRPr="003E378B">
        <w:rPr>
          <w:rFonts w:ascii="宋体" w:hAnsi="宋体" w:cs="Arial"/>
          <w:sz w:val="21"/>
          <w:szCs w:val="21"/>
        </w:rPr>
        <w:t>5.1.4.1</w:t>
      </w:r>
      <w:r w:rsidRPr="003E378B">
        <w:rPr>
          <w:rFonts w:ascii="宋体" w:hAnsi="宋体" w:cs="Arial"/>
          <w:sz w:val="21"/>
          <w:szCs w:val="21"/>
        </w:rPr>
        <w:tab/>
        <w:t>投标保证金金额见投标人须知前附表。</w:t>
      </w:r>
    </w:p>
    <w:p w:rsidR="00302793" w:rsidRPr="003E378B" w:rsidRDefault="00302793" w:rsidP="00302793">
      <w:pPr>
        <w:spacing w:line="240" w:lineRule="auto"/>
        <w:rPr>
          <w:rFonts w:ascii="宋体" w:hAnsi="宋体" w:cs="Arial"/>
          <w:sz w:val="21"/>
          <w:szCs w:val="21"/>
        </w:rPr>
      </w:pPr>
      <w:r w:rsidRPr="003E378B">
        <w:rPr>
          <w:rFonts w:ascii="宋体" w:hAnsi="宋体" w:cs="Arial"/>
          <w:sz w:val="21"/>
          <w:szCs w:val="21"/>
        </w:rPr>
        <w:lastRenderedPageBreak/>
        <w:t>5.1.4.2</w:t>
      </w:r>
      <w:r w:rsidRPr="003E378B">
        <w:rPr>
          <w:rFonts w:ascii="宋体" w:hAnsi="宋体" w:cs="Arial"/>
          <w:sz w:val="21"/>
          <w:szCs w:val="21"/>
        </w:rPr>
        <w:tab/>
        <w:t>投标保证金有效期见投标人须知前附表。</w:t>
      </w:r>
    </w:p>
    <w:p w:rsidR="00302793" w:rsidRPr="003E378B" w:rsidRDefault="00302793" w:rsidP="00302793">
      <w:pPr>
        <w:rPr>
          <w:rFonts w:ascii="宋体" w:hAnsi="宋体" w:cs="Arial"/>
          <w:sz w:val="21"/>
          <w:szCs w:val="21"/>
        </w:rPr>
      </w:pPr>
      <w:r w:rsidRPr="003E378B">
        <w:rPr>
          <w:rFonts w:ascii="宋体" w:hAnsi="宋体" w:cs="Arial"/>
          <w:sz w:val="21"/>
          <w:szCs w:val="21"/>
        </w:rPr>
        <w:t>5.1.4.3</w:t>
      </w:r>
      <w:r w:rsidRPr="003E378B">
        <w:rPr>
          <w:rFonts w:ascii="宋体" w:hAnsi="宋体" w:cs="Arial"/>
          <w:sz w:val="21"/>
          <w:szCs w:val="21"/>
        </w:rPr>
        <w:tab/>
        <w:t>发生以下情况之一者，投标保证金将予以没收。</w:t>
      </w:r>
    </w:p>
    <w:p w:rsidR="00302793" w:rsidRPr="003E378B" w:rsidRDefault="00302793" w:rsidP="00302793">
      <w:pPr>
        <w:ind w:leftChars="405" w:left="972"/>
        <w:rPr>
          <w:rFonts w:ascii="宋体" w:hAnsi="宋体" w:cs="Arial"/>
          <w:sz w:val="21"/>
          <w:szCs w:val="21"/>
        </w:rPr>
      </w:pPr>
      <w:r w:rsidRPr="003E378B">
        <w:rPr>
          <w:rFonts w:ascii="宋体" w:hAnsi="宋体" w:cs="Arial"/>
          <w:sz w:val="21"/>
          <w:szCs w:val="21"/>
        </w:rPr>
        <w:t>(1)投标人在投标截止日期后投标有效期内撤回其投标。</w:t>
      </w:r>
    </w:p>
    <w:p w:rsidR="00302793" w:rsidRPr="003E378B" w:rsidRDefault="00302793" w:rsidP="00302793">
      <w:pPr>
        <w:ind w:leftChars="405" w:left="972"/>
        <w:rPr>
          <w:rFonts w:ascii="宋体" w:hAnsi="宋体" w:cs="Arial"/>
          <w:sz w:val="21"/>
          <w:szCs w:val="21"/>
        </w:rPr>
      </w:pPr>
      <w:r w:rsidRPr="003E378B">
        <w:rPr>
          <w:rFonts w:ascii="宋体" w:hAnsi="宋体" w:cs="Arial"/>
          <w:sz w:val="21"/>
          <w:szCs w:val="21"/>
        </w:rPr>
        <w:t>(2)投标人在投标截止日期后对投标文件作实质性修改。</w:t>
      </w:r>
    </w:p>
    <w:p w:rsidR="00302793" w:rsidRPr="003E378B" w:rsidRDefault="00302793" w:rsidP="00302793">
      <w:pPr>
        <w:ind w:leftChars="405" w:left="1808" w:hanging="836"/>
        <w:rPr>
          <w:rFonts w:ascii="宋体" w:hAnsi="宋体" w:cs="Arial"/>
          <w:sz w:val="21"/>
          <w:szCs w:val="21"/>
        </w:rPr>
      </w:pPr>
      <w:r w:rsidRPr="003E378B">
        <w:rPr>
          <w:rFonts w:ascii="宋体" w:hAnsi="宋体" w:cs="Arial"/>
          <w:sz w:val="21"/>
          <w:szCs w:val="21"/>
        </w:rPr>
        <w:t>(3)投标人被通知中标后，拒绝按中标状态签订合同。</w:t>
      </w:r>
    </w:p>
    <w:p w:rsidR="00302793" w:rsidRPr="003E378B" w:rsidRDefault="00302793" w:rsidP="00302793">
      <w:pPr>
        <w:ind w:leftChars="405" w:left="972"/>
        <w:rPr>
          <w:rFonts w:ascii="宋体" w:hAnsi="宋体" w:cs="Arial"/>
          <w:sz w:val="21"/>
          <w:szCs w:val="21"/>
        </w:rPr>
      </w:pPr>
      <w:r w:rsidRPr="003E378B">
        <w:rPr>
          <w:rFonts w:ascii="宋体" w:hAnsi="宋体" w:cs="Arial"/>
          <w:sz w:val="21"/>
          <w:szCs w:val="21"/>
        </w:rPr>
        <w:t>(4)投标人违反招标文件第一章10的规定。</w:t>
      </w:r>
    </w:p>
    <w:p w:rsidR="00302793" w:rsidRPr="003E378B" w:rsidRDefault="00302793" w:rsidP="00302793">
      <w:pPr>
        <w:rPr>
          <w:rFonts w:ascii="宋体" w:hAnsi="宋体" w:cs="Arial"/>
          <w:sz w:val="21"/>
          <w:szCs w:val="21"/>
        </w:rPr>
      </w:pPr>
      <w:r w:rsidRPr="003E378B">
        <w:rPr>
          <w:rFonts w:ascii="宋体" w:hAnsi="宋体" w:cs="Arial"/>
          <w:sz w:val="21"/>
          <w:szCs w:val="21"/>
        </w:rPr>
        <w:t>5.1.4.4</w:t>
      </w:r>
      <w:r w:rsidRPr="003E378B">
        <w:rPr>
          <w:rFonts w:ascii="宋体" w:hAnsi="宋体" w:cs="Arial"/>
          <w:sz w:val="21"/>
          <w:szCs w:val="21"/>
        </w:rPr>
        <w:tab/>
        <w:t>所有投标人的投标保证金，将在合同正式签订并生效后5日内退还。</w:t>
      </w:r>
    </w:p>
    <w:p w:rsidR="00302793" w:rsidRPr="003E378B" w:rsidRDefault="00302793" w:rsidP="00302793">
      <w:pPr>
        <w:rPr>
          <w:rFonts w:ascii="宋体" w:hAnsi="宋体" w:cs="Arial"/>
          <w:sz w:val="21"/>
          <w:szCs w:val="21"/>
        </w:rPr>
      </w:pPr>
      <w:r w:rsidRPr="003E378B">
        <w:rPr>
          <w:rFonts w:ascii="宋体" w:hAnsi="宋体" w:cs="Arial"/>
          <w:sz w:val="21"/>
          <w:szCs w:val="21"/>
        </w:rPr>
        <w:t>5.1.5投标人建议</w:t>
      </w:r>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投标人可提出补充建议或说明，提出比招标文件的要求更为合理的建议方案，同时应说明对技术条件、价格等方面的影响。</w:t>
      </w:r>
    </w:p>
    <w:p w:rsidR="00302793" w:rsidRPr="003E378B" w:rsidRDefault="00302793" w:rsidP="00302793">
      <w:pPr>
        <w:rPr>
          <w:rFonts w:ascii="宋体" w:hAnsi="宋体" w:cs="Arial"/>
          <w:sz w:val="21"/>
          <w:szCs w:val="21"/>
        </w:rPr>
      </w:pPr>
      <w:r w:rsidRPr="003E378B">
        <w:rPr>
          <w:rFonts w:ascii="宋体" w:hAnsi="宋体" w:cs="Arial"/>
          <w:sz w:val="21"/>
          <w:szCs w:val="21"/>
        </w:rPr>
        <w:t>5.1.6投标文件的份数和签署</w:t>
      </w:r>
    </w:p>
    <w:p w:rsidR="00302793" w:rsidRPr="003E378B" w:rsidRDefault="00302793" w:rsidP="00302793">
      <w:pPr>
        <w:rPr>
          <w:rFonts w:ascii="宋体" w:hAnsi="宋体" w:cs="Arial"/>
          <w:sz w:val="21"/>
          <w:szCs w:val="21"/>
        </w:rPr>
      </w:pPr>
      <w:r w:rsidRPr="003E378B">
        <w:rPr>
          <w:rFonts w:ascii="宋体" w:hAnsi="宋体" w:cs="Arial"/>
          <w:sz w:val="21"/>
          <w:szCs w:val="21"/>
        </w:rPr>
        <w:t>5.1.6.1投标文件的份数见投标人须知前附表。</w:t>
      </w:r>
    </w:p>
    <w:p w:rsidR="00302793" w:rsidRPr="003E378B" w:rsidRDefault="00302793" w:rsidP="00302793">
      <w:pPr>
        <w:rPr>
          <w:rFonts w:ascii="宋体" w:hAnsi="宋体" w:cs="Arial"/>
          <w:sz w:val="21"/>
          <w:szCs w:val="21"/>
        </w:rPr>
      </w:pPr>
      <w:r w:rsidRPr="003E378B">
        <w:rPr>
          <w:rFonts w:ascii="宋体" w:hAnsi="宋体" w:cs="Arial"/>
          <w:sz w:val="21"/>
          <w:szCs w:val="21"/>
        </w:rPr>
        <w:t>5.1.6.2</w:t>
      </w:r>
      <w:r w:rsidRPr="003E378B">
        <w:rPr>
          <w:rFonts w:ascii="宋体" w:hAnsi="宋体" w:cs="Arial"/>
          <w:b/>
          <w:sz w:val="21"/>
          <w:szCs w:val="21"/>
        </w:rPr>
        <w:t>投标文件正本的每一页均应由投标人法人或其授权代表签字或盖章，报价表每页均应由投标人法人或其授权代表签名并加盖公章。</w:t>
      </w:r>
      <w:r w:rsidRPr="003E378B">
        <w:rPr>
          <w:rFonts w:ascii="宋体" w:hAnsi="宋体" w:cs="Arial" w:hint="eastAsia"/>
          <w:sz w:val="21"/>
          <w:szCs w:val="21"/>
        </w:rPr>
        <w:t>如果电子商务平台的签章文件与书面文件不符，以电子商务平台的签章文件为准。</w:t>
      </w:r>
    </w:p>
    <w:p w:rsidR="00302793" w:rsidRPr="003E378B" w:rsidRDefault="00302793" w:rsidP="00302793">
      <w:pPr>
        <w:rPr>
          <w:rFonts w:ascii="宋体" w:hAnsi="宋体" w:cs="Arial"/>
          <w:sz w:val="21"/>
          <w:szCs w:val="21"/>
        </w:rPr>
      </w:pPr>
      <w:r w:rsidRPr="003E378B">
        <w:rPr>
          <w:rFonts w:ascii="宋体" w:hAnsi="宋体" w:cs="Arial"/>
          <w:sz w:val="21"/>
          <w:szCs w:val="21"/>
        </w:rPr>
        <w:t>5.1.6.3投标文件中有任何行间插字、涂改和增删，必须由投标人法人或其授权代表在旁边签字才有效。</w:t>
      </w:r>
    </w:p>
    <w:p w:rsidR="00302793" w:rsidRPr="003E378B" w:rsidRDefault="00302793" w:rsidP="00302793">
      <w:pPr>
        <w:outlineLvl w:val="2"/>
        <w:rPr>
          <w:rFonts w:ascii="宋体" w:hAnsi="宋体" w:cs="Arial"/>
          <w:b/>
        </w:rPr>
      </w:pPr>
      <w:r w:rsidRPr="003E378B">
        <w:rPr>
          <w:rFonts w:ascii="宋体" w:hAnsi="宋体" w:cs="Arial"/>
          <w:b/>
        </w:rPr>
        <w:t>5.2</w:t>
      </w:r>
      <w:r w:rsidRPr="003E378B">
        <w:rPr>
          <w:rFonts w:ascii="宋体" w:hAnsi="宋体" w:cs="Arial"/>
          <w:b/>
        </w:rPr>
        <w:tab/>
        <w:t>投标报价</w:t>
      </w:r>
    </w:p>
    <w:p w:rsidR="00302793" w:rsidRPr="003E378B" w:rsidRDefault="00302793" w:rsidP="00302793">
      <w:pPr>
        <w:rPr>
          <w:rFonts w:ascii="宋体" w:hAnsi="宋体" w:cs="Arial"/>
          <w:sz w:val="21"/>
          <w:szCs w:val="21"/>
        </w:rPr>
      </w:pPr>
      <w:r w:rsidRPr="003E378B">
        <w:rPr>
          <w:rFonts w:ascii="宋体" w:hAnsi="宋体" w:cs="Arial"/>
          <w:sz w:val="21"/>
          <w:szCs w:val="21"/>
        </w:rPr>
        <w:t>5.2.1投标人应严</w:t>
      </w:r>
      <w:r w:rsidRPr="00E53CAD">
        <w:rPr>
          <w:rFonts w:ascii="宋体" w:hAnsi="宋体" w:cs="Arial"/>
          <w:sz w:val="21"/>
          <w:szCs w:val="21"/>
        </w:rPr>
        <w:t>格按照第</w:t>
      </w:r>
      <w:r w:rsidRPr="00E53CAD">
        <w:rPr>
          <w:rFonts w:ascii="宋体" w:hAnsi="宋体" w:cs="Arial" w:hint="eastAsia"/>
          <w:sz w:val="21"/>
          <w:szCs w:val="21"/>
        </w:rPr>
        <w:t>六</w:t>
      </w:r>
      <w:r w:rsidRPr="00E53CAD">
        <w:rPr>
          <w:rFonts w:ascii="宋体" w:hAnsi="宋体" w:cs="Arial"/>
          <w:sz w:val="21"/>
          <w:szCs w:val="21"/>
        </w:rPr>
        <w:t>章《投标文件</w:t>
      </w:r>
      <w:r w:rsidRPr="00E53CAD">
        <w:rPr>
          <w:rFonts w:ascii="宋体" w:hAnsi="宋体" w:cs="Arial" w:hint="eastAsia"/>
          <w:sz w:val="21"/>
          <w:szCs w:val="21"/>
        </w:rPr>
        <w:t>格式</w:t>
      </w:r>
      <w:r w:rsidRPr="00E53CAD">
        <w:rPr>
          <w:rFonts w:ascii="宋体" w:hAnsi="宋体" w:cs="Arial"/>
          <w:sz w:val="21"/>
          <w:szCs w:val="21"/>
        </w:rPr>
        <w:t>》的格式认真填写价</w:t>
      </w:r>
      <w:r w:rsidRPr="003E378B">
        <w:rPr>
          <w:rFonts w:ascii="宋体" w:hAnsi="宋体" w:cs="Arial"/>
          <w:sz w:val="21"/>
          <w:szCs w:val="21"/>
        </w:rPr>
        <w:t>格表，</w:t>
      </w:r>
      <w:r w:rsidRPr="003E378B">
        <w:rPr>
          <w:rFonts w:ascii="宋体" w:hAnsi="宋体" w:cs="Arial"/>
          <w:b/>
          <w:sz w:val="21"/>
          <w:szCs w:val="21"/>
        </w:rPr>
        <w:t>并装订在投标文件中</w:t>
      </w:r>
      <w:r w:rsidRPr="003E378B">
        <w:rPr>
          <w:rFonts w:ascii="宋体" w:hAnsi="宋体" w:cs="Arial"/>
          <w:sz w:val="21"/>
          <w:szCs w:val="21"/>
        </w:rPr>
        <w:t>。</w:t>
      </w:r>
    </w:p>
    <w:p w:rsidR="00302793" w:rsidRPr="003E378B" w:rsidRDefault="00302793" w:rsidP="00302793">
      <w:pPr>
        <w:rPr>
          <w:rFonts w:ascii="宋体" w:hAnsi="宋体" w:cs="Arial"/>
          <w:sz w:val="21"/>
        </w:rPr>
      </w:pPr>
      <w:r w:rsidRPr="003E378B">
        <w:rPr>
          <w:rFonts w:ascii="宋体" w:hAnsi="宋体" w:cs="Arial"/>
          <w:sz w:val="21"/>
          <w:szCs w:val="21"/>
        </w:rPr>
        <w:t>5.2.2</w:t>
      </w:r>
      <w:r w:rsidRPr="003E378B">
        <w:rPr>
          <w:rFonts w:ascii="宋体" w:hAnsi="宋体" w:cs="Arial"/>
          <w:sz w:val="21"/>
        </w:rPr>
        <w:t>投标人应对每项报价提供详细的费用测算说明，并说明付款进度。</w:t>
      </w:r>
    </w:p>
    <w:p w:rsidR="00302793" w:rsidRPr="003E378B" w:rsidRDefault="00302793" w:rsidP="00302793">
      <w:pPr>
        <w:rPr>
          <w:rFonts w:ascii="宋体" w:hAnsi="宋体" w:cs="Arial"/>
          <w:sz w:val="21"/>
        </w:rPr>
      </w:pPr>
      <w:r w:rsidRPr="003E378B">
        <w:rPr>
          <w:rFonts w:ascii="宋体" w:hAnsi="宋体" w:cs="Arial"/>
          <w:sz w:val="21"/>
        </w:rPr>
        <w:t>5.2.3若单价和总价有差异，以单价为准，并对总价进行修正；</w:t>
      </w:r>
      <w:proofErr w:type="gramStart"/>
      <w:r w:rsidRPr="003E378B">
        <w:rPr>
          <w:rFonts w:ascii="宋体" w:hAnsi="宋体" w:cs="Arial"/>
          <w:sz w:val="21"/>
        </w:rPr>
        <w:t>若数字</w:t>
      </w:r>
      <w:proofErr w:type="gramEnd"/>
      <w:r w:rsidRPr="003E378B">
        <w:rPr>
          <w:rFonts w:ascii="宋体" w:hAnsi="宋体" w:cs="Arial"/>
          <w:sz w:val="21"/>
        </w:rPr>
        <w:t>与文字表示的金额有差异，以文字为准，并对数字作相应的修正。</w:t>
      </w:r>
    </w:p>
    <w:p w:rsidR="00302793" w:rsidRPr="003E378B" w:rsidRDefault="00302793" w:rsidP="00302793">
      <w:pPr>
        <w:rPr>
          <w:rFonts w:ascii="宋体" w:hAnsi="宋体" w:cs="Arial"/>
          <w:sz w:val="21"/>
          <w:szCs w:val="21"/>
        </w:rPr>
      </w:pPr>
      <w:r w:rsidRPr="003E378B">
        <w:rPr>
          <w:rFonts w:ascii="宋体" w:hAnsi="宋体" w:cs="Arial"/>
          <w:sz w:val="21"/>
        </w:rPr>
        <w:t>5.2.4若有折扣和免费服务项目的，必须明确说明。</w:t>
      </w:r>
    </w:p>
    <w:p w:rsidR="00302793" w:rsidRPr="003E378B" w:rsidRDefault="00302793" w:rsidP="00302793">
      <w:pPr>
        <w:rPr>
          <w:rFonts w:ascii="宋体" w:hAnsi="宋体" w:cs="Arial"/>
          <w:sz w:val="21"/>
          <w:szCs w:val="21"/>
        </w:rPr>
      </w:pPr>
      <w:r w:rsidRPr="003E378B">
        <w:rPr>
          <w:rFonts w:ascii="宋体" w:hAnsi="宋体" w:cs="Arial"/>
          <w:sz w:val="21"/>
          <w:szCs w:val="21"/>
        </w:rPr>
        <w:t>5.2.5投标报价应注明有效期，有效期应与投标有效期相一致。</w:t>
      </w:r>
    </w:p>
    <w:p w:rsidR="00302793" w:rsidRPr="003E378B" w:rsidRDefault="00302793" w:rsidP="00302793">
      <w:pPr>
        <w:rPr>
          <w:rFonts w:ascii="宋体" w:hAnsi="宋体" w:cs="Arial"/>
          <w:sz w:val="21"/>
          <w:szCs w:val="21"/>
        </w:rPr>
      </w:pPr>
      <w:r w:rsidRPr="003E378B">
        <w:rPr>
          <w:rFonts w:ascii="宋体" w:hAnsi="宋体" w:cs="Arial"/>
          <w:sz w:val="21"/>
          <w:szCs w:val="21"/>
        </w:rPr>
        <w:t>5.2.6投标人的投标报价为闭口含税价，即在投标有效期内价格固定不变。</w:t>
      </w:r>
    </w:p>
    <w:p w:rsidR="00302793" w:rsidRPr="003E378B" w:rsidRDefault="00302793" w:rsidP="00302793">
      <w:pPr>
        <w:outlineLvl w:val="2"/>
        <w:rPr>
          <w:rFonts w:ascii="宋体" w:hAnsi="宋体" w:cs="Arial"/>
          <w:b/>
        </w:rPr>
      </w:pPr>
      <w:r w:rsidRPr="003E378B">
        <w:rPr>
          <w:rFonts w:ascii="宋体" w:hAnsi="宋体" w:cs="Arial"/>
          <w:b/>
        </w:rPr>
        <w:t>5.3</w:t>
      </w:r>
      <w:r w:rsidRPr="003E378B">
        <w:rPr>
          <w:rFonts w:ascii="宋体" w:hAnsi="宋体" w:cs="Arial"/>
          <w:b/>
        </w:rPr>
        <w:tab/>
        <w:t>投标文件的递交</w:t>
      </w:r>
    </w:p>
    <w:p w:rsidR="00302793" w:rsidRPr="003E378B" w:rsidRDefault="00302793" w:rsidP="00302793">
      <w:pPr>
        <w:rPr>
          <w:rFonts w:ascii="宋体" w:hAnsi="宋体" w:cs="Arial"/>
          <w:sz w:val="21"/>
          <w:szCs w:val="21"/>
        </w:rPr>
      </w:pPr>
      <w:r w:rsidRPr="003E378B">
        <w:rPr>
          <w:rFonts w:ascii="宋体" w:hAnsi="宋体" w:cs="Arial"/>
          <w:sz w:val="21"/>
          <w:szCs w:val="21"/>
        </w:rPr>
        <w:t>5.3.1投标文件的密封与标记</w:t>
      </w:r>
    </w:p>
    <w:p w:rsidR="00302793" w:rsidRPr="003E378B" w:rsidRDefault="00302793" w:rsidP="00302793">
      <w:pPr>
        <w:rPr>
          <w:rFonts w:ascii="宋体" w:hAnsi="宋体" w:cs="Arial"/>
          <w:sz w:val="21"/>
          <w:szCs w:val="21"/>
        </w:rPr>
      </w:pPr>
      <w:r w:rsidRPr="003E378B">
        <w:rPr>
          <w:rFonts w:ascii="宋体" w:hAnsi="宋体" w:cs="Arial"/>
          <w:sz w:val="21"/>
          <w:szCs w:val="21"/>
        </w:rPr>
        <w:t>5.3.1.1投标文件的正本单独密封于一个大信封内。信封上注明项目名称、招标编号、投标人名址及“不准提前启封”字样，信封上应加盖投标人公章。</w:t>
      </w:r>
    </w:p>
    <w:p w:rsidR="00302793" w:rsidRPr="003E378B" w:rsidRDefault="00302793" w:rsidP="00302793">
      <w:pPr>
        <w:rPr>
          <w:rFonts w:ascii="宋体" w:hAnsi="宋体" w:cs="Arial"/>
          <w:sz w:val="21"/>
          <w:szCs w:val="21"/>
        </w:rPr>
      </w:pPr>
      <w:r w:rsidRPr="003E378B">
        <w:rPr>
          <w:rFonts w:ascii="宋体" w:hAnsi="宋体" w:cs="Arial"/>
          <w:sz w:val="21"/>
          <w:szCs w:val="21"/>
        </w:rPr>
        <w:t>5.3.1.2同时提供投标书电子版本一份（WORD格式），与投标保证金（加盖公章的电汇单复印件）</w:t>
      </w:r>
      <w:r w:rsidRPr="003E378B">
        <w:rPr>
          <w:rFonts w:ascii="宋体" w:hAnsi="宋体" w:cs="Arial"/>
          <w:sz w:val="21"/>
          <w:szCs w:val="21"/>
        </w:rPr>
        <w:lastRenderedPageBreak/>
        <w:t>共同密封于一个大信封内，封面上注明项目名称、招标编号、投标人名址、“投标保证金”、“电子版”和“保密”字样。</w:t>
      </w:r>
    </w:p>
    <w:p w:rsidR="00302793" w:rsidRPr="003E378B" w:rsidRDefault="00302793" w:rsidP="00302793">
      <w:pPr>
        <w:rPr>
          <w:rFonts w:ascii="宋体" w:hAnsi="宋体" w:cs="Arial"/>
          <w:sz w:val="21"/>
          <w:szCs w:val="21"/>
        </w:rPr>
      </w:pPr>
      <w:r w:rsidRPr="003E378B">
        <w:rPr>
          <w:rFonts w:ascii="宋体" w:hAnsi="宋体" w:cs="Arial"/>
          <w:sz w:val="21"/>
          <w:szCs w:val="21"/>
        </w:rPr>
        <w:t>5.3.2投标截止日期</w:t>
      </w:r>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投标文件应于投标截止日期</w:t>
      </w:r>
      <w:r w:rsidRPr="003E378B">
        <w:rPr>
          <w:rFonts w:ascii="宋体" w:hAnsi="宋体" w:cs="Arial"/>
          <w:sz w:val="21"/>
          <w:szCs w:val="21"/>
          <w:u w:val="single"/>
        </w:rPr>
        <w:t>（见前附表）</w:t>
      </w:r>
      <w:r w:rsidRPr="003E378B">
        <w:rPr>
          <w:rFonts w:ascii="宋体" w:hAnsi="宋体" w:cs="Arial"/>
          <w:sz w:val="21"/>
          <w:szCs w:val="21"/>
        </w:rPr>
        <w:t>以前送达指定地点，具体地点</w:t>
      </w:r>
      <w:r w:rsidRPr="003E378B">
        <w:rPr>
          <w:rFonts w:ascii="宋体" w:hAnsi="宋体" w:cs="Arial"/>
          <w:sz w:val="21"/>
          <w:szCs w:val="21"/>
          <w:u w:val="single"/>
        </w:rPr>
        <w:t>（见前附表）</w:t>
      </w:r>
      <w:r w:rsidRPr="003E378B">
        <w:rPr>
          <w:rFonts w:ascii="宋体" w:hAnsi="宋体" w:cs="Arial"/>
          <w:sz w:val="21"/>
          <w:szCs w:val="21"/>
        </w:rPr>
        <w:t>。一切迟到的投标文件都将被拒绝。如因特殊客观原因，投标人应于投标截止日期前通告招标人和招标代理机构，并得到其同意者除外。</w:t>
      </w:r>
    </w:p>
    <w:p w:rsidR="00302793" w:rsidRPr="003E378B" w:rsidRDefault="00302793" w:rsidP="00302793">
      <w:pPr>
        <w:rPr>
          <w:rFonts w:ascii="宋体" w:hAnsi="宋体" w:cs="Arial"/>
          <w:sz w:val="21"/>
          <w:szCs w:val="21"/>
        </w:rPr>
      </w:pPr>
      <w:r w:rsidRPr="003E378B">
        <w:rPr>
          <w:rFonts w:ascii="宋体" w:hAnsi="宋体" w:cs="Arial"/>
          <w:sz w:val="21"/>
          <w:szCs w:val="21"/>
        </w:rPr>
        <w:t>5.3.3投标文件的补充，修改和撤回</w:t>
      </w:r>
    </w:p>
    <w:p w:rsidR="00302793" w:rsidRPr="003E378B" w:rsidRDefault="00302793" w:rsidP="00302793">
      <w:pPr>
        <w:rPr>
          <w:rFonts w:ascii="宋体" w:hAnsi="宋体" w:cs="Arial"/>
          <w:sz w:val="21"/>
          <w:szCs w:val="21"/>
        </w:rPr>
      </w:pPr>
      <w:r w:rsidRPr="003E378B">
        <w:rPr>
          <w:rFonts w:ascii="宋体" w:hAnsi="宋体" w:cs="Arial"/>
          <w:sz w:val="21"/>
          <w:szCs w:val="21"/>
        </w:rPr>
        <w:t>5.3.3.1</w:t>
      </w:r>
      <w:r w:rsidRPr="003E378B">
        <w:rPr>
          <w:rFonts w:ascii="宋体" w:hAnsi="宋体" w:cs="Arial"/>
          <w:sz w:val="21"/>
          <w:szCs w:val="21"/>
        </w:rPr>
        <w:tab/>
        <w:t>投标截止日期前，投标人可以书面形式向招标人对业已递交的投标文件提出补充或修改，相应部分以最后的补充和修改为准。该书面材料应密封，由投标人法人或其授权代表签字并加盖公章。</w:t>
      </w:r>
    </w:p>
    <w:p w:rsidR="00302793" w:rsidRPr="003E378B" w:rsidRDefault="00302793" w:rsidP="00302793">
      <w:pPr>
        <w:rPr>
          <w:rFonts w:ascii="宋体" w:hAnsi="宋体" w:cs="Arial"/>
          <w:sz w:val="21"/>
          <w:szCs w:val="21"/>
        </w:rPr>
      </w:pPr>
      <w:r w:rsidRPr="003E378B">
        <w:rPr>
          <w:rFonts w:ascii="宋体" w:hAnsi="宋体" w:cs="Arial"/>
          <w:sz w:val="21"/>
          <w:szCs w:val="21"/>
        </w:rPr>
        <w:t>5.3.3.2</w:t>
      </w:r>
      <w:r w:rsidRPr="003E378B">
        <w:rPr>
          <w:rFonts w:ascii="宋体" w:hAnsi="宋体" w:cs="Arial"/>
          <w:sz w:val="21"/>
          <w:szCs w:val="21"/>
        </w:rPr>
        <w:tab/>
        <w:t>投标人不得在投标截止日期至投标有效期满前撤回投标文件，否则其投标保证金将予以没收。</w:t>
      </w:r>
    </w:p>
    <w:p w:rsidR="00302793" w:rsidRPr="003E378B" w:rsidRDefault="00302793" w:rsidP="00302793">
      <w:pPr>
        <w:rPr>
          <w:rFonts w:ascii="宋体" w:hAnsi="宋体" w:cs="Arial"/>
          <w:sz w:val="21"/>
          <w:szCs w:val="21"/>
        </w:rPr>
      </w:pPr>
      <w:r w:rsidRPr="003E378B">
        <w:rPr>
          <w:rFonts w:ascii="宋体" w:hAnsi="宋体" w:cs="Arial"/>
          <w:sz w:val="21"/>
          <w:szCs w:val="21"/>
        </w:rPr>
        <w:t>5.3.3.3</w:t>
      </w:r>
      <w:r w:rsidRPr="003E378B">
        <w:rPr>
          <w:rFonts w:ascii="宋体" w:hAnsi="宋体" w:cs="Arial"/>
          <w:sz w:val="21"/>
          <w:szCs w:val="21"/>
        </w:rPr>
        <w:tab/>
        <w:t>根据4.3条的规定，招标人有权修改招标文件并酌情延长投标截止日期。在此情况下，投标人受投标截止日期制约的所有权利和义务均应延长至新的截止日期。</w:t>
      </w:r>
    </w:p>
    <w:p w:rsidR="00302793" w:rsidRPr="003E378B" w:rsidRDefault="00302793" w:rsidP="00302793">
      <w:pPr>
        <w:outlineLvl w:val="2"/>
        <w:rPr>
          <w:rFonts w:ascii="宋体" w:hAnsi="宋体" w:cs="Arial"/>
          <w:b/>
        </w:rPr>
      </w:pPr>
      <w:r w:rsidRPr="003E378B">
        <w:rPr>
          <w:rFonts w:ascii="宋体" w:hAnsi="宋体" w:cs="Arial"/>
          <w:b/>
        </w:rPr>
        <w:t>5.4否决投标</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发生下列情况之一者，将被否决投标。</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5.4.1投标文件未按本章5.3.1的规定密封和／或投标文件未按规定加盖公章和签字。</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5.4.2投标文件中无投标保证金，或未按招标文件要求提交投标保证金。</w:t>
      </w:r>
    </w:p>
    <w:p w:rsidR="00302793" w:rsidRPr="003E378B" w:rsidRDefault="00302793" w:rsidP="00302793">
      <w:pPr>
        <w:rPr>
          <w:rFonts w:ascii="宋体" w:hAnsi="宋体" w:cs="Arial"/>
          <w:sz w:val="21"/>
          <w:szCs w:val="21"/>
        </w:rPr>
      </w:pPr>
      <w:r w:rsidRPr="003E378B">
        <w:rPr>
          <w:rFonts w:ascii="宋体" w:hAnsi="宋体" w:cs="Arial"/>
          <w:sz w:val="21"/>
          <w:szCs w:val="21"/>
        </w:rPr>
        <w:t>5.4.3投标文件未按本章5.1的规定格式、内容填写和／或投标文件内容与招标文件有严重背离。</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5.4.4在投标文件中有两个以上的报价（除招标文件要求外），且未明确哪个报价有效。</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5.4.5投标文件未能对招标文件</w:t>
      </w:r>
      <w:proofErr w:type="gramStart"/>
      <w:r w:rsidRPr="003E378B">
        <w:rPr>
          <w:rFonts w:ascii="宋体" w:hAnsi="宋体" w:cs="Arial"/>
          <w:sz w:val="21"/>
          <w:szCs w:val="21"/>
        </w:rPr>
        <w:t>作出</w:t>
      </w:r>
      <w:proofErr w:type="gramEnd"/>
      <w:r w:rsidRPr="003E378B">
        <w:rPr>
          <w:rFonts w:ascii="宋体" w:hAnsi="宋体" w:cs="Arial"/>
          <w:sz w:val="21"/>
          <w:szCs w:val="21"/>
        </w:rPr>
        <w:t>实质性响应，存在重大偏差。</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5.4.6含有招标人不能接受的条件。</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5.4.7对合同中规定的双方的权利和义务作实质性修改。</w:t>
      </w:r>
    </w:p>
    <w:p w:rsidR="00302793" w:rsidRPr="003E378B" w:rsidRDefault="00302793" w:rsidP="00302793">
      <w:pPr>
        <w:ind w:left="836" w:hanging="836"/>
        <w:rPr>
          <w:rFonts w:ascii="宋体" w:hAnsi="宋体" w:cs="Arial"/>
          <w:sz w:val="21"/>
          <w:szCs w:val="21"/>
        </w:rPr>
      </w:pPr>
      <w:r w:rsidRPr="003E378B">
        <w:rPr>
          <w:rFonts w:ascii="宋体" w:hAnsi="宋体" w:cs="Arial"/>
          <w:sz w:val="21"/>
          <w:szCs w:val="21"/>
        </w:rPr>
        <w:t>5.4.8纠正这种偏差或保留将会对投标竞争产生不公正的影响。</w:t>
      </w:r>
    </w:p>
    <w:p w:rsidR="00302793" w:rsidRPr="003E378B" w:rsidRDefault="00302793" w:rsidP="00302793">
      <w:pPr>
        <w:keepNext/>
        <w:keepLines/>
        <w:widowControl/>
        <w:spacing w:beforeAutospacing="1" w:afterAutospacing="1"/>
        <w:jc w:val="left"/>
        <w:outlineLvl w:val="1"/>
        <w:rPr>
          <w:rFonts w:ascii="宋体" w:hAnsi="宋体" w:cs="Arial"/>
          <w:bCs/>
          <w:kern w:val="0"/>
          <w:sz w:val="32"/>
        </w:rPr>
      </w:pPr>
      <w:bookmarkStart w:id="62" w:name="_Toc485330951"/>
      <w:bookmarkStart w:id="63" w:name="_Toc516484432"/>
      <w:bookmarkStart w:id="64" w:name="_Toc57531032"/>
      <w:bookmarkStart w:id="65" w:name="_Toc517347533"/>
      <w:bookmarkStart w:id="66" w:name="_Toc41356923"/>
      <w:bookmarkStart w:id="67" w:name="_Toc59167047"/>
      <w:bookmarkStart w:id="68" w:name="_Toc69919937"/>
      <w:bookmarkStart w:id="69" w:name="_Toc18334055"/>
      <w:bookmarkStart w:id="70" w:name="_Toc22650203"/>
      <w:bookmarkStart w:id="71" w:name="_Toc24966365"/>
      <w:r w:rsidRPr="003E378B">
        <w:rPr>
          <w:rFonts w:ascii="宋体" w:hAnsi="宋体" w:cs="Arial"/>
          <w:b/>
          <w:bCs/>
          <w:kern w:val="0"/>
          <w:sz w:val="32"/>
          <w:szCs w:val="32"/>
        </w:rPr>
        <w:t>6开标</w:t>
      </w:r>
      <w:bookmarkEnd w:id="62"/>
      <w:bookmarkEnd w:id="63"/>
      <w:bookmarkEnd w:id="64"/>
      <w:bookmarkEnd w:id="65"/>
      <w:bookmarkEnd w:id="66"/>
      <w:bookmarkEnd w:id="67"/>
      <w:bookmarkEnd w:id="68"/>
      <w:bookmarkEnd w:id="69"/>
      <w:bookmarkEnd w:id="70"/>
      <w:bookmarkEnd w:id="71"/>
    </w:p>
    <w:p w:rsidR="00302793" w:rsidRPr="003E378B" w:rsidRDefault="00302793" w:rsidP="00302793">
      <w:pPr>
        <w:rPr>
          <w:rFonts w:ascii="宋体" w:hAnsi="宋体" w:cs="Arial"/>
          <w:sz w:val="21"/>
          <w:szCs w:val="21"/>
        </w:rPr>
      </w:pPr>
      <w:r w:rsidRPr="003E378B">
        <w:rPr>
          <w:rFonts w:ascii="宋体" w:hAnsi="宋体" w:cs="Arial"/>
          <w:sz w:val="21"/>
          <w:szCs w:val="21"/>
        </w:rPr>
        <w:t>6.1开标时间：（见前附表）。</w:t>
      </w:r>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开标地点：（见前附表）。</w:t>
      </w:r>
    </w:p>
    <w:p w:rsidR="00302793" w:rsidRPr="003E378B" w:rsidRDefault="00302793" w:rsidP="00302793">
      <w:pPr>
        <w:rPr>
          <w:rFonts w:ascii="宋体" w:hAnsi="宋体" w:cs="Arial"/>
          <w:sz w:val="21"/>
          <w:szCs w:val="21"/>
        </w:rPr>
      </w:pPr>
      <w:r w:rsidRPr="003E378B">
        <w:rPr>
          <w:rFonts w:ascii="宋体" w:hAnsi="宋体" w:cs="Arial"/>
          <w:sz w:val="21"/>
          <w:szCs w:val="21"/>
        </w:rPr>
        <w:t>6.2</w:t>
      </w:r>
      <w:r w:rsidRPr="003E378B">
        <w:rPr>
          <w:rFonts w:ascii="宋体" w:hAnsi="宋体" w:cs="Arial" w:hint="eastAsia"/>
          <w:sz w:val="21"/>
          <w:szCs w:val="21"/>
        </w:rPr>
        <w:t>开标程序</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lastRenderedPageBreak/>
        <w:t>开标可由招标代理机构或招标人主持，邀请招、投标人代表和有关单位代表参加；</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开标工作人员由拆封、唱标、监督、记录等人员组成；</w:t>
      </w:r>
    </w:p>
    <w:p w:rsidR="00302793" w:rsidRPr="003E378B" w:rsidRDefault="00302793" w:rsidP="00302793">
      <w:pPr>
        <w:rPr>
          <w:rFonts w:ascii="宋体" w:hAnsi="宋体" w:cs="Arial"/>
          <w:sz w:val="21"/>
          <w:szCs w:val="21"/>
        </w:rPr>
      </w:pPr>
      <w:r>
        <w:rPr>
          <w:rFonts w:ascii="宋体" w:hAnsi="宋体" w:cs="Arial" w:hint="eastAsia"/>
          <w:sz w:val="21"/>
          <w:szCs w:val="21"/>
        </w:rPr>
        <w:t>中国水利电力物资集团有限公司</w:t>
      </w:r>
      <w:r w:rsidRPr="003E378B">
        <w:rPr>
          <w:rFonts w:ascii="宋体" w:hAnsi="宋体" w:cs="Arial" w:hint="eastAsia"/>
          <w:sz w:val="21"/>
          <w:szCs w:val="21"/>
        </w:rPr>
        <w:t>服务</w:t>
      </w:r>
      <w:proofErr w:type="gramStart"/>
      <w:r w:rsidRPr="003E378B">
        <w:rPr>
          <w:rFonts w:ascii="宋体" w:hAnsi="宋体" w:cs="Arial" w:hint="eastAsia"/>
          <w:sz w:val="21"/>
          <w:szCs w:val="21"/>
        </w:rPr>
        <w:t>类集中</w:t>
      </w:r>
      <w:proofErr w:type="gramEnd"/>
      <w:r w:rsidRPr="003E378B">
        <w:rPr>
          <w:rFonts w:ascii="宋体" w:hAnsi="宋体" w:cs="Arial" w:hint="eastAsia"/>
          <w:sz w:val="21"/>
          <w:szCs w:val="21"/>
        </w:rPr>
        <w:t>招标，开标方式为以电子投标文件为准的电子开标方式。不再对纸质投标文件进行拆封、唱标。</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开标方式见投标人须知前附表；</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开标会上允许投标人记录；</w:t>
      </w:r>
    </w:p>
    <w:p w:rsidR="00302793" w:rsidRPr="003E378B" w:rsidRDefault="00302793" w:rsidP="00302793">
      <w:pPr>
        <w:rPr>
          <w:rFonts w:ascii="宋体" w:hAnsi="宋体" w:cs="Arial"/>
          <w:sz w:val="21"/>
          <w:szCs w:val="21"/>
        </w:rPr>
      </w:pPr>
      <w:proofErr w:type="gramStart"/>
      <w:r w:rsidRPr="003E378B">
        <w:rPr>
          <w:rFonts w:ascii="宋体" w:hAnsi="宋体" w:cs="Arial" w:hint="eastAsia"/>
          <w:sz w:val="21"/>
          <w:szCs w:val="21"/>
        </w:rPr>
        <w:t>唱标应由</w:t>
      </w:r>
      <w:proofErr w:type="gramEnd"/>
      <w:r w:rsidRPr="003E378B">
        <w:rPr>
          <w:rFonts w:ascii="宋体" w:hAnsi="宋体" w:cs="Arial" w:hint="eastAsia"/>
          <w:sz w:val="21"/>
          <w:szCs w:val="21"/>
        </w:rPr>
        <w:t>招标代理机构指定专人作记录，并由投标人、招标人和招标代理机构代表签字，记录应存档并送有关部门备查；</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监督人将对开标的整个过程进行监督。</w:t>
      </w:r>
    </w:p>
    <w:p w:rsidR="00302793" w:rsidRPr="003E378B" w:rsidRDefault="00302793" w:rsidP="00302793">
      <w:pPr>
        <w:rPr>
          <w:rFonts w:ascii="宋体" w:hAnsi="宋体" w:cs="Arial"/>
          <w:sz w:val="21"/>
          <w:szCs w:val="21"/>
        </w:rPr>
      </w:pPr>
      <w:r w:rsidRPr="003E378B">
        <w:rPr>
          <w:rFonts w:ascii="宋体" w:hAnsi="宋体" w:cs="Arial"/>
          <w:sz w:val="21"/>
          <w:szCs w:val="21"/>
        </w:rPr>
        <w:t>6.3开标方式</w:t>
      </w:r>
    </w:p>
    <w:p w:rsidR="00302793" w:rsidRPr="003E378B" w:rsidRDefault="00302793" w:rsidP="00302793">
      <w:pPr>
        <w:rPr>
          <w:rFonts w:ascii="宋体" w:hAnsi="宋体" w:cs="Arial"/>
          <w:sz w:val="21"/>
          <w:szCs w:val="21"/>
        </w:rPr>
      </w:pPr>
      <w:r w:rsidRPr="004513C5">
        <w:rPr>
          <w:rFonts w:ascii="宋体" w:hAnsi="宋体" w:cs="Arial"/>
          <w:sz w:val="21"/>
          <w:szCs w:val="21"/>
        </w:rPr>
        <w:t>6.3.1采用</w:t>
      </w:r>
      <w:proofErr w:type="gramStart"/>
      <w:r w:rsidRPr="004513C5">
        <w:rPr>
          <w:rFonts w:ascii="宋体" w:hAnsi="宋体" w:cs="Arial"/>
          <w:sz w:val="21"/>
          <w:szCs w:val="21"/>
        </w:rPr>
        <w:t>一</w:t>
      </w:r>
      <w:proofErr w:type="gramEnd"/>
      <w:r w:rsidRPr="004513C5">
        <w:rPr>
          <w:rFonts w:ascii="宋体" w:hAnsi="宋体" w:cs="Arial"/>
          <w:sz w:val="21"/>
          <w:szCs w:val="21"/>
        </w:rPr>
        <w:t>步法开标方式，即同时开启技术商务标和价格标。</w:t>
      </w:r>
    </w:p>
    <w:p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72" w:name="_Toc41356924"/>
      <w:bookmarkStart w:id="73" w:name="_Toc59167048"/>
      <w:bookmarkStart w:id="74" w:name="_Toc485330952"/>
      <w:bookmarkStart w:id="75" w:name="_Toc517347534"/>
      <w:bookmarkStart w:id="76" w:name="_Toc516484433"/>
      <w:bookmarkStart w:id="77" w:name="_Toc57531033"/>
      <w:bookmarkStart w:id="78" w:name="_Toc69919938"/>
      <w:bookmarkStart w:id="79" w:name="_Toc18334056"/>
      <w:bookmarkStart w:id="80" w:name="_Toc22650204"/>
      <w:bookmarkStart w:id="81" w:name="_Toc24966366"/>
      <w:r w:rsidRPr="003E378B">
        <w:rPr>
          <w:rFonts w:ascii="宋体" w:hAnsi="宋体" w:cs="Arial"/>
          <w:b/>
          <w:bCs/>
          <w:kern w:val="0"/>
          <w:sz w:val="32"/>
          <w:szCs w:val="32"/>
        </w:rPr>
        <w:t>7评标</w:t>
      </w:r>
      <w:bookmarkEnd w:id="72"/>
      <w:bookmarkEnd w:id="73"/>
      <w:bookmarkEnd w:id="74"/>
      <w:bookmarkEnd w:id="75"/>
      <w:bookmarkEnd w:id="76"/>
      <w:bookmarkEnd w:id="77"/>
      <w:bookmarkEnd w:id="78"/>
      <w:bookmarkEnd w:id="79"/>
      <w:bookmarkEnd w:id="80"/>
      <w:bookmarkEnd w:id="81"/>
    </w:p>
    <w:p w:rsidR="00302793" w:rsidRPr="003E378B" w:rsidRDefault="00302793" w:rsidP="00302793">
      <w:pPr>
        <w:rPr>
          <w:rFonts w:ascii="宋体" w:hAnsi="宋体" w:cs="Arial"/>
          <w:sz w:val="21"/>
          <w:szCs w:val="21"/>
        </w:rPr>
      </w:pPr>
      <w:r w:rsidRPr="003E378B">
        <w:rPr>
          <w:rFonts w:ascii="宋体" w:hAnsi="宋体" w:cs="Arial"/>
          <w:sz w:val="21"/>
          <w:szCs w:val="21"/>
        </w:rPr>
        <w:t>7.1评标委员会将依据本招标文件</w:t>
      </w:r>
      <w:r w:rsidRPr="003E378B">
        <w:rPr>
          <w:rFonts w:ascii="宋体" w:hAnsi="宋体" w:cs="Arial" w:hint="eastAsia"/>
          <w:sz w:val="21"/>
          <w:szCs w:val="21"/>
        </w:rPr>
        <w:t>第三章</w:t>
      </w:r>
      <w:r w:rsidRPr="003E378B">
        <w:rPr>
          <w:rFonts w:ascii="宋体" w:hAnsi="宋体" w:cs="Arial"/>
          <w:sz w:val="21"/>
          <w:szCs w:val="21"/>
        </w:rPr>
        <w:t>《评标办法》对投标人的投标进行综合评价。</w:t>
      </w:r>
    </w:p>
    <w:p w:rsidR="00302793" w:rsidRPr="003E378B" w:rsidRDefault="00302793" w:rsidP="00302793">
      <w:pPr>
        <w:rPr>
          <w:rFonts w:ascii="宋体" w:hAnsi="宋体" w:cs="Arial"/>
          <w:sz w:val="21"/>
          <w:szCs w:val="21"/>
        </w:rPr>
      </w:pPr>
      <w:r w:rsidRPr="003E378B">
        <w:rPr>
          <w:rFonts w:ascii="宋体" w:hAnsi="宋体" w:cs="Arial"/>
          <w:sz w:val="21"/>
          <w:szCs w:val="21"/>
        </w:rPr>
        <w:t>7.2招标人鼓励投标人合理低价中标，同时保证质量，但不保证报价最低的投标人中标，对未中标的投标人无解释的义务。</w:t>
      </w:r>
    </w:p>
    <w:p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82" w:name="_Toc57531035"/>
      <w:bookmarkStart w:id="83" w:name="_Toc41356926"/>
      <w:bookmarkStart w:id="84" w:name="_Toc516484434"/>
      <w:bookmarkStart w:id="85" w:name="_Toc59167050"/>
      <w:bookmarkStart w:id="86" w:name="_Toc69919940"/>
      <w:bookmarkStart w:id="87" w:name="_Toc485330953"/>
      <w:bookmarkStart w:id="88" w:name="_Toc517347535"/>
      <w:bookmarkStart w:id="89" w:name="_Toc18334057"/>
      <w:bookmarkStart w:id="90" w:name="_Toc22650205"/>
      <w:bookmarkStart w:id="91" w:name="_Toc24966367"/>
      <w:r w:rsidRPr="003E378B">
        <w:rPr>
          <w:rFonts w:ascii="宋体" w:hAnsi="宋体" w:cs="Arial"/>
          <w:b/>
          <w:bCs/>
          <w:kern w:val="0"/>
          <w:sz w:val="32"/>
          <w:szCs w:val="32"/>
        </w:rPr>
        <w:t>8定标</w:t>
      </w:r>
      <w:bookmarkEnd w:id="82"/>
      <w:bookmarkEnd w:id="83"/>
      <w:bookmarkEnd w:id="84"/>
      <w:bookmarkEnd w:id="85"/>
      <w:bookmarkEnd w:id="86"/>
      <w:bookmarkEnd w:id="87"/>
      <w:bookmarkEnd w:id="88"/>
      <w:bookmarkEnd w:id="89"/>
      <w:bookmarkEnd w:id="90"/>
      <w:bookmarkEnd w:id="91"/>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评标委员会根据投标人最终排序，提出中标候选人名单，经批准后定标。</w:t>
      </w:r>
    </w:p>
    <w:p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92" w:name="_Toc69919941"/>
      <w:bookmarkStart w:id="93" w:name="_Toc517347536"/>
      <w:bookmarkStart w:id="94" w:name="_Toc57531036"/>
      <w:bookmarkStart w:id="95" w:name="_Toc41356927"/>
      <w:bookmarkStart w:id="96" w:name="_Toc516484435"/>
      <w:bookmarkStart w:id="97" w:name="_Toc59167051"/>
      <w:bookmarkStart w:id="98" w:name="_Toc18334058"/>
      <w:bookmarkStart w:id="99" w:name="_Toc22650206"/>
      <w:bookmarkStart w:id="100" w:name="_Toc24966368"/>
      <w:r w:rsidRPr="003E378B">
        <w:rPr>
          <w:rFonts w:ascii="宋体" w:hAnsi="宋体" w:cs="Arial"/>
          <w:b/>
          <w:bCs/>
          <w:kern w:val="0"/>
          <w:sz w:val="32"/>
          <w:szCs w:val="32"/>
        </w:rPr>
        <w:t>9授予合同</w:t>
      </w:r>
      <w:bookmarkEnd w:id="92"/>
      <w:bookmarkEnd w:id="93"/>
      <w:bookmarkEnd w:id="94"/>
      <w:bookmarkEnd w:id="95"/>
      <w:bookmarkEnd w:id="96"/>
      <w:bookmarkEnd w:id="97"/>
      <w:bookmarkEnd w:id="98"/>
      <w:bookmarkEnd w:id="99"/>
      <w:bookmarkEnd w:id="100"/>
    </w:p>
    <w:p w:rsidR="00302793" w:rsidRPr="003E378B" w:rsidRDefault="00302793" w:rsidP="00302793">
      <w:pPr>
        <w:outlineLvl w:val="2"/>
        <w:rPr>
          <w:rFonts w:ascii="宋体" w:hAnsi="宋体" w:cs="Arial"/>
          <w:b/>
        </w:rPr>
      </w:pPr>
      <w:r w:rsidRPr="003E378B">
        <w:rPr>
          <w:rFonts w:ascii="宋体" w:hAnsi="宋体" w:cs="Arial"/>
          <w:b/>
        </w:rPr>
        <w:t>9.1中标通知</w:t>
      </w:r>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根据定标结果，招标人向中标人发出《中标通知书》，同时通知所有未中标人。</w:t>
      </w:r>
    </w:p>
    <w:p w:rsidR="00302793" w:rsidRPr="003E378B" w:rsidRDefault="00302793" w:rsidP="00302793">
      <w:pPr>
        <w:outlineLvl w:val="2"/>
        <w:rPr>
          <w:rFonts w:ascii="宋体" w:hAnsi="宋体" w:cs="Arial"/>
          <w:b/>
        </w:rPr>
      </w:pPr>
      <w:r w:rsidRPr="003E378B">
        <w:rPr>
          <w:rFonts w:ascii="宋体" w:hAnsi="宋体" w:cs="Arial"/>
          <w:b/>
        </w:rPr>
        <w:t>9.2签约</w:t>
      </w:r>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中标人在接到《中标通知书》后，必须在规定的时间内，准时派授权代表到指定地点按招标文件规定的合同条款和格式与项目法人签订合同。合同的每一页（包括所有附件）均应校签。合同价格、合同条款、技术要求和服务范围等不得与中标状态有任何改变。合同签订并生效后15日内，招标人退还所有投标人的投标保证金。</w:t>
      </w:r>
    </w:p>
    <w:p w:rsidR="00302793" w:rsidRPr="003E378B" w:rsidRDefault="00302793" w:rsidP="00302793">
      <w:pPr>
        <w:outlineLvl w:val="2"/>
        <w:rPr>
          <w:rFonts w:ascii="宋体" w:hAnsi="宋体" w:cs="Arial"/>
          <w:b/>
        </w:rPr>
      </w:pPr>
      <w:r w:rsidRPr="003E378B">
        <w:rPr>
          <w:rFonts w:ascii="宋体" w:hAnsi="宋体" w:cs="Arial"/>
          <w:b/>
        </w:rPr>
        <w:lastRenderedPageBreak/>
        <w:t>9.3合同生效</w:t>
      </w:r>
    </w:p>
    <w:p w:rsidR="00302793" w:rsidRPr="003E378B" w:rsidRDefault="00302793" w:rsidP="00302793">
      <w:pPr>
        <w:ind w:firstLineChars="202" w:firstLine="424"/>
        <w:rPr>
          <w:rFonts w:ascii="宋体" w:hAnsi="宋体" w:cs="Arial"/>
          <w:sz w:val="21"/>
          <w:szCs w:val="21"/>
        </w:rPr>
      </w:pPr>
      <w:r w:rsidRPr="003E378B">
        <w:rPr>
          <w:rFonts w:ascii="宋体" w:hAnsi="宋体" w:cs="Arial"/>
          <w:sz w:val="21"/>
          <w:szCs w:val="21"/>
        </w:rPr>
        <w:t>合同经双方法定代表人或授权代理人签字/盖章后即生效。</w:t>
      </w:r>
    </w:p>
    <w:p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101" w:name="_Toc517347537"/>
      <w:bookmarkStart w:id="102" w:name="_Toc69919942"/>
      <w:bookmarkStart w:id="103" w:name="_Toc57531037"/>
      <w:bookmarkStart w:id="104" w:name="_Toc41356928"/>
      <w:bookmarkStart w:id="105" w:name="_Toc59167052"/>
      <w:bookmarkStart w:id="106" w:name="_Toc516484436"/>
      <w:bookmarkStart w:id="107" w:name="_Toc18334059"/>
      <w:bookmarkStart w:id="108" w:name="_Toc22650207"/>
      <w:bookmarkStart w:id="109" w:name="_Toc24966369"/>
      <w:r w:rsidRPr="003E378B">
        <w:rPr>
          <w:rFonts w:ascii="宋体" w:hAnsi="宋体" w:cs="Arial"/>
          <w:b/>
          <w:bCs/>
          <w:kern w:val="0"/>
          <w:sz w:val="32"/>
          <w:szCs w:val="32"/>
        </w:rPr>
        <w:t>10纪律与保密</w:t>
      </w:r>
      <w:bookmarkEnd w:id="101"/>
      <w:bookmarkEnd w:id="102"/>
      <w:bookmarkEnd w:id="103"/>
      <w:bookmarkEnd w:id="104"/>
      <w:bookmarkEnd w:id="105"/>
      <w:bookmarkEnd w:id="106"/>
      <w:bookmarkEnd w:id="107"/>
      <w:bookmarkEnd w:id="108"/>
      <w:bookmarkEnd w:id="109"/>
    </w:p>
    <w:p w:rsidR="00302793" w:rsidRPr="003E378B" w:rsidRDefault="00302793" w:rsidP="00302793">
      <w:pPr>
        <w:rPr>
          <w:rFonts w:ascii="宋体" w:hAnsi="宋体" w:cs="Arial"/>
          <w:sz w:val="21"/>
          <w:szCs w:val="21"/>
        </w:rPr>
      </w:pPr>
      <w:r w:rsidRPr="003E378B">
        <w:rPr>
          <w:rFonts w:ascii="宋体" w:hAnsi="宋体" w:cs="Arial"/>
          <w:sz w:val="21"/>
          <w:szCs w:val="21"/>
        </w:rPr>
        <w:t>10.1从投标截止日期到授予合同时止，有关投标文件的审查、澄清、评议以及有关授予合同的意向等一切情况都不得透露给投标人或与上述工作无关的单位和个人。</w:t>
      </w:r>
    </w:p>
    <w:p w:rsidR="00302793" w:rsidRPr="003E378B" w:rsidRDefault="00302793" w:rsidP="00302793">
      <w:pPr>
        <w:rPr>
          <w:rFonts w:ascii="宋体" w:hAnsi="宋体" w:cs="Arial"/>
          <w:sz w:val="21"/>
          <w:szCs w:val="21"/>
        </w:rPr>
      </w:pPr>
      <w:r w:rsidRPr="003E378B">
        <w:rPr>
          <w:rFonts w:ascii="宋体" w:hAnsi="宋体" w:cs="Arial"/>
          <w:sz w:val="21"/>
          <w:szCs w:val="21"/>
        </w:rPr>
        <w:t>10.2参与评标的人员应严格遵守国家有关保密的法律、法规和规定，严格自律，并接受上级主管部门和有关部门的审计和监督。</w:t>
      </w:r>
    </w:p>
    <w:p w:rsidR="00302793" w:rsidRPr="003E378B" w:rsidRDefault="00302793" w:rsidP="00302793">
      <w:pPr>
        <w:rPr>
          <w:rFonts w:ascii="宋体" w:hAnsi="宋体" w:cs="Arial"/>
          <w:sz w:val="21"/>
          <w:szCs w:val="21"/>
        </w:rPr>
      </w:pPr>
      <w:r w:rsidRPr="003E378B">
        <w:rPr>
          <w:rFonts w:ascii="宋体" w:hAnsi="宋体" w:cs="Arial"/>
          <w:sz w:val="21"/>
          <w:szCs w:val="21"/>
        </w:rPr>
        <w:t>10.3投标人申报的关于资质、资格、资信、业绩等的文件和材料必须真实准确，不得弄虚作假，不得蓄意隐瞒。</w:t>
      </w:r>
    </w:p>
    <w:p w:rsidR="00302793" w:rsidRPr="003E378B" w:rsidRDefault="00302793" w:rsidP="00302793">
      <w:pPr>
        <w:rPr>
          <w:rFonts w:ascii="宋体" w:hAnsi="宋体" w:cs="Arial"/>
          <w:sz w:val="21"/>
          <w:szCs w:val="21"/>
        </w:rPr>
      </w:pPr>
      <w:r w:rsidRPr="003E378B">
        <w:rPr>
          <w:rFonts w:ascii="宋体" w:hAnsi="宋体" w:cs="Arial"/>
          <w:sz w:val="21"/>
          <w:szCs w:val="21"/>
        </w:rPr>
        <w:t>10.4投标人不得串通作弊，哄抬标价，致使定标困难或无法定标。</w:t>
      </w:r>
    </w:p>
    <w:p w:rsidR="00302793" w:rsidRPr="003E378B" w:rsidRDefault="00302793" w:rsidP="00302793">
      <w:pPr>
        <w:rPr>
          <w:rFonts w:ascii="宋体" w:hAnsi="宋体" w:cs="Arial"/>
          <w:sz w:val="21"/>
          <w:szCs w:val="21"/>
        </w:rPr>
      </w:pPr>
      <w:r w:rsidRPr="003E378B">
        <w:rPr>
          <w:rFonts w:ascii="宋体" w:hAnsi="宋体" w:cs="Arial"/>
          <w:sz w:val="21"/>
          <w:szCs w:val="21"/>
        </w:rPr>
        <w:t>10.5投标不得采用不正当手段妨碍、排挤其它投标人，扰乱招标市场，破坏公平竞争。</w:t>
      </w:r>
    </w:p>
    <w:p w:rsidR="00302793" w:rsidRPr="003E378B" w:rsidRDefault="00302793" w:rsidP="00302793">
      <w:pPr>
        <w:rPr>
          <w:rFonts w:ascii="宋体" w:hAnsi="宋体" w:cs="Arial"/>
          <w:sz w:val="21"/>
          <w:szCs w:val="21"/>
        </w:rPr>
      </w:pPr>
      <w:r w:rsidRPr="003E378B">
        <w:rPr>
          <w:rFonts w:ascii="宋体" w:hAnsi="宋体" w:cs="Arial"/>
          <w:sz w:val="21"/>
          <w:szCs w:val="21"/>
        </w:rPr>
        <w:t>10.6投标人不得以任何形式打听和搜集评标机密，不得以任何形式干扰评标或授标工作。</w:t>
      </w:r>
    </w:p>
    <w:p w:rsidR="00302793" w:rsidRPr="003E378B" w:rsidRDefault="00302793" w:rsidP="00302793">
      <w:pPr>
        <w:rPr>
          <w:rFonts w:ascii="宋体" w:hAnsi="宋体" w:cs="Arial"/>
          <w:sz w:val="21"/>
          <w:szCs w:val="21"/>
        </w:rPr>
      </w:pPr>
      <w:r w:rsidRPr="003E378B">
        <w:rPr>
          <w:rFonts w:ascii="宋体" w:hAnsi="宋体" w:cs="Arial"/>
          <w:sz w:val="21"/>
          <w:szCs w:val="21"/>
        </w:rPr>
        <w:t>10.7投标人若违反上述要求，其投标将被废除。</w:t>
      </w:r>
    </w:p>
    <w:p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110" w:name="_Toc517347538"/>
      <w:bookmarkStart w:id="111" w:name="_Toc516484437"/>
      <w:bookmarkStart w:id="112" w:name="_Toc18334060"/>
      <w:bookmarkStart w:id="113" w:name="_Toc22650208"/>
      <w:bookmarkStart w:id="114" w:name="_Toc24966370"/>
      <w:r w:rsidRPr="003E378B">
        <w:rPr>
          <w:rFonts w:ascii="宋体" w:hAnsi="宋体" w:cs="Arial"/>
          <w:b/>
          <w:bCs/>
          <w:kern w:val="0"/>
          <w:sz w:val="32"/>
          <w:szCs w:val="32"/>
        </w:rPr>
        <w:t>11招标的撤回</w:t>
      </w:r>
      <w:bookmarkEnd w:id="110"/>
      <w:bookmarkEnd w:id="111"/>
      <w:bookmarkEnd w:id="112"/>
      <w:bookmarkEnd w:id="113"/>
      <w:bookmarkEnd w:id="114"/>
    </w:p>
    <w:p w:rsidR="00302793" w:rsidRPr="003E378B" w:rsidRDefault="00302793" w:rsidP="00302793">
      <w:pPr>
        <w:rPr>
          <w:rFonts w:ascii="宋体" w:hAnsi="宋体" w:cs="Arial"/>
          <w:sz w:val="21"/>
          <w:szCs w:val="21"/>
        </w:rPr>
      </w:pPr>
      <w:r w:rsidRPr="003E378B">
        <w:rPr>
          <w:rFonts w:ascii="宋体" w:hAnsi="宋体" w:cs="Arial"/>
          <w:sz w:val="21"/>
          <w:szCs w:val="21"/>
        </w:rPr>
        <w:t>11.1招标人在授予合同前的任何时候仍保留接受或拒绝任何投标和拒绝所有投标的权利。而且，无须向受影响的投标人承担任何责任，同时也无须通知受影响的投标人有关招标人这样做的原因。投标人由此引起的一切损失和费用由投标人自行承担。</w:t>
      </w:r>
    </w:p>
    <w:p w:rsidR="00302793" w:rsidRPr="003E378B" w:rsidRDefault="00302793" w:rsidP="00302793">
      <w:pPr>
        <w:keepNext/>
        <w:keepLines/>
        <w:widowControl/>
        <w:spacing w:beforeAutospacing="1" w:afterAutospacing="1"/>
        <w:jc w:val="left"/>
        <w:outlineLvl w:val="1"/>
        <w:rPr>
          <w:rFonts w:ascii="宋体" w:hAnsi="宋体" w:cs="Arial"/>
          <w:b/>
          <w:bCs/>
          <w:kern w:val="0"/>
          <w:sz w:val="32"/>
          <w:szCs w:val="32"/>
        </w:rPr>
      </w:pPr>
      <w:bookmarkStart w:id="115" w:name="_Toc516484438"/>
      <w:bookmarkStart w:id="116" w:name="_Toc517347539"/>
      <w:bookmarkStart w:id="117" w:name="_Toc18334061"/>
      <w:bookmarkStart w:id="118" w:name="_Toc22650209"/>
      <w:bookmarkStart w:id="119" w:name="_Toc24966371"/>
      <w:r w:rsidRPr="003E378B">
        <w:rPr>
          <w:rFonts w:ascii="宋体" w:hAnsi="宋体" w:cs="Arial"/>
          <w:b/>
          <w:bCs/>
          <w:kern w:val="0"/>
          <w:sz w:val="32"/>
          <w:szCs w:val="32"/>
        </w:rPr>
        <w:t>12投标费用</w:t>
      </w:r>
      <w:bookmarkEnd w:id="115"/>
      <w:bookmarkEnd w:id="116"/>
      <w:bookmarkEnd w:id="117"/>
      <w:bookmarkEnd w:id="118"/>
      <w:bookmarkEnd w:id="119"/>
    </w:p>
    <w:p w:rsidR="00302793" w:rsidRPr="003E378B" w:rsidRDefault="00302793" w:rsidP="00302793">
      <w:pPr>
        <w:outlineLvl w:val="2"/>
        <w:rPr>
          <w:rFonts w:ascii="宋体" w:hAnsi="宋体" w:cs="Arial"/>
          <w:b/>
        </w:rPr>
      </w:pPr>
      <w:r w:rsidRPr="003E378B">
        <w:rPr>
          <w:rFonts w:ascii="宋体" w:hAnsi="宋体" w:cs="Arial"/>
          <w:b/>
        </w:rPr>
        <w:t>12.1投标费用</w:t>
      </w:r>
    </w:p>
    <w:p w:rsidR="00302793" w:rsidRPr="003E378B" w:rsidRDefault="00302793" w:rsidP="00302793">
      <w:pPr>
        <w:ind w:firstLineChars="200" w:firstLine="420"/>
        <w:rPr>
          <w:rFonts w:ascii="宋体" w:hAnsi="宋体" w:cs="Arial"/>
          <w:sz w:val="21"/>
          <w:szCs w:val="21"/>
        </w:rPr>
      </w:pPr>
      <w:r w:rsidRPr="003E378B">
        <w:rPr>
          <w:rFonts w:ascii="宋体" w:hAnsi="宋体" w:cs="Arial"/>
          <w:sz w:val="21"/>
          <w:szCs w:val="21"/>
        </w:rPr>
        <w:t>一切与投标有关的费用均由投标人自理。</w:t>
      </w:r>
    </w:p>
    <w:p w:rsidR="00302793" w:rsidRPr="003E378B" w:rsidRDefault="00302793" w:rsidP="00302793">
      <w:pPr>
        <w:outlineLvl w:val="2"/>
        <w:rPr>
          <w:rFonts w:ascii="宋体" w:hAnsi="宋体" w:cs="Arial"/>
          <w:b/>
        </w:rPr>
      </w:pPr>
      <w:r w:rsidRPr="003E378B">
        <w:rPr>
          <w:rFonts w:ascii="宋体" w:hAnsi="宋体" w:cs="Arial"/>
          <w:b/>
        </w:rPr>
        <w:t>12.2中标服务费</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根据《中国大唐集团公司电子商务相关业务取费标准》（大唐集团物【2016】241号），大唐集团电子商务平台自2016年4月1日起开始收费。中标人需支付中标服务费和电子商务平台交易费，具体要求如下：</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1.中标服务费</w:t>
      </w:r>
      <w:r w:rsidRPr="003E378B">
        <w:rPr>
          <w:rFonts w:ascii="宋体" w:hAnsi="宋体" w:cs="Arial"/>
          <w:sz w:val="21"/>
          <w:szCs w:val="21"/>
        </w:rPr>
        <w:t>取费具体标准如下表：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1925"/>
        <w:gridCol w:w="1925"/>
        <w:gridCol w:w="1925"/>
      </w:tblGrid>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417195</wp:posOffset>
                      </wp:positionH>
                      <wp:positionV relativeFrom="paragraph">
                        <wp:posOffset>16510</wp:posOffset>
                      </wp:positionV>
                      <wp:extent cx="1485900" cy="857250"/>
                      <wp:effectExtent l="0" t="0" r="19050" b="190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857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A63085" id="_x0000_t32" coordsize="21600,21600" o:spt="32" o:oned="t" path="m,l21600,21600e" filled="f">
                      <v:path arrowok="t" fillok="f" o:connecttype="none"/>
                      <o:lock v:ext="edit" shapetype="t"/>
                    </v:shapetype>
                    <v:shape id="直接箭头连接符 13" o:spid="_x0000_s1026" type="#_x0000_t32" style="position:absolute;left:0;text-align:left;margin-left:32.85pt;margin-top:1.3pt;width:117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"/>
                  </w:pict>
                </mc:Fallback>
              </mc:AlternateContent>
            </w:r>
            <w:r w:rsidRPr="003E378B">
              <w:rPr>
                <w:rFonts w:ascii="宋体" w:hAnsi="宋体" w:cs="Arial"/>
                <w:sz w:val="21"/>
                <w:szCs w:val="21"/>
              </w:rPr>
              <w:t>服务类型</w:t>
            </w:r>
          </w:p>
          <w:p w:rsidR="00302793" w:rsidRPr="003E378B" w:rsidRDefault="00302793" w:rsidP="00AE3670">
            <w:pPr>
              <w:rPr>
                <w:rFonts w:ascii="宋体" w:hAnsi="宋体" w:cs="Arial"/>
                <w:sz w:val="21"/>
                <w:szCs w:val="21"/>
              </w:rPr>
            </w:pPr>
            <w:r>
              <w:rPr>
                <w:noProof/>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52705</wp:posOffset>
                      </wp:positionV>
                      <wp:extent cx="1905000" cy="514350"/>
                      <wp:effectExtent l="0" t="0" r="19050"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514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1D2FB7" id="直接箭头连接符 12" o:spid="_x0000_s1026" type="#_x0000_t32" style="position:absolute;left:0;text-align:left;margin-left:.6pt;margin-top:4.15pt;width:150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"/>
                  </w:pict>
                </mc:Fallback>
              </mc:AlternateContent>
            </w:r>
            <w:r w:rsidRPr="003E378B">
              <w:rPr>
                <w:rFonts w:ascii="宋体" w:hAnsi="宋体" w:cs="Arial"/>
                <w:sz w:val="21"/>
                <w:szCs w:val="21"/>
              </w:rPr>
              <w:t>费率</w:t>
            </w:r>
          </w:p>
          <w:p w:rsidR="00302793" w:rsidRPr="003E378B" w:rsidRDefault="00302793" w:rsidP="00AE3670">
            <w:pPr>
              <w:rPr>
                <w:rFonts w:ascii="宋体" w:hAnsi="宋体" w:cs="Arial"/>
                <w:sz w:val="21"/>
                <w:szCs w:val="21"/>
              </w:rPr>
            </w:pPr>
            <w:r w:rsidRPr="003E378B">
              <w:rPr>
                <w:rFonts w:ascii="宋体" w:hAnsi="宋体" w:cs="Arial"/>
                <w:sz w:val="21"/>
                <w:szCs w:val="21"/>
              </w:rPr>
              <w:t>中标额（万元）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货物招标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服务招标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工程招标</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100万元以下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1.6500%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1.6500%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1.1000%</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100～500万元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1.2100%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0.8800%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0.7700%</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500～1000万元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0.8800%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0.4950%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0.6050%</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1000～5000万元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0.5500%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0.2750%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0.3850%</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5000～10000万元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0.2750%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0.1100%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0.2200%</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1～5亿元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0.0550%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0.0550%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0.0550%</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5～10亿元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0.0385%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0.0385%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0.0385%</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10～50亿元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0.0088%</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0.0088%</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0.0088%</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50～100亿元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0.0066%</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0.0066%</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0.0066%</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100亿元以上</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0.0044%</w:t>
            </w:r>
          </w:p>
        </w:tc>
      </w:tr>
      <w:tr w:rsidR="00302793" w:rsidRPr="003E378B" w:rsidTr="00AE3670">
        <w:trP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一次招标最高限额（完成一次招投标全流程）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350万元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300万元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450万元</w:t>
            </w:r>
          </w:p>
        </w:tc>
      </w:tr>
    </w:tbl>
    <w:p w:rsidR="00302793" w:rsidRPr="003E378B" w:rsidRDefault="00302793" w:rsidP="00302793">
      <w:pPr>
        <w:rPr>
          <w:rFonts w:ascii="宋体" w:hAnsi="宋体" w:cs="Arial"/>
          <w:sz w:val="21"/>
          <w:szCs w:val="21"/>
        </w:rPr>
      </w:pPr>
      <w:r w:rsidRPr="003E378B">
        <w:rPr>
          <w:rFonts w:ascii="宋体" w:hAnsi="宋体" w:cs="Arial"/>
          <w:sz w:val="21"/>
          <w:szCs w:val="21"/>
        </w:rPr>
        <w:t>招标代理服务收费按差额定率累进法计算。</w:t>
      </w:r>
    </w:p>
    <w:p w:rsidR="00302793" w:rsidRPr="003E378B" w:rsidRDefault="00302793" w:rsidP="00302793">
      <w:pPr>
        <w:rPr>
          <w:rFonts w:ascii="宋体" w:hAnsi="宋体" w:cs="Arial"/>
          <w:sz w:val="21"/>
          <w:szCs w:val="21"/>
        </w:rPr>
      </w:pPr>
      <w:r w:rsidRPr="003E378B">
        <w:rPr>
          <w:rFonts w:ascii="宋体" w:hAnsi="宋体" w:cs="Arial"/>
          <w:sz w:val="21"/>
          <w:szCs w:val="21"/>
        </w:rPr>
        <w:t>例如：某</w:t>
      </w:r>
      <w:r w:rsidRPr="003E378B">
        <w:rPr>
          <w:rFonts w:ascii="宋体" w:hAnsi="宋体" w:cs="Arial" w:hint="eastAsia"/>
          <w:sz w:val="21"/>
          <w:szCs w:val="21"/>
        </w:rPr>
        <w:t>工程</w:t>
      </w:r>
      <w:r w:rsidRPr="003E378B">
        <w:rPr>
          <w:rFonts w:ascii="宋体" w:hAnsi="宋体" w:cs="Arial"/>
          <w:sz w:val="21"/>
          <w:szCs w:val="21"/>
        </w:rPr>
        <w:t>招标代理业务中标金额为6000万元，计算</w:t>
      </w:r>
      <w:r w:rsidRPr="003E378B">
        <w:rPr>
          <w:rFonts w:ascii="宋体" w:hAnsi="宋体" w:cs="Arial" w:hint="eastAsia"/>
          <w:sz w:val="21"/>
          <w:szCs w:val="21"/>
        </w:rPr>
        <w:t>中标服务费</w:t>
      </w:r>
      <w:r w:rsidRPr="003E378B">
        <w:rPr>
          <w:rFonts w:ascii="宋体" w:hAnsi="宋体" w:cs="Arial"/>
          <w:sz w:val="21"/>
          <w:szCs w:val="21"/>
        </w:rPr>
        <w:t>如下：</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100万元×1.100%=1.1万元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（500-100）万元×0.77%=3.08万元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（1000-500）万元×0.605%=3.025万元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（5000-1000）万元×0.385%=15.4万元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（6000-5000）万元×0.22%=2.2万元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合计收费=1.1+3.08+3.025+15.4+2.2=24.805（万元）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2.</w:t>
      </w:r>
      <w:r w:rsidRPr="003E378B">
        <w:rPr>
          <w:rFonts w:ascii="宋体" w:hAnsi="宋体" w:cs="Arial"/>
          <w:sz w:val="21"/>
          <w:szCs w:val="21"/>
        </w:rPr>
        <w:t>本标段的</w:t>
      </w:r>
      <w:r w:rsidRPr="003E378B">
        <w:rPr>
          <w:rFonts w:ascii="宋体" w:hAnsi="宋体" w:cs="Arial" w:hint="eastAsia"/>
          <w:sz w:val="21"/>
          <w:szCs w:val="21"/>
        </w:rPr>
        <w:t>电子商务平台交易</w:t>
      </w:r>
      <w:r w:rsidRPr="003E378B">
        <w:rPr>
          <w:rFonts w:ascii="宋体" w:hAnsi="宋体" w:cs="Arial"/>
          <w:sz w:val="21"/>
          <w:szCs w:val="21"/>
        </w:rPr>
        <w:t>费向中标人收取。</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各投标人的报价应在投标总价中包含电子商务平台交易费，该费用不再单独列出。</w:t>
      </w:r>
      <w:r w:rsidRPr="003E378B">
        <w:rPr>
          <w:rFonts w:ascii="宋体" w:hAnsi="宋体" w:cs="Arial"/>
          <w:sz w:val="21"/>
          <w:szCs w:val="21"/>
        </w:rPr>
        <w:t>具体标准如下表：</w:t>
      </w:r>
      <w:r w:rsidRPr="003E378B">
        <w:rPr>
          <w:rFonts w:ascii="宋体" w:hAnsi="宋体" w:cs="Arial" w:hint="eastAsia"/>
          <w:sz w:val="21"/>
          <w:szCs w:val="21"/>
        </w:rPr>
        <w:t>电子商务平台交易费取费标准</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1925"/>
        <w:gridCol w:w="1925"/>
        <w:gridCol w:w="1925"/>
      </w:tblGrid>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Pr>
                <w:noProof/>
              </w:rPr>
              <mc:AlternateContent>
                <mc:Choice Requires="wps">
                  <w:drawing>
                    <wp:anchor distT="0" distB="0" distL="114300" distR="114300" simplePos="0" relativeHeight="251661312" behindDoc="0" locked="0" layoutInCell="1" allowOverlap="1">
                      <wp:simplePos x="0" y="0"/>
                      <wp:positionH relativeFrom="column">
                        <wp:posOffset>850900</wp:posOffset>
                      </wp:positionH>
                      <wp:positionV relativeFrom="paragraph">
                        <wp:posOffset>2540</wp:posOffset>
                      </wp:positionV>
                      <wp:extent cx="1059180" cy="784860"/>
                      <wp:effectExtent l="0" t="0" r="26670" b="3429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7848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73D96F" id="直接箭头连接符 11" o:spid="_x0000_s1026" type="#_x0000_t32" style="position:absolute;left:0;text-align:left;margin-left:67pt;margin-top:.2pt;width:83.4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" strokeweight="1pt"/>
                  </w:pict>
                </mc:Fallback>
              </mc:AlternateContent>
            </w:r>
            <w:r w:rsidRPr="003E378B">
              <w:rPr>
                <w:rFonts w:ascii="宋体" w:hAnsi="宋体" w:cs="Arial"/>
                <w:sz w:val="21"/>
                <w:szCs w:val="21"/>
              </w:rPr>
              <w:t>服务类型</w:t>
            </w:r>
          </w:p>
          <w:p w:rsidR="00302793" w:rsidRPr="003E378B" w:rsidRDefault="00302793" w:rsidP="00AE3670">
            <w:pPr>
              <w:rPr>
                <w:rFonts w:ascii="宋体" w:hAnsi="宋体" w:cs="Arial"/>
                <w:sz w:val="21"/>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65405</wp:posOffset>
                      </wp:positionV>
                      <wp:extent cx="1945640" cy="458470"/>
                      <wp:effectExtent l="0" t="0" r="35560" b="3683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5640" cy="4584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0BC371" id="直接箭头连接符 10" o:spid="_x0000_s1026" type="#_x0000_t32" style="position:absolute;left:0;text-align:left;margin-left:-1.6pt;margin-top:5.15pt;width:153.2pt;height:3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" strokeweight="1pt"/>
                  </w:pict>
                </mc:Fallback>
              </mc:AlternateContent>
            </w:r>
            <w:r w:rsidRPr="003E378B">
              <w:rPr>
                <w:rFonts w:ascii="宋体" w:hAnsi="宋体" w:cs="Arial"/>
                <w:sz w:val="21"/>
                <w:szCs w:val="21"/>
              </w:rPr>
              <w:t xml:space="preserve">           费率</w:t>
            </w:r>
          </w:p>
          <w:p w:rsidR="00302793" w:rsidRPr="003E378B" w:rsidRDefault="00302793" w:rsidP="00AE3670">
            <w:pPr>
              <w:rPr>
                <w:rFonts w:ascii="宋体" w:hAnsi="宋体" w:cs="Arial"/>
                <w:sz w:val="21"/>
                <w:szCs w:val="21"/>
              </w:rPr>
            </w:pPr>
            <w:r w:rsidRPr="003E378B">
              <w:rPr>
                <w:rFonts w:ascii="宋体" w:hAnsi="宋体" w:cs="Arial"/>
                <w:sz w:val="21"/>
                <w:szCs w:val="21"/>
              </w:rPr>
              <w:t>中标额</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货物招标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服务招标</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工程招标</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lastRenderedPageBreak/>
              <w:t>100万元以下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0.8250%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0.8250%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0.5500%</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100～500万元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0.6050%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0.4400%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0.3850%</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500～1000万元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0.4400%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0.2475%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0.3025%</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1000～5000万元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0.2750%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0.1375%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0.1925%</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5000～10000万元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0.1375%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0.0550%</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0.1100%</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1～5亿元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0.0275%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0.0275%</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0.0275%</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5～10亿元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0.0193%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0.0193%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0.0193%</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10～50亿元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0.0044%</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0.0044%</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50～100亿元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0.0033%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0.0033%</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0.0033%</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100亿元以上</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0.0022%</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0.0022%</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0.0022%</w:t>
            </w:r>
          </w:p>
        </w:tc>
      </w:tr>
      <w:tr w:rsidR="00302793" w:rsidRPr="003E378B" w:rsidTr="00AE3670">
        <w:trPr>
          <w:tblHeader/>
          <w:jc w:val="center"/>
        </w:trPr>
        <w:tc>
          <w:tcPr>
            <w:tcW w:w="307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一次招标最高限额（完成一次招投标全流程）</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175</w:t>
            </w:r>
            <w:r w:rsidRPr="003E378B">
              <w:rPr>
                <w:rFonts w:ascii="宋体" w:hAnsi="宋体" w:cs="Arial" w:hint="eastAsia"/>
                <w:sz w:val="21"/>
                <w:szCs w:val="21"/>
              </w:rPr>
              <w:t>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150</w:t>
            </w:r>
            <w:r w:rsidRPr="003E378B">
              <w:rPr>
                <w:rFonts w:ascii="宋体" w:hAnsi="宋体" w:cs="Arial" w:hint="eastAsia"/>
                <w:sz w:val="21"/>
                <w:szCs w:val="21"/>
              </w:rPr>
              <w:t>万元</w:t>
            </w:r>
          </w:p>
        </w:tc>
        <w:tc>
          <w:tcPr>
            <w:tcW w:w="19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302793" w:rsidRPr="003E378B" w:rsidRDefault="00302793" w:rsidP="00AE3670">
            <w:pPr>
              <w:rPr>
                <w:rFonts w:ascii="宋体" w:hAnsi="宋体" w:cs="Arial"/>
                <w:sz w:val="21"/>
                <w:szCs w:val="21"/>
              </w:rPr>
            </w:pPr>
            <w:r w:rsidRPr="003E378B">
              <w:rPr>
                <w:rFonts w:ascii="宋体" w:hAnsi="宋体" w:cs="Arial"/>
                <w:sz w:val="21"/>
                <w:szCs w:val="21"/>
              </w:rPr>
              <w:t>225</w:t>
            </w:r>
            <w:r w:rsidRPr="003E378B">
              <w:rPr>
                <w:rFonts w:ascii="宋体" w:hAnsi="宋体" w:cs="Arial" w:hint="eastAsia"/>
                <w:sz w:val="21"/>
                <w:szCs w:val="21"/>
              </w:rPr>
              <w:t>万元</w:t>
            </w:r>
          </w:p>
        </w:tc>
      </w:tr>
    </w:tbl>
    <w:p w:rsidR="00302793" w:rsidRPr="003E378B" w:rsidRDefault="00302793" w:rsidP="00302793">
      <w:pPr>
        <w:rPr>
          <w:rFonts w:ascii="宋体" w:hAnsi="宋体" w:cs="Arial"/>
          <w:sz w:val="21"/>
          <w:szCs w:val="21"/>
        </w:rPr>
      </w:pPr>
      <w:r w:rsidRPr="003E378B">
        <w:rPr>
          <w:rFonts w:ascii="宋体" w:hAnsi="宋体" w:cs="Arial"/>
          <w:sz w:val="21"/>
          <w:szCs w:val="21"/>
        </w:rPr>
        <w:t>例如：某工程招标业务中标金额为6000万元，计算</w:t>
      </w:r>
      <w:r w:rsidRPr="003E378B">
        <w:rPr>
          <w:rFonts w:ascii="宋体" w:hAnsi="宋体" w:cs="Arial" w:hint="eastAsia"/>
          <w:sz w:val="21"/>
          <w:szCs w:val="21"/>
        </w:rPr>
        <w:t>电子商务平台交易费</w:t>
      </w:r>
      <w:r w:rsidRPr="003E378B">
        <w:rPr>
          <w:rFonts w:ascii="宋体" w:hAnsi="宋体" w:cs="Arial"/>
          <w:sz w:val="21"/>
          <w:szCs w:val="21"/>
        </w:rPr>
        <w:t>如下：</w:t>
      </w:r>
    </w:p>
    <w:p w:rsidR="00302793" w:rsidRPr="003E378B" w:rsidRDefault="00302793" w:rsidP="00302793">
      <w:pPr>
        <w:rPr>
          <w:rFonts w:ascii="宋体" w:hAnsi="宋体" w:cs="Arial"/>
          <w:sz w:val="21"/>
          <w:szCs w:val="21"/>
        </w:rPr>
      </w:pPr>
      <w:r w:rsidRPr="003E378B">
        <w:rPr>
          <w:rFonts w:ascii="宋体" w:hAnsi="宋体" w:cs="Arial"/>
          <w:sz w:val="21"/>
          <w:szCs w:val="21"/>
        </w:rPr>
        <w:t>100万元×</w:t>
      </w:r>
      <w:r w:rsidRPr="003E378B">
        <w:rPr>
          <w:rFonts w:ascii="宋体" w:hAnsi="宋体" w:cs="Arial" w:hint="eastAsia"/>
          <w:sz w:val="21"/>
          <w:szCs w:val="21"/>
        </w:rPr>
        <w:t>0.55</w:t>
      </w:r>
      <w:r w:rsidRPr="003E378B">
        <w:rPr>
          <w:rFonts w:ascii="宋体" w:hAnsi="宋体" w:cs="Arial"/>
          <w:sz w:val="21"/>
          <w:szCs w:val="21"/>
        </w:rPr>
        <w:t>0%=</w:t>
      </w:r>
      <w:r w:rsidRPr="003E378B">
        <w:rPr>
          <w:rFonts w:ascii="宋体" w:hAnsi="宋体" w:cs="Arial" w:hint="eastAsia"/>
          <w:sz w:val="21"/>
          <w:szCs w:val="21"/>
        </w:rPr>
        <w:t>0.55</w:t>
      </w:r>
      <w:r w:rsidRPr="003E378B">
        <w:rPr>
          <w:rFonts w:ascii="宋体" w:hAnsi="宋体" w:cs="Arial"/>
          <w:sz w:val="21"/>
          <w:szCs w:val="21"/>
        </w:rPr>
        <w:t>万元</w:t>
      </w:r>
    </w:p>
    <w:p w:rsidR="00302793" w:rsidRPr="003E378B" w:rsidRDefault="00302793" w:rsidP="00302793">
      <w:pPr>
        <w:rPr>
          <w:rFonts w:ascii="宋体" w:hAnsi="宋体" w:cs="Arial"/>
          <w:sz w:val="21"/>
          <w:szCs w:val="21"/>
        </w:rPr>
      </w:pPr>
      <w:r w:rsidRPr="003E378B">
        <w:rPr>
          <w:rFonts w:ascii="宋体" w:hAnsi="宋体" w:cs="Arial"/>
          <w:sz w:val="21"/>
          <w:szCs w:val="21"/>
        </w:rPr>
        <w:t>（500-100）万元×0.</w:t>
      </w:r>
      <w:r w:rsidRPr="003E378B">
        <w:rPr>
          <w:rFonts w:ascii="宋体" w:hAnsi="宋体" w:cs="Arial" w:hint="eastAsia"/>
          <w:sz w:val="21"/>
          <w:szCs w:val="21"/>
        </w:rPr>
        <w:t>3850</w:t>
      </w:r>
      <w:r w:rsidRPr="003E378B">
        <w:rPr>
          <w:rFonts w:ascii="宋体" w:hAnsi="宋体" w:cs="Arial"/>
          <w:sz w:val="21"/>
          <w:szCs w:val="21"/>
        </w:rPr>
        <w:t>%=</w:t>
      </w:r>
      <w:r w:rsidRPr="003E378B">
        <w:rPr>
          <w:rFonts w:ascii="宋体" w:hAnsi="宋体" w:cs="Arial" w:hint="eastAsia"/>
          <w:sz w:val="21"/>
          <w:szCs w:val="21"/>
        </w:rPr>
        <w:t>1.54</w:t>
      </w:r>
      <w:r w:rsidRPr="003E378B">
        <w:rPr>
          <w:rFonts w:ascii="宋体" w:hAnsi="宋体" w:cs="Arial"/>
          <w:sz w:val="21"/>
          <w:szCs w:val="21"/>
        </w:rPr>
        <w:t>万元</w:t>
      </w:r>
    </w:p>
    <w:p w:rsidR="00302793" w:rsidRPr="003E378B" w:rsidRDefault="00302793" w:rsidP="00302793">
      <w:pPr>
        <w:rPr>
          <w:rFonts w:ascii="宋体" w:hAnsi="宋体" w:cs="Arial"/>
          <w:sz w:val="21"/>
          <w:szCs w:val="21"/>
        </w:rPr>
      </w:pPr>
      <w:r w:rsidRPr="003E378B">
        <w:rPr>
          <w:rFonts w:ascii="宋体" w:hAnsi="宋体" w:cs="Arial"/>
          <w:sz w:val="21"/>
          <w:szCs w:val="21"/>
        </w:rPr>
        <w:t>（1000-500）万元×0.</w:t>
      </w:r>
      <w:r w:rsidRPr="003E378B">
        <w:rPr>
          <w:rFonts w:ascii="宋体" w:hAnsi="宋体" w:cs="Arial" w:hint="eastAsia"/>
          <w:sz w:val="21"/>
          <w:szCs w:val="21"/>
        </w:rPr>
        <w:t>3025</w:t>
      </w:r>
      <w:r w:rsidRPr="003E378B">
        <w:rPr>
          <w:rFonts w:ascii="宋体" w:hAnsi="宋体" w:cs="Arial"/>
          <w:sz w:val="21"/>
          <w:szCs w:val="21"/>
        </w:rPr>
        <w:t>%=</w:t>
      </w:r>
      <w:r w:rsidRPr="003E378B">
        <w:rPr>
          <w:rFonts w:ascii="宋体" w:hAnsi="宋体" w:cs="Arial" w:hint="eastAsia"/>
          <w:sz w:val="21"/>
          <w:szCs w:val="21"/>
        </w:rPr>
        <w:t>1.5125</w:t>
      </w:r>
      <w:r w:rsidRPr="003E378B">
        <w:rPr>
          <w:rFonts w:ascii="宋体" w:hAnsi="宋体" w:cs="Arial"/>
          <w:sz w:val="21"/>
          <w:szCs w:val="21"/>
        </w:rPr>
        <w:t>万元</w:t>
      </w:r>
    </w:p>
    <w:p w:rsidR="00302793" w:rsidRPr="003E378B" w:rsidRDefault="00302793" w:rsidP="00302793">
      <w:pPr>
        <w:rPr>
          <w:rFonts w:ascii="宋体" w:hAnsi="宋体" w:cs="Arial"/>
          <w:sz w:val="21"/>
          <w:szCs w:val="21"/>
        </w:rPr>
      </w:pPr>
      <w:r w:rsidRPr="003E378B">
        <w:rPr>
          <w:rFonts w:ascii="宋体" w:hAnsi="宋体" w:cs="Arial"/>
          <w:sz w:val="21"/>
          <w:szCs w:val="21"/>
        </w:rPr>
        <w:t>（5000-1000）万元×0.</w:t>
      </w:r>
      <w:r w:rsidRPr="003E378B">
        <w:rPr>
          <w:rFonts w:ascii="宋体" w:hAnsi="宋体" w:cs="Arial" w:hint="eastAsia"/>
          <w:sz w:val="21"/>
          <w:szCs w:val="21"/>
        </w:rPr>
        <w:t>1925</w:t>
      </w:r>
      <w:r w:rsidRPr="003E378B">
        <w:rPr>
          <w:rFonts w:ascii="宋体" w:hAnsi="宋体" w:cs="Arial"/>
          <w:sz w:val="21"/>
          <w:szCs w:val="21"/>
        </w:rPr>
        <w:t>%=</w:t>
      </w:r>
      <w:r w:rsidRPr="003E378B">
        <w:rPr>
          <w:rFonts w:ascii="宋体" w:hAnsi="宋体" w:cs="Arial" w:hint="eastAsia"/>
          <w:sz w:val="21"/>
          <w:szCs w:val="21"/>
        </w:rPr>
        <w:t>7.7</w:t>
      </w:r>
      <w:r w:rsidRPr="003E378B">
        <w:rPr>
          <w:rFonts w:ascii="宋体" w:hAnsi="宋体" w:cs="Arial"/>
          <w:sz w:val="21"/>
          <w:szCs w:val="21"/>
        </w:rPr>
        <w:t>万元</w:t>
      </w:r>
    </w:p>
    <w:p w:rsidR="00302793" w:rsidRPr="003E378B" w:rsidRDefault="00302793" w:rsidP="00302793">
      <w:pPr>
        <w:rPr>
          <w:rFonts w:ascii="宋体" w:hAnsi="宋体" w:cs="Arial"/>
          <w:sz w:val="21"/>
          <w:szCs w:val="21"/>
        </w:rPr>
      </w:pPr>
      <w:r w:rsidRPr="003E378B">
        <w:rPr>
          <w:rFonts w:ascii="宋体" w:hAnsi="宋体" w:cs="Arial"/>
          <w:sz w:val="21"/>
          <w:szCs w:val="21"/>
        </w:rPr>
        <w:t>（6000-5000）万元×0.</w:t>
      </w:r>
      <w:r w:rsidRPr="003E378B">
        <w:rPr>
          <w:rFonts w:ascii="宋体" w:hAnsi="宋体" w:cs="Arial" w:hint="eastAsia"/>
          <w:sz w:val="21"/>
          <w:szCs w:val="21"/>
        </w:rPr>
        <w:t>1100</w:t>
      </w:r>
      <w:r w:rsidRPr="003E378B">
        <w:rPr>
          <w:rFonts w:ascii="宋体" w:hAnsi="宋体" w:cs="Arial"/>
          <w:sz w:val="21"/>
          <w:szCs w:val="21"/>
        </w:rPr>
        <w:t>%=</w:t>
      </w:r>
      <w:r w:rsidRPr="003E378B">
        <w:rPr>
          <w:rFonts w:ascii="宋体" w:hAnsi="宋体" w:cs="Arial" w:hint="eastAsia"/>
          <w:sz w:val="21"/>
          <w:szCs w:val="21"/>
        </w:rPr>
        <w:t>1.1</w:t>
      </w:r>
      <w:r w:rsidRPr="003E378B">
        <w:rPr>
          <w:rFonts w:ascii="宋体" w:hAnsi="宋体" w:cs="Arial"/>
          <w:sz w:val="21"/>
          <w:szCs w:val="21"/>
        </w:rPr>
        <w:t>万元</w:t>
      </w:r>
    </w:p>
    <w:p w:rsidR="00302793" w:rsidRPr="003E378B" w:rsidRDefault="00302793" w:rsidP="00302793">
      <w:pPr>
        <w:rPr>
          <w:rFonts w:ascii="宋体" w:hAnsi="宋体" w:cs="Arial"/>
          <w:sz w:val="21"/>
          <w:szCs w:val="21"/>
        </w:rPr>
      </w:pPr>
      <w:r w:rsidRPr="003E378B">
        <w:rPr>
          <w:rFonts w:ascii="宋体" w:hAnsi="宋体" w:cs="Arial"/>
          <w:sz w:val="21"/>
          <w:szCs w:val="21"/>
        </w:rPr>
        <w:t>合计收费=</w:t>
      </w:r>
      <w:r w:rsidRPr="003E378B">
        <w:rPr>
          <w:rFonts w:ascii="宋体" w:hAnsi="宋体" w:cs="Arial" w:hint="eastAsia"/>
          <w:sz w:val="21"/>
          <w:szCs w:val="21"/>
        </w:rPr>
        <w:t>0.55</w:t>
      </w:r>
      <w:r w:rsidRPr="003E378B">
        <w:rPr>
          <w:rFonts w:ascii="宋体" w:hAnsi="宋体" w:cs="Arial"/>
          <w:sz w:val="21"/>
          <w:szCs w:val="21"/>
        </w:rPr>
        <w:t>+</w:t>
      </w:r>
      <w:r w:rsidRPr="003E378B">
        <w:rPr>
          <w:rFonts w:ascii="宋体" w:hAnsi="宋体" w:cs="Arial" w:hint="eastAsia"/>
          <w:sz w:val="21"/>
          <w:szCs w:val="21"/>
        </w:rPr>
        <w:t>1.54</w:t>
      </w:r>
      <w:r w:rsidRPr="003E378B">
        <w:rPr>
          <w:rFonts w:ascii="宋体" w:hAnsi="宋体" w:cs="Arial"/>
          <w:sz w:val="21"/>
          <w:szCs w:val="21"/>
        </w:rPr>
        <w:t>+</w:t>
      </w:r>
      <w:r w:rsidRPr="003E378B">
        <w:rPr>
          <w:rFonts w:ascii="宋体" w:hAnsi="宋体" w:cs="Arial" w:hint="eastAsia"/>
          <w:sz w:val="21"/>
          <w:szCs w:val="21"/>
        </w:rPr>
        <w:t>1.5125</w:t>
      </w:r>
      <w:r w:rsidRPr="003E378B">
        <w:rPr>
          <w:rFonts w:ascii="宋体" w:hAnsi="宋体" w:cs="Arial"/>
          <w:sz w:val="21"/>
          <w:szCs w:val="21"/>
        </w:rPr>
        <w:t>+</w:t>
      </w:r>
      <w:r w:rsidRPr="003E378B">
        <w:rPr>
          <w:rFonts w:ascii="宋体" w:hAnsi="宋体" w:cs="Arial" w:hint="eastAsia"/>
          <w:sz w:val="21"/>
          <w:szCs w:val="21"/>
        </w:rPr>
        <w:t>7.7</w:t>
      </w:r>
      <w:r w:rsidRPr="003E378B">
        <w:rPr>
          <w:rFonts w:ascii="宋体" w:hAnsi="宋体" w:cs="Arial"/>
          <w:sz w:val="21"/>
          <w:szCs w:val="21"/>
        </w:rPr>
        <w:t>+</w:t>
      </w:r>
      <w:r w:rsidRPr="003E378B">
        <w:rPr>
          <w:rFonts w:ascii="宋体" w:hAnsi="宋体" w:cs="Arial" w:hint="eastAsia"/>
          <w:sz w:val="21"/>
          <w:szCs w:val="21"/>
        </w:rPr>
        <w:t>1.1</w:t>
      </w:r>
      <w:r w:rsidRPr="003E378B">
        <w:rPr>
          <w:rFonts w:ascii="宋体" w:hAnsi="宋体" w:cs="Arial"/>
          <w:sz w:val="21"/>
          <w:szCs w:val="21"/>
        </w:rPr>
        <w:t>=</w:t>
      </w:r>
      <w:r w:rsidRPr="003E378B">
        <w:rPr>
          <w:rFonts w:ascii="宋体" w:hAnsi="宋体" w:cs="Arial" w:hint="eastAsia"/>
          <w:sz w:val="21"/>
          <w:szCs w:val="21"/>
        </w:rPr>
        <w:t>12.4025</w:t>
      </w:r>
      <w:r w:rsidRPr="003E378B">
        <w:rPr>
          <w:rFonts w:ascii="宋体" w:hAnsi="宋体" w:cs="Arial"/>
          <w:sz w:val="21"/>
          <w:szCs w:val="21"/>
        </w:rPr>
        <w:t>（万元）</w:t>
      </w:r>
    </w:p>
    <w:p w:rsidR="00302793" w:rsidRPr="003E378B" w:rsidRDefault="00302793" w:rsidP="00302793">
      <w:pPr>
        <w:rPr>
          <w:rFonts w:ascii="宋体" w:hAnsi="宋体" w:cs="Arial"/>
          <w:sz w:val="21"/>
          <w:szCs w:val="21"/>
        </w:rPr>
      </w:pPr>
      <w:r w:rsidRPr="003E378B">
        <w:rPr>
          <w:rFonts w:ascii="宋体" w:hAnsi="宋体" w:cs="Arial" w:hint="eastAsia"/>
          <w:sz w:val="21"/>
          <w:szCs w:val="21"/>
        </w:rPr>
        <w:t>注：本标段中标服务费为24.805</w:t>
      </w:r>
      <w:r w:rsidRPr="003E378B">
        <w:rPr>
          <w:rFonts w:ascii="宋体" w:hAnsi="宋体" w:cs="Arial"/>
          <w:sz w:val="21"/>
          <w:szCs w:val="21"/>
        </w:rPr>
        <w:t>万元</w:t>
      </w:r>
      <w:r w:rsidRPr="003E378B">
        <w:rPr>
          <w:rFonts w:ascii="宋体" w:hAnsi="宋体" w:cs="Arial" w:hint="eastAsia"/>
          <w:sz w:val="21"/>
          <w:szCs w:val="21"/>
        </w:rPr>
        <w:t>，电子商务平台交易费为12.4025万元，本标段中标人应交纳24.805+12.4025万元=37.2075万元。</w:t>
      </w:r>
    </w:p>
    <w:p w:rsidR="00302793" w:rsidRPr="003E378B" w:rsidRDefault="00302793" w:rsidP="00302793">
      <w:pPr>
        <w:adjustRightInd w:val="0"/>
        <w:snapToGrid w:val="0"/>
        <w:rPr>
          <w:b/>
        </w:rPr>
      </w:pPr>
    </w:p>
    <w:p w:rsidR="00302793" w:rsidRPr="00436E5D" w:rsidRDefault="00302793" w:rsidP="00302793">
      <w:pPr>
        <w:adjustRightInd w:val="0"/>
        <w:snapToGrid w:val="0"/>
      </w:pPr>
      <w:r w:rsidRPr="00436E5D">
        <w:br w:type="page"/>
      </w:r>
    </w:p>
    <w:p w:rsidR="00302793" w:rsidRPr="00436E5D" w:rsidRDefault="00302793" w:rsidP="00302793">
      <w:pPr>
        <w:pStyle w:val="10"/>
        <w:rPr>
          <w:rFonts w:ascii="宋体" w:eastAsia="宋体" w:hAnsi="宋体"/>
          <w:b/>
          <w:bCs w:val="0"/>
          <w:sz w:val="32"/>
          <w:szCs w:val="32"/>
          <w:lang w:eastAsia="zh-CN"/>
        </w:rPr>
      </w:pPr>
      <w:bookmarkStart w:id="120" w:name="_Toc24966372"/>
      <w:bookmarkEnd w:id="20"/>
      <w:bookmarkEnd w:id="21"/>
      <w:bookmarkEnd w:id="22"/>
      <w:bookmarkEnd w:id="23"/>
      <w:bookmarkEnd w:id="24"/>
      <w:r w:rsidRPr="00436E5D">
        <w:rPr>
          <w:rFonts w:ascii="宋体" w:eastAsia="宋体" w:hAnsi="宋体" w:hint="eastAsia"/>
          <w:b/>
          <w:bCs w:val="0"/>
          <w:sz w:val="32"/>
          <w:szCs w:val="32"/>
        </w:rPr>
        <w:lastRenderedPageBreak/>
        <w:t>第三章</w:t>
      </w:r>
      <w:r w:rsidRPr="00436E5D">
        <w:rPr>
          <w:rFonts w:ascii="宋体" w:eastAsia="宋体" w:hAnsi="宋体"/>
          <w:b/>
          <w:bCs w:val="0"/>
          <w:sz w:val="32"/>
          <w:szCs w:val="32"/>
        </w:rPr>
        <w:t xml:space="preserve">  </w:t>
      </w:r>
      <w:r w:rsidRPr="00436E5D">
        <w:rPr>
          <w:rFonts w:ascii="宋体" w:eastAsia="宋体" w:hAnsi="宋体" w:hint="eastAsia"/>
          <w:b/>
          <w:bCs w:val="0"/>
          <w:sz w:val="32"/>
          <w:szCs w:val="32"/>
        </w:rPr>
        <w:t>评标办法</w:t>
      </w:r>
      <w:bookmarkEnd w:id="120"/>
    </w:p>
    <w:p w:rsidR="00302793" w:rsidRPr="003E378B" w:rsidRDefault="00302793" w:rsidP="00302793">
      <w:pPr>
        <w:jc w:val="center"/>
        <w:rPr>
          <w:rFonts w:ascii="宋体" w:hAnsi="宋体" w:cs="Arial"/>
          <w:sz w:val="32"/>
          <w:szCs w:val="32"/>
        </w:rPr>
      </w:pPr>
      <w:r w:rsidRPr="003E378B">
        <w:rPr>
          <w:rFonts w:ascii="宋体" w:hAnsi="宋体" w:cs="Arial"/>
          <w:sz w:val="32"/>
          <w:szCs w:val="32"/>
        </w:rPr>
        <w:t>【综合评</w:t>
      </w:r>
      <w:r>
        <w:rPr>
          <w:rFonts w:ascii="宋体" w:hAnsi="宋体" w:cs="Arial" w:hint="eastAsia"/>
          <w:sz w:val="32"/>
          <w:szCs w:val="32"/>
        </w:rPr>
        <w:t>估</w:t>
      </w:r>
      <w:r w:rsidRPr="003E378B">
        <w:rPr>
          <w:rFonts w:ascii="宋体" w:hAnsi="宋体" w:cs="Arial"/>
          <w:sz w:val="32"/>
          <w:szCs w:val="32"/>
        </w:rPr>
        <w:t>法】</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39"/>
        <w:gridCol w:w="250"/>
        <w:gridCol w:w="369"/>
        <w:gridCol w:w="882"/>
        <w:gridCol w:w="2526"/>
        <w:gridCol w:w="242"/>
        <w:gridCol w:w="1193"/>
        <w:gridCol w:w="1424"/>
        <w:gridCol w:w="1421"/>
      </w:tblGrid>
      <w:tr w:rsidR="00302793" w:rsidRPr="003E378B" w:rsidTr="00AE3670">
        <w:trPr>
          <w:tblHeader/>
          <w:jc w:val="center"/>
        </w:trPr>
        <w:tc>
          <w:tcPr>
            <w:tcW w:w="1258" w:type="dxa"/>
            <w:gridSpan w:val="3"/>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条款号</w:t>
            </w:r>
          </w:p>
        </w:tc>
        <w:tc>
          <w:tcPr>
            <w:tcW w:w="3408" w:type="dxa"/>
            <w:gridSpan w:val="2"/>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评审因素</w:t>
            </w:r>
          </w:p>
        </w:tc>
        <w:tc>
          <w:tcPr>
            <w:tcW w:w="4280" w:type="dxa"/>
            <w:gridSpan w:val="4"/>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评审标准</w:t>
            </w:r>
          </w:p>
        </w:tc>
      </w:tr>
      <w:tr w:rsidR="00302793" w:rsidRPr="003E378B" w:rsidTr="00AE3670">
        <w:trPr>
          <w:jc w:val="center"/>
        </w:trPr>
        <w:tc>
          <w:tcPr>
            <w:tcW w:w="639" w:type="dxa"/>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2.1.1</w:t>
            </w:r>
          </w:p>
        </w:tc>
        <w:tc>
          <w:tcPr>
            <w:tcW w:w="619" w:type="dxa"/>
            <w:gridSpan w:val="2"/>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形式</w:t>
            </w:r>
          </w:p>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评审</w:t>
            </w:r>
          </w:p>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标准</w:t>
            </w: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投标人名称</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与营业执照、资质证书一致。</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投标函签字盖章</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有法定代表人或其委托代理人签字（签章）并加盖公章。</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投标文件格式</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符合第六章“投标文件格式”的要求。</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法定代表人授权书</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kern w:val="0"/>
                <w:sz w:val="21"/>
                <w:szCs w:val="21"/>
              </w:rPr>
              <w:t>法定代表人授权委托书应有授权人和被授权人签字或签章，并加盖公章。</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联合体协议（如允许联合体投标）</w:t>
            </w:r>
          </w:p>
        </w:tc>
        <w:tc>
          <w:tcPr>
            <w:tcW w:w="4280" w:type="dxa"/>
            <w:gridSpan w:val="4"/>
            <w:vAlign w:val="center"/>
          </w:tcPr>
          <w:p w:rsidR="00302793" w:rsidRPr="003E378B" w:rsidRDefault="00D37663" w:rsidP="00AE3670">
            <w:pPr>
              <w:spacing w:beforeLines="20" w:before="62" w:afterLines="20" w:after="62"/>
              <w:rPr>
                <w:rFonts w:ascii="宋体" w:hAnsi="宋体" w:cs="Arial"/>
                <w:sz w:val="21"/>
                <w:szCs w:val="21"/>
              </w:rPr>
            </w:pPr>
            <w:r>
              <w:rPr>
                <w:rFonts w:ascii="宋体" w:hAnsi="宋体" w:cs="Arial" w:hint="eastAsia"/>
                <w:sz w:val="21"/>
                <w:szCs w:val="21"/>
              </w:rPr>
              <w:t>不接受联合体。</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制造商授权书（如允许代理商投标）</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是否符合要求。</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报价唯一</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只能有一个有效报价。</w:t>
            </w:r>
          </w:p>
        </w:tc>
      </w:tr>
      <w:tr w:rsidR="00302793" w:rsidRPr="003E378B" w:rsidTr="00AE3670">
        <w:trPr>
          <w:jc w:val="center"/>
        </w:trPr>
        <w:tc>
          <w:tcPr>
            <w:tcW w:w="639" w:type="dxa"/>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2.1.2</w:t>
            </w:r>
          </w:p>
        </w:tc>
        <w:tc>
          <w:tcPr>
            <w:tcW w:w="619" w:type="dxa"/>
            <w:gridSpan w:val="2"/>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资格</w:t>
            </w:r>
          </w:p>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评审</w:t>
            </w:r>
          </w:p>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标准</w:t>
            </w:r>
          </w:p>
        </w:tc>
        <w:tc>
          <w:tcPr>
            <w:tcW w:w="3408" w:type="dxa"/>
            <w:gridSpan w:val="2"/>
            <w:tcBorders>
              <w:bottom w:val="single" w:sz="4" w:space="0" w:color="auto"/>
            </w:tcBorders>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营业执照</w:t>
            </w:r>
          </w:p>
        </w:tc>
        <w:tc>
          <w:tcPr>
            <w:tcW w:w="4280" w:type="dxa"/>
            <w:gridSpan w:val="4"/>
            <w:tcBorders>
              <w:bottom w:val="single" w:sz="4" w:space="0" w:color="auto"/>
            </w:tcBorders>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具备有效的营业执照。</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3408" w:type="dxa"/>
            <w:gridSpan w:val="2"/>
            <w:tcBorders>
              <w:bottom w:val="single" w:sz="4" w:space="0" w:color="auto"/>
            </w:tcBorders>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注册资本金（如有）</w:t>
            </w:r>
          </w:p>
        </w:tc>
        <w:tc>
          <w:tcPr>
            <w:tcW w:w="4280" w:type="dxa"/>
            <w:gridSpan w:val="4"/>
            <w:tcBorders>
              <w:bottom w:val="single" w:sz="4" w:space="0" w:color="auto"/>
            </w:tcBorders>
            <w:vAlign w:val="center"/>
          </w:tcPr>
          <w:p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不低于5000万人民币。</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3408" w:type="dxa"/>
            <w:gridSpan w:val="2"/>
            <w:tcBorders>
              <w:bottom w:val="single" w:sz="4" w:space="0" w:color="auto"/>
            </w:tcBorders>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管理体系认证</w:t>
            </w:r>
          </w:p>
        </w:tc>
        <w:tc>
          <w:tcPr>
            <w:tcW w:w="4280" w:type="dxa"/>
            <w:gridSpan w:val="4"/>
            <w:tcBorders>
              <w:bottom w:val="single" w:sz="4" w:space="0" w:color="auto"/>
            </w:tcBorders>
            <w:vAlign w:val="center"/>
          </w:tcPr>
          <w:p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ISO质量管理体系认证或同等质量保证体系认证。</w:t>
            </w:r>
          </w:p>
        </w:tc>
      </w:tr>
      <w:tr w:rsidR="00302793" w:rsidRPr="003E378B" w:rsidTr="00AE3670">
        <w:trPr>
          <w:jc w:val="center"/>
        </w:trPr>
        <w:tc>
          <w:tcPr>
            <w:tcW w:w="639" w:type="dxa"/>
            <w:vMerge/>
            <w:shd w:val="clear" w:color="auto" w:fill="auto"/>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shd w:val="clear" w:color="auto" w:fill="auto"/>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shd w:val="clear" w:color="auto" w:fill="auto"/>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银行资信</w:t>
            </w:r>
          </w:p>
        </w:tc>
        <w:tc>
          <w:tcPr>
            <w:tcW w:w="4280" w:type="dxa"/>
            <w:gridSpan w:val="4"/>
            <w:shd w:val="clear" w:color="auto" w:fill="auto"/>
            <w:vAlign w:val="center"/>
          </w:tcPr>
          <w:p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具有良好的企业资信和商业信誉，没有处于被责令停业或破产状态，且企业在未来一年内没有被重组、接管和资产冻结的计划和风险。</w:t>
            </w:r>
          </w:p>
        </w:tc>
      </w:tr>
      <w:tr w:rsidR="00302793" w:rsidRPr="003E378B" w:rsidTr="00AE3670">
        <w:trPr>
          <w:jc w:val="center"/>
        </w:trPr>
        <w:tc>
          <w:tcPr>
            <w:tcW w:w="639" w:type="dxa"/>
            <w:vMerge/>
            <w:shd w:val="clear" w:color="auto" w:fill="auto"/>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shd w:val="clear" w:color="auto" w:fill="auto"/>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shd w:val="clear" w:color="auto" w:fill="auto"/>
            <w:vAlign w:val="center"/>
          </w:tcPr>
          <w:p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近</w:t>
            </w:r>
            <w:r w:rsidRPr="003E378B">
              <w:rPr>
                <w:rFonts w:ascii="宋体" w:hAnsi="宋体" w:cs="Arial" w:hint="eastAsia"/>
                <w:snapToGrid w:val="0"/>
                <w:sz w:val="21"/>
                <w:szCs w:val="21"/>
                <w:u w:val="single"/>
              </w:rPr>
              <w:t>3</w:t>
            </w:r>
            <w:r w:rsidRPr="003E378B">
              <w:rPr>
                <w:rFonts w:ascii="宋体" w:hAnsi="宋体" w:cs="Arial"/>
                <w:snapToGrid w:val="0"/>
                <w:sz w:val="21"/>
                <w:szCs w:val="21"/>
              </w:rPr>
              <w:t>年发生的诉讼及仲裁情况</w:t>
            </w:r>
          </w:p>
        </w:tc>
        <w:tc>
          <w:tcPr>
            <w:tcW w:w="4280" w:type="dxa"/>
            <w:gridSpan w:val="4"/>
            <w:shd w:val="clear" w:color="auto" w:fill="auto"/>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符合第二章“申请人须知”第1.4项规定。</w:t>
            </w:r>
          </w:p>
        </w:tc>
      </w:tr>
      <w:tr w:rsidR="00302793" w:rsidRPr="003E378B" w:rsidTr="00AE3670">
        <w:trPr>
          <w:jc w:val="center"/>
        </w:trPr>
        <w:tc>
          <w:tcPr>
            <w:tcW w:w="639" w:type="dxa"/>
            <w:vMerge/>
            <w:shd w:val="clear" w:color="auto" w:fill="auto"/>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shd w:val="clear" w:color="auto" w:fill="auto"/>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shd w:val="clear" w:color="auto" w:fill="auto"/>
            <w:vAlign w:val="center"/>
          </w:tcPr>
          <w:p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未被取消投标资格承诺书</w:t>
            </w:r>
          </w:p>
        </w:tc>
        <w:tc>
          <w:tcPr>
            <w:tcW w:w="4280" w:type="dxa"/>
            <w:gridSpan w:val="4"/>
            <w:shd w:val="clear" w:color="auto" w:fill="auto"/>
            <w:vAlign w:val="center"/>
          </w:tcPr>
          <w:p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z w:val="21"/>
                <w:szCs w:val="21"/>
              </w:rPr>
              <w:t>符合第二章“投标人须知”第1.4 项规定。</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napToGrid w:val="0"/>
                <w:sz w:val="21"/>
                <w:szCs w:val="21"/>
              </w:rPr>
              <w:t>同类产品的业绩</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投标人近五年具有两个及以上大型企、事业单位或者同类型成功应用的案例</w:t>
            </w:r>
            <w:r w:rsidR="00CB127C" w:rsidRPr="00F51ACE">
              <w:rPr>
                <w:rFonts w:ascii="宋体" w:hAnsi="宋体" w:cs="Arial" w:hint="eastAsia"/>
              </w:rPr>
              <w:t>（</w:t>
            </w:r>
            <w:r w:rsidR="00CB127C">
              <w:rPr>
                <w:rFonts w:ascii="宋体" w:hAnsi="宋体" w:cs="Arial" w:hint="eastAsia"/>
              </w:rPr>
              <w:t>业绩合同</w:t>
            </w:r>
            <w:r w:rsidR="00CB127C" w:rsidRPr="00F51ACE">
              <w:rPr>
                <w:rFonts w:ascii="宋体" w:hAnsi="宋体" w:cs="Arial" w:hint="eastAsia"/>
              </w:rPr>
              <w:t>至少提供合同首页、合同签字页及服务范</w:t>
            </w:r>
            <w:r w:rsidR="00CB127C" w:rsidRPr="00F51ACE">
              <w:rPr>
                <w:rFonts w:ascii="宋体" w:hAnsi="宋体" w:cs="Arial" w:hint="eastAsia"/>
              </w:rPr>
              <w:lastRenderedPageBreak/>
              <w:t>围页</w:t>
            </w:r>
            <w:r w:rsidR="00CB127C">
              <w:rPr>
                <w:rFonts w:ascii="宋体" w:hAnsi="宋体" w:cs="Arial" w:hint="eastAsia"/>
              </w:rPr>
              <w:t>扫描件（如有用户证明请提供））。</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是否是代理投标</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符合第二章“投标人须知”第1.4 项规定。</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napToGrid w:val="0"/>
                <w:sz w:val="21"/>
                <w:szCs w:val="21"/>
              </w:rPr>
            </w:pPr>
            <w:r w:rsidRPr="003E378B">
              <w:rPr>
                <w:rFonts w:ascii="宋体" w:hAnsi="宋体" w:cs="Arial"/>
                <w:snapToGrid w:val="0"/>
                <w:sz w:val="21"/>
                <w:szCs w:val="21"/>
              </w:rPr>
              <w:t>是否联合体投标</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C853C6">
              <w:rPr>
                <w:rFonts w:ascii="宋体" w:hAnsi="宋体" w:cs="Arial" w:hint="eastAsia"/>
                <w:sz w:val="21"/>
                <w:szCs w:val="21"/>
              </w:rPr>
              <w:t>本项目不接受联合体投标。</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jc w:val="center"/>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其他要求</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符合第二章“投标人须知”第1.4 项规定。</w:t>
            </w:r>
          </w:p>
        </w:tc>
      </w:tr>
      <w:tr w:rsidR="00302793" w:rsidRPr="003E378B" w:rsidTr="00AE3670">
        <w:trPr>
          <w:jc w:val="center"/>
        </w:trPr>
        <w:tc>
          <w:tcPr>
            <w:tcW w:w="639" w:type="dxa"/>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2.1.3</w:t>
            </w:r>
          </w:p>
        </w:tc>
        <w:tc>
          <w:tcPr>
            <w:tcW w:w="619" w:type="dxa"/>
            <w:gridSpan w:val="2"/>
            <w:vMerge w:val="restart"/>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响应</w:t>
            </w:r>
          </w:p>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评审</w:t>
            </w:r>
          </w:p>
          <w:p w:rsidR="00302793" w:rsidRPr="003E378B" w:rsidRDefault="00302793" w:rsidP="00AE3670">
            <w:pPr>
              <w:spacing w:beforeLines="20" w:before="62" w:afterLines="20" w:after="62"/>
              <w:rPr>
                <w:rFonts w:ascii="宋体" w:hAnsi="宋体" w:cs="Arial"/>
                <w:b/>
                <w:bCs/>
                <w:sz w:val="21"/>
                <w:szCs w:val="21"/>
              </w:rPr>
            </w:pPr>
            <w:r w:rsidRPr="003E378B">
              <w:rPr>
                <w:rFonts w:ascii="宋体" w:hAnsi="宋体" w:cs="Arial"/>
                <w:sz w:val="21"/>
                <w:szCs w:val="21"/>
              </w:rPr>
              <w:t>标准</w:t>
            </w: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投标范围</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符合第五章“技术标准、条件、要求”规定。</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交货期</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符合第二章“投标人须知前附表”。</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投标有效期</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符合第二章“投标人须知”第3.3项规定。</w:t>
            </w:r>
          </w:p>
        </w:tc>
      </w:tr>
      <w:tr w:rsidR="00302793" w:rsidRPr="003E378B" w:rsidTr="00AE3670">
        <w:trPr>
          <w:jc w:val="center"/>
        </w:trPr>
        <w:tc>
          <w:tcPr>
            <w:tcW w:w="639" w:type="dxa"/>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619" w:type="dxa"/>
            <w:gridSpan w:val="2"/>
            <w:vMerge/>
            <w:vAlign w:val="center"/>
          </w:tcPr>
          <w:p w:rsidR="00302793" w:rsidRPr="003E378B" w:rsidRDefault="00302793" w:rsidP="00AE3670">
            <w:pPr>
              <w:spacing w:beforeLines="20" w:before="62" w:afterLines="20" w:after="62"/>
              <w:rPr>
                <w:rFonts w:ascii="宋体" w:hAnsi="宋体" w:cs="Arial"/>
                <w:b/>
                <w:bCs/>
                <w:sz w:val="21"/>
                <w:szCs w:val="21"/>
              </w:rPr>
            </w:pPr>
          </w:p>
        </w:tc>
        <w:tc>
          <w:tcPr>
            <w:tcW w:w="3408" w:type="dxa"/>
            <w:gridSpan w:val="2"/>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投标保证金</w:t>
            </w:r>
          </w:p>
        </w:tc>
        <w:tc>
          <w:tcPr>
            <w:tcW w:w="4280" w:type="dxa"/>
            <w:gridSpan w:val="4"/>
            <w:vAlign w:val="center"/>
          </w:tcPr>
          <w:p w:rsidR="00302793" w:rsidRPr="003E378B" w:rsidRDefault="00302793" w:rsidP="00AE3670">
            <w:pPr>
              <w:spacing w:beforeLines="20" w:before="62" w:afterLines="20" w:after="62"/>
              <w:rPr>
                <w:rFonts w:ascii="宋体" w:hAnsi="宋体" w:cs="Arial"/>
                <w:sz w:val="21"/>
                <w:szCs w:val="21"/>
              </w:rPr>
            </w:pPr>
            <w:r w:rsidRPr="003E378B">
              <w:rPr>
                <w:rFonts w:ascii="宋体" w:hAnsi="宋体" w:cs="Arial"/>
                <w:sz w:val="21"/>
                <w:szCs w:val="21"/>
              </w:rPr>
              <w:t>符合第二章“投标人须知”第3.4 项规定。</w:t>
            </w:r>
          </w:p>
        </w:tc>
      </w:tr>
      <w:tr w:rsidR="00302793" w:rsidRPr="003E378B" w:rsidTr="00AE3670">
        <w:trPr>
          <w:tblHeader/>
          <w:jc w:val="center"/>
        </w:trPr>
        <w:tc>
          <w:tcPr>
            <w:tcW w:w="889" w:type="dxa"/>
            <w:gridSpan w:val="2"/>
            <w:tcBorders>
              <w:bottom w:val="single" w:sz="4" w:space="0" w:color="auto"/>
            </w:tcBorders>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条款号</w:t>
            </w:r>
          </w:p>
        </w:tc>
        <w:tc>
          <w:tcPr>
            <w:tcW w:w="1251" w:type="dxa"/>
            <w:gridSpan w:val="2"/>
            <w:tcBorders>
              <w:bottom w:val="single" w:sz="4" w:space="0" w:color="auto"/>
            </w:tcBorders>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条款内容</w:t>
            </w:r>
          </w:p>
        </w:tc>
        <w:tc>
          <w:tcPr>
            <w:tcW w:w="6806" w:type="dxa"/>
            <w:gridSpan w:val="5"/>
            <w:tcBorders>
              <w:bottom w:val="single" w:sz="4" w:space="0" w:color="auto"/>
            </w:tcBorders>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编列内容</w:t>
            </w:r>
          </w:p>
        </w:tc>
      </w:tr>
      <w:tr w:rsidR="00302793" w:rsidRPr="003E378B" w:rsidTr="00AE3670">
        <w:trPr>
          <w:tblHeader/>
          <w:jc w:val="center"/>
        </w:trPr>
        <w:tc>
          <w:tcPr>
            <w:tcW w:w="889" w:type="dxa"/>
            <w:gridSpan w:val="2"/>
            <w:tcBorders>
              <w:bottom w:val="single" w:sz="4" w:space="0" w:color="auto"/>
            </w:tcBorders>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sz w:val="21"/>
                <w:szCs w:val="21"/>
              </w:rPr>
              <w:t>1.1</w:t>
            </w:r>
          </w:p>
        </w:tc>
        <w:tc>
          <w:tcPr>
            <w:tcW w:w="1251" w:type="dxa"/>
            <w:gridSpan w:val="2"/>
            <w:tcBorders>
              <w:bottom w:val="single" w:sz="4" w:space="0" w:color="auto"/>
            </w:tcBorders>
            <w:vAlign w:val="center"/>
          </w:tcPr>
          <w:p w:rsidR="00302793" w:rsidRPr="003E378B" w:rsidRDefault="00302793" w:rsidP="00AE3670">
            <w:pPr>
              <w:spacing w:beforeLines="20" w:before="62" w:afterLines="20" w:after="62"/>
              <w:jc w:val="center"/>
              <w:rPr>
                <w:rFonts w:ascii="宋体" w:hAnsi="宋体" w:cs="Arial"/>
                <w:b/>
                <w:sz w:val="21"/>
                <w:szCs w:val="21"/>
              </w:rPr>
            </w:pPr>
            <w:r w:rsidRPr="003E378B">
              <w:rPr>
                <w:rFonts w:ascii="宋体" w:hAnsi="宋体" w:cs="Arial"/>
                <w:b/>
                <w:sz w:val="21"/>
                <w:szCs w:val="21"/>
              </w:rPr>
              <w:t>本次评标采用综合评</w:t>
            </w:r>
            <w:r>
              <w:rPr>
                <w:rFonts w:ascii="宋体" w:hAnsi="宋体" w:cs="Arial" w:hint="eastAsia"/>
                <w:b/>
                <w:sz w:val="21"/>
                <w:szCs w:val="21"/>
              </w:rPr>
              <w:t>估</w:t>
            </w:r>
            <w:r w:rsidRPr="003E378B">
              <w:rPr>
                <w:rFonts w:ascii="宋体" w:hAnsi="宋体" w:cs="Arial"/>
                <w:b/>
                <w:sz w:val="21"/>
                <w:szCs w:val="21"/>
              </w:rPr>
              <w:t>法</w:t>
            </w:r>
          </w:p>
        </w:tc>
        <w:tc>
          <w:tcPr>
            <w:tcW w:w="6806" w:type="dxa"/>
            <w:gridSpan w:val="5"/>
            <w:tcBorders>
              <w:bottom w:val="single" w:sz="4" w:space="0" w:color="auto"/>
            </w:tcBorders>
            <w:vAlign w:val="center"/>
          </w:tcPr>
          <w:p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按照综合得分的高低进行综合排序，综合排序高者优先。</w:t>
            </w:r>
          </w:p>
        </w:tc>
      </w:tr>
      <w:tr w:rsidR="00302793" w:rsidRPr="003E378B" w:rsidTr="00AE3670">
        <w:trPr>
          <w:jc w:val="center"/>
        </w:trPr>
        <w:tc>
          <w:tcPr>
            <w:tcW w:w="889" w:type="dxa"/>
            <w:gridSpan w:val="2"/>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1.2</w:t>
            </w:r>
          </w:p>
        </w:tc>
        <w:tc>
          <w:tcPr>
            <w:tcW w:w="1251" w:type="dxa"/>
            <w:gridSpan w:val="2"/>
            <w:vMerge w:val="restart"/>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b/>
                <w:sz w:val="21"/>
                <w:szCs w:val="21"/>
              </w:rPr>
              <w:t>分值权重构成</w:t>
            </w:r>
          </w:p>
        </w:tc>
        <w:tc>
          <w:tcPr>
            <w:tcW w:w="2768" w:type="dxa"/>
            <w:gridSpan w:val="2"/>
            <w:tcBorders>
              <w:bottom w:val="single" w:sz="4" w:space="0" w:color="auto"/>
              <w:right w:val="single" w:sz="4" w:space="0" w:color="auto"/>
            </w:tcBorders>
            <w:vAlign w:val="center"/>
          </w:tcPr>
          <w:p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设备标段类别或名称</w:t>
            </w:r>
          </w:p>
        </w:tc>
        <w:tc>
          <w:tcPr>
            <w:tcW w:w="1193" w:type="dxa"/>
            <w:tcBorders>
              <w:left w:val="single" w:sz="4" w:space="0" w:color="auto"/>
              <w:bottom w:val="single" w:sz="4" w:space="0" w:color="auto"/>
              <w:right w:val="single" w:sz="4" w:space="0" w:color="auto"/>
            </w:tcBorders>
            <w:vAlign w:val="center"/>
          </w:tcPr>
          <w:p w:rsidR="00302793" w:rsidRPr="003E378B" w:rsidRDefault="00302793" w:rsidP="00AE3670">
            <w:pPr>
              <w:spacing w:beforeLines="20" w:before="62" w:afterLines="20" w:after="62"/>
              <w:ind w:firstLine="105"/>
              <w:jc w:val="center"/>
              <w:rPr>
                <w:rFonts w:ascii="宋体" w:hAnsi="宋体" w:cs="Arial"/>
                <w:sz w:val="21"/>
                <w:szCs w:val="21"/>
              </w:rPr>
            </w:pPr>
            <w:r w:rsidRPr="003E378B">
              <w:rPr>
                <w:rFonts w:ascii="宋体" w:hAnsi="宋体" w:cs="Arial"/>
                <w:sz w:val="21"/>
                <w:szCs w:val="21"/>
              </w:rPr>
              <w:t>技术</w:t>
            </w:r>
          </w:p>
        </w:tc>
        <w:tc>
          <w:tcPr>
            <w:tcW w:w="1424" w:type="dxa"/>
            <w:tcBorders>
              <w:left w:val="single" w:sz="4" w:space="0" w:color="auto"/>
              <w:bottom w:val="single" w:sz="4" w:space="0" w:color="auto"/>
              <w:right w:val="single" w:sz="4" w:space="0" w:color="auto"/>
            </w:tcBorders>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商务</w:t>
            </w:r>
          </w:p>
        </w:tc>
        <w:tc>
          <w:tcPr>
            <w:tcW w:w="1421" w:type="dxa"/>
            <w:tcBorders>
              <w:left w:val="single" w:sz="4" w:space="0" w:color="auto"/>
              <w:bottom w:val="single" w:sz="4" w:space="0" w:color="auto"/>
            </w:tcBorders>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sz w:val="21"/>
                <w:szCs w:val="21"/>
              </w:rPr>
              <w:t>价格</w:t>
            </w:r>
          </w:p>
        </w:tc>
      </w:tr>
      <w:tr w:rsidR="00302793" w:rsidRPr="003E378B" w:rsidTr="00AE3670">
        <w:trPr>
          <w:trHeight w:val="81"/>
          <w:jc w:val="center"/>
        </w:trPr>
        <w:tc>
          <w:tcPr>
            <w:tcW w:w="889" w:type="dxa"/>
            <w:gridSpan w:val="2"/>
            <w:vMerge/>
            <w:shd w:val="clear" w:color="auto" w:fill="auto"/>
            <w:vAlign w:val="center"/>
          </w:tcPr>
          <w:p w:rsidR="00302793" w:rsidRPr="003E378B" w:rsidRDefault="00302793" w:rsidP="00AE3670">
            <w:pPr>
              <w:spacing w:beforeLines="20" w:before="62" w:afterLines="20" w:after="62"/>
              <w:jc w:val="center"/>
              <w:rPr>
                <w:rFonts w:ascii="宋体" w:hAnsi="宋体" w:cs="Arial"/>
                <w:sz w:val="21"/>
                <w:szCs w:val="21"/>
              </w:rPr>
            </w:pPr>
          </w:p>
        </w:tc>
        <w:tc>
          <w:tcPr>
            <w:tcW w:w="1251" w:type="dxa"/>
            <w:gridSpan w:val="2"/>
            <w:vMerge/>
            <w:shd w:val="clear" w:color="auto" w:fill="auto"/>
            <w:vAlign w:val="center"/>
          </w:tcPr>
          <w:p w:rsidR="00302793" w:rsidRPr="003E378B" w:rsidRDefault="00302793" w:rsidP="00AE3670">
            <w:pPr>
              <w:spacing w:beforeLines="20" w:before="62" w:afterLines="20" w:after="62"/>
              <w:jc w:val="center"/>
              <w:rPr>
                <w:rFonts w:ascii="宋体" w:hAnsi="宋体" w:cs="Arial"/>
                <w:sz w:val="21"/>
                <w:szCs w:val="21"/>
              </w:rPr>
            </w:pPr>
          </w:p>
        </w:tc>
        <w:tc>
          <w:tcPr>
            <w:tcW w:w="2768" w:type="dxa"/>
            <w:gridSpan w:val="2"/>
            <w:tcBorders>
              <w:top w:val="single" w:sz="4" w:space="0" w:color="auto"/>
              <w:bottom w:val="single" w:sz="4" w:space="0" w:color="auto"/>
              <w:right w:val="single" w:sz="4" w:space="0" w:color="auto"/>
            </w:tcBorders>
            <w:shd w:val="clear" w:color="auto" w:fill="auto"/>
            <w:vAlign w:val="center"/>
          </w:tcPr>
          <w:p w:rsidR="00302793" w:rsidRPr="003E378B" w:rsidRDefault="00302793" w:rsidP="00CB127C">
            <w:pPr>
              <w:spacing w:beforeLines="20" w:before="62" w:afterLines="20" w:after="62"/>
              <w:rPr>
                <w:rFonts w:ascii="宋体" w:hAnsi="宋体" w:cs="Arial"/>
                <w:sz w:val="21"/>
                <w:szCs w:val="21"/>
              </w:rPr>
            </w:pPr>
            <w:r w:rsidRPr="00AC47AB">
              <w:rPr>
                <w:rFonts w:ascii="宋体" w:hAnsi="宋体" w:cs="Arial" w:hint="eastAsia"/>
                <w:sz w:val="21"/>
                <w:szCs w:val="21"/>
              </w:rPr>
              <w:t>基于NLP的商务文本数据清洗关键技术研究</w:t>
            </w:r>
          </w:p>
        </w:tc>
        <w:tc>
          <w:tcPr>
            <w:tcW w:w="1193" w:type="dxa"/>
            <w:tcBorders>
              <w:top w:val="single" w:sz="4" w:space="0" w:color="auto"/>
              <w:left w:val="single" w:sz="4" w:space="0" w:color="auto"/>
              <w:bottom w:val="single" w:sz="4" w:space="0" w:color="auto"/>
              <w:right w:val="single" w:sz="4" w:space="0" w:color="auto"/>
            </w:tcBorders>
            <w:shd w:val="clear" w:color="auto" w:fill="auto"/>
            <w:vAlign w:val="center"/>
          </w:tcPr>
          <w:p w:rsidR="00302793" w:rsidRPr="003E378B" w:rsidRDefault="00302793" w:rsidP="00AE3670">
            <w:pPr>
              <w:widowControl/>
              <w:spacing w:beforeLines="20" w:before="62" w:afterLines="20" w:after="62"/>
              <w:jc w:val="center"/>
              <w:rPr>
                <w:rFonts w:ascii="宋体" w:hAnsi="宋体" w:cs="Arial"/>
                <w:sz w:val="21"/>
                <w:szCs w:val="21"/>
              </w:rPr>
            </w:pPr>
            <w:r w:rsidRPr="003E378B">
              <w:rPr>
                <w:rFonts w:ascii="宋体" w:hAnsi="宋体" w:cs="Arial"/>
                <w:sz w:val="21"/>
                <w:szCs w:val="21"/>
              </w:rPr>
              <w:t>6</w:t>
            </w:r>
            <w:r w:rsidRPr="003E378B">
              <w:rPr>
                <w:rFonts w:ascii="宋体" w:hAnsi="宋体" w:cs="Arial" w:hint="eastAsia"/>
                <w:sz w:val="21"/>
                <w:szCs w:val="21"/>
              </w:rPr>
              <w:t>0</w:t>
            </w:r>
            <w:r w:rsidRPr="003E378B">
              <w:rPr>
                <w:rFonts w:ascii="宋体" w:hAnsi="宋体" w:cs="Arial"/>
                <w:sz w:val="21"/>
                <w:szCs w:val="21"/>
              </w:rPr>
              <w:t>%</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rsidR="00302793" w:rsidRPr="003E378B" w:rsidRDefault="00302793" w:rsidP="00AE3670">
            <w:pPr>
              <w:widowControl/>
              <w:spacing w:beforeLines="20" w:before="62" w:afterLines="20" w:after="62"/>
              <w:jc w:val="center"/>
              <w:rPr>
                <w:rFonts w:ascii="宋体" w:hAnsi="宋体" w:cs="Arial"/>
                <w:sz w:val="21"/>
                <w:szCs w:val="21"/>
              </w:rPr>
            </w:pPr>
            <w:r w:rsidRPr="003E378B">
              <w:rPr>
                <w:rFonts w:ascii="宋体" w:hAnsi="宋体" w:cs="Arial"/>
                <w:sz w:val="21"/>
                <w:szCs w:val="21"/>
              </w:rPr>
              <w:t>10%</w:t>
            </w:r>
          </w:p>
        </w:tc>
        <w:tc>
          <w:tcPr>
            <w:tcW w:w="1421" w:type="dxa"/>
            <w:tcBorders>
              <w:top w:val="single" w:sz="4" w:space="0" w:color="auto"/>
              <w:left w:val="single" w:sz="4" w:space="0" w:color="auto"/>
              <w:bottom w:val="single" w:sz="4" w:space="0" w:color="auto"/>
            </w:tcBorders>
            <w:shd w:val="clear" w:color="auto" w:fill="auto"/>
            <w:vAlign w:val="center"/>
          </w:tcPr>
          <w:p w:rsidR="00302793" w:rsidRPr="003E378B" w:rsidRDefault="00302793" w:rsidP="00AE3670">
            <w:pPr>
              <w:widowControl/>
              <w:spacing w:beforeLines="20" w:before="62" w:afterLines="20" w:after="62"/>
              <w:jc w:val="center"/>
              <w:rPr>
                <w:rFonts w:ascii="宋体" w:hAnsi="宋体" w:cs="Arial"/>
                <w:sz w:val="21"/>
                <w:szCs w:val="21"/>
              </w:rPr>
            </w:pPr>
            <w:r w:rsidRPr="003E378B">
              <w:rPr>
                <w:rFonts w:ascii="宋体" w:hAnsi="宋体" w:cs="Arial"/>
                <w:sz w:val="21"/>
                <w:szCs w:val="21"/>
              </w:rPr>
              <w:t>30%</w:t>
            </w:r>
          </w:p>
        </w:tc>
      </w:tr>
      <w:tr w:rsidR="00302793" w:rsidRPr="003E378B" w:rsidTr="00AE3670">
        <w:trPr>
          <w:trHeight w:val="81"/>
          <w:jc w:val="center"/>
        </w:trPr>
        <w:tc>
          <w:tcPr>
            <w:tcW w:w="889" w:type="dxa"/>
            <w:gridSpan w:val="2"/>
            <w:vAlign w:val="center"/>
          </w:tcPr>
          <w:p w:rsidR="00302793" w:rsidRPr="003E378B" w:rsidRDefault="00302793" w:rsidP="00AE3670">
            <w:pPr>
              <w:spacing w:beforeLines="20" w:before="62" w:afterLines="20" w:after="62"/>
              <w:jc w:val="center"/>
              <w:rPr>
                <w:rFonts w:ascii="宋体" w:hAnsi="宋体" w:cs="Arial"/>
                <w:sz w:val="21"/>
                <w:szCs w:val="21"/>
              </w:rPr>
            </w:pPr>
            <w:r w:rsidRPr="003E378B">
              <w:rPr>
                <w:rFonts w:ascii="宋体" w:hAnsi="宋体" w:cs="Arial"/>
              </w:rPr>
              <w:t>备注</w:t>
            </w:r>
          </w:p>
        </w:tc>
        <w:tc>
          <w:tcPr>
            <w:tcW w:w="8057" w:type="dxa"/>
            <w:gridSpan w:val="7"/>
            <w:vAlign w:val="center"/>
          </w:tcPr>
          <w:p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1评分分值计算保留小数点后两位，小数点后第三位“四舍五入”。</w:t>
            </w:r>
          </w:p>
          <w:p w:rsidR="00302793" w:rsidRPr="003E378B" w:rsidRDefault="00302793" w:rsidP="00AE3670">
            <w:pPr>
              <w:spacing w:beforeLines="20" w:before="62" w:afterLines="20" w:after="62"/>
              <w:ind w:firstLine="420"/>
              <w:rPr>
                <w:rFonts w:ascii="宋体" w:hAnsi="宋体" w:cs="Arial"/>
                <w:sz w:val="21"/>
                <w:szCs w:val="21"/>
              </w:rPr>
            </w:pPr>
            <w:r w:rsidRPr="003E378B">
              <w:rPr>
                <w:rFonts w:ascii="宋体" w:hAnsi="宋体" w:cs="Arial"/>
                <w:sz w:val="21"/>
                <w:szCs w:val="21"/>
              </w:rPr>
              <w:t>2中标人的确定是根据上述因素综合评定的结果。招标人不承诺本次招标最低价中标，也不承诺招标中必然有投标人中标。招标结束后，招标人不向未中标方做出任何解释。</w:t>
            </w:r>
          </w:p>
        </w:tc>
      </w:tr>
    </w:tbl>
    <w:p w:rsidR="00302793" w:rsidRPr="003E378B" w:rsidRDefault="00302793" w:rsidP="00302793">
      <w:pPr>
        <w:jc w:val="left"/>
        <w:rPr>
          <w:rFonts w:ascii="宋体" w:hAnsi="宋体" w:cs="Arial"/>
          <w:b/>
        </w:rPr>
      </w:pPr>
    </w:p>
    <w:p w:rsidR="00302793" w:rsidRPr="003E378B" w:rsidRDefault="00302793" w:rsidP="00302793">
      <w:pPr>
        <w:widowControl/>
        <w:jc w:val="left"/>
        <w:rPr>
          <w:rFonts w:ascii="宋体" w:hAnsi="宋体" w:cs="Arial"/>
          <w:b/>
        </w:rPr>
      </w:pPr>
      <w:r w:rsidRPr="003E378B">
        <w:rPr>
          <w:rFonts w:ascii="宋体" w:hAnsi="宋体" w:cs="Arial"/>
          <w:b/>
        </w:rPr>
        <w:br w:type="page"/>
      </w:r>
    </w:p>
    <w:p w:rsidR="00302793" w:rsidRPr="003E378B" w:rsidRDefault="00302793" w:rsidP="00302793">
      <w:pPr>
        <w:jc w:val="left"/>
        <w:rPr>
          <w:rFonts w:ascii="宋体" w:hAnsi="宋体" w:cs="Arial"/>
          <w:b/>
        </w:rPr>
      </w:pPr>
      <w:r w:rsidRPr="003E378B">
        <w:rPr>
          <w:rFonts w:ascii="宋体" w:hAnsi="宋体" w:cs="Arial"/>
          <w:b/>
        </w:rPr>
        <w:lastRenderedPageBreak/>
        <w:t>2.2.2（1）</w:t>
      </w:r>
      <w:r w:rsidRPr="00544BDA">
        <w:rPr>
          <w:rFonts w:ascii="宋体" w:hAnsi="宋体" w:cs="Arial"/>
          <w:b/>
        </w:rPr>
        <w:t>商务评分标准</w:t>
      </w:r>
    </w:p>
    <w:tbl>
      <w:tblPr>
        <w:tblW w:w="9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25"/>
        <w:gridCol w:w="3544"/>
        <w:gridCol w:w="4727"/>
        <w:gridCol w:w="817"/>
      </w:tblGrid>
      <w:tr w:rsidR="00CC07F5" w:rsidTr="00CC07F5">
        <w:trPr>
          <w:tblHeader/>
          <w:jc w:val="center"/>
        </w:trPr>
        <w:tc>
          <w:tcPr>
            <w:tcW w:w="825" w:type="dxa"/>
            <w:vAlign w:val="center"/>
          </w:tcPr>
          <w:p w:rsidR="00CC07F5" w:rsidRDefault="00CC07F5" w:rsidP="00AE3670">
            <w:pPr>
              <w:adjustRightInd w:val="0"/>
              <w:snapToGrid w:val="0"/>
              <w:jc w:val="center"/>
              <w:rPr>
                <w:rFonts w:ascii="Arial" w:hAnsi="Arial" w:cs="Arial"/>
                <w:b/>
                <w:spacing w:val="20"/>
              </w:rPr>
            </w:pPr>
            <w:r>
              <w:rPr>
                <w:rFonts w:ascii="Arial" w:hAnsi="Arial" w:cs="Arial"/>
                <w:b/>
                <w:spacing w:val="20"/>
              </w:rPr>
              <w:t>序号</w:t>
            </w:r>
          </w:p>
        </w:tc>
        <w:tc>
          <w:tcPr>
            <w:tcW w:w="3544" w:type="dxa"/>
            <w:vAlign w:val="center"/>
          </w:tcPr>
          <w:p w:rsidR="00CC07F5" w:rsidRDefault="00CC07F5" w:rsidP="00AE3670">
            <w:pPr>
              <w:adjustRightInd w:val="0"/>
              <w:snapToGrid w:val="0"/>
              <w:jc w:val="center"/>
              <w:rPr>
                <w:rFonts w:ascii="Arial" w:hAnsi="Arial" w:cs="Arial"/>
                <w:b/>
                <w:spacing w:val="20"/>
              </w:rPr>
            </w:pPr>
            <w:r>
              <w:rPr>
                <w:rFonts w:ascii="Arial" w:hAnsi="Arial" w:cs="Arial"/>
                <w:b/>
                <w:spacing w:val="20"/>
              </w:rPr>
              <w:t>评标项目</w:t>
            </w:r>
          </w:p>
        </w:tc>
        <w:tc>
          <w:tcPr>
            <w:tcW w:w="4727" w:type="dxa"/>
          </w:tcPr>
          <w:p w:rsidR="00CC07F5" w:rsidRDefault="00CC07F5" w:rsidP="00CC07F5">
            <w:pPr>
              <w:adjustRightInd w:val="0"/>
              <w:snapToGrid w:val="0"/>
              <w:rPr>
                <w:rFonts w:ascii="Arial" w:hAnsi="Arial" w:cs="Arial"/>
                <w:b/>
                <w:spacing w:val="20"/>
              </w:rPr>
            </w:pPr>
            <w:r>
              <w:rPr>
                <w:rFonts w:ascii="Arial" w:hAnsi="Arial" w:cs="Arial" w:hint="eastAsia"/>
                <w:b/>
                <w:spacing w:val="20"/>
              </w:rPr>
              <w:t>评分标准</w:t>
            </w:r>
          </w:p>
        </w:tc>
        <w:tc>
          <w:tcPr>
            <w:tcW w:w="817" w:type="dxa"/>
            <w:vAlign w:val="center"/>
          </w:tcPr>
          <w:p w:rsidR="00CC07F5" w:rsidRDefault="00CC07F5" w:rsidP="00AE3670">
            <w:pPr>
              <w:adjustRightInd w:val="0"/>
              <w:snapToGrid w:val="0"/>
              <w:jc w:val="center"/>
              <w:rPr>
                <w:rFonts w:ascii="Arial" w:hAnsi="Arial" w:cs="Arial"/>
                <w:b/>
                <w:spacing w:val="20"/>
              </w:rPr>
            </w:pPr>
            <w:r>
              <w:rPr>
                <w:rFonts w:ascii="Arial" w:hAnsi="Arial" w:cs="Arial"/>
                <w:b/>
                <w:spacing w:val="20"/>
              </w:rPr>
              <w:t>标准分</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spacing w:val="20"/>
              </w:rPr>
            </w:pPr>
            <w:r>
              <w:rPr>
                <w:rFonts w:ascii="Arial" w:hAnsi="Arial" w:cs="Arial"/>
                <w:b/>
              </w:rPr>
              <w:t>（一）</w:t>
            </w:r>
          </w:p>
        </w:tc>
        <w:tc>
          <w:tcPr>
            <w:tcW w:w="3544" w:type="dxa"/>
            <w:vAlign w:val="center"/>
          </w:tcPr>
          <w:p w:rsidR="00CC07F5" w:rsidRDefault="00CC07F5" w:rsidP="00AE3670">
            <w:pPr>
              <w:adjustRightInd w:val="0"/>
              <w:snapToGrid w:val="0"/>
              <w:jc w:val="left"/>
              <w:rPr>
                <w:rFonts w:ascii="Arial" w:hAnsi="Arial" w:cs="Arial"/>
                <w:color w:val="000000"/>
                <w:kern w:val="0"/>
              </w:rPr>
            </w:pPr>
            <w:r>
              <w:rPr>
                <w:rFonts w:ascii="Arial" w:hAnsi="Arial" w:cs="Arial"/>
                <w:b/>
              </w:rPr>
              <w:t>投标人资质、资信、信誉</w:t>
            </w:r>
          </w:p>
        </w:tc>
        <w:tc>
          <w:tcPr>
            <w:tcW w:w="4727" w:type="dxa"/>
          </w:tcPr>
          <w:p w:rsidR="00CC07F5" w:rsidRDefault="00CC07F5" w:rsidP="00AE3670">
            <w:pPr>
              <w:adjustRightInd w:val="0"/>
              <w:snapToGrid w:val="0"/>
              <w:jc w:val="center"/>
              <w:rPr>
                <w:rFonts w:ascii="Arial" w:hAnsi="Arial" w:cs="Arial"/>
                <w:b/>
                <w:color w:val="000000"/>
                <w:kern w:val="0"/>
              </w:rPr>
            </w:pPr>
          </w:p>
        </w:tc>
        <w:tc>
          <w:tcPr>
            <w:tcW w:w="817" w:type="dxa"/>
            <w:vAlign w:val="center"/>
          </w:tcPr>
          <w:p w:rsidR="00CC07F5" w:rsidRDefault="00CC07F5" w:rsidP="00AE3670">
            <w:pPr>
              <w:adjustRightInd w:val="0"/>
              <w:snapToGrid w:val="0"/>
              <w:jc w:val="center"/>
              <w:rPr>
                <w:rFonts w:ascii="Arial" w:hAnsi="Arial" w:cs="Arial"/>
                <w:b/>
                <w:color w:val="000000"/>
                <w:kern w:val="0"/>
              </w:rPr>
            </w:pPr>
            <w:r>
              <w:rPr>
                <w:rFonts w:ascii="Arial" w:hAnsi="Arial" w:cs="Arial"/>
                <w:b/>
                <w:color w:val="000000"/>
                <w:kern w:val="0"/>
              </w:rPr>
              <w:t>20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rPr>
              <w:t>1</w:t>
            </w:r>
          </w:p>
        </w:tc>
        <w:tc>
          <w:tcPr>
            <w:tcW w:w="3544" w:type="dxa"/>
            <w:vAlign w:val="center"/>
          </w:tcPr>
          <w:p w:rsidR="00CC07F5" w:rsidRDefault="00CC07F5" w:rsidP="00AE3670">
            <w:pPr>
              <w:pStyle w:val="afb"/>
              <w:adjustRightInd w:val="0"/>
              <w:snapToGrid w:val="0"/>
              <w:jc w:val="center"/>
              <w:rPr>
                <w:rFonts w:ascii="Arial" w:hAnsi="Arial" w:cs="Arial"/>
                <w:color w:val="000000"/>
                <w:kern w:val="0"/>
              </w:rPr>
            </w:pPr>
            <w:r>
              <w:rPr>
                <w:rFonts w:ascii="Arial" w:hAnsi="Arial" w:cs="Arial" w:hint="eastAsia"/>
                <w:color w:val="000000"/>
                <w:kern w:val="0"/>
              </w:rPr>
              <w:t>资质等级</w:t>
            </w:r>
          </w:p>
        </w:tc>
        <w:tc>
          <w:tcPr>
            <w:tcW w:w="4727" w:type="dxa"/>
          </w:tcPr>
          <w:p w:rsidR="00CC07F5" w:rsidRDefault="00881285" w:rsidP="00881285">
            <w:pPr>
              <w:adjustRightInd w:val="0"/>
              <w:snapToGrid w:val="0"/>
              <w:rPr>
                <w:rFonts w:ascii="Arial" w:hAnsi="Arial" w:cs="Arial"/>
                <w:bCs/>
                <w:kern w:val="0"/>
              </w:rPr>
            </w:pPr>
            <w:r>
              <w:rPr>
                <w:rFonts w:ascii="Arial" w:hAnsi="Arial" w:cs="Arial" w:hint="eastAsia"/>
                <w:bCs/>
                <w:kern w:val="0"/>
              </w:rPr>
              <w:t>10</w:t>
            </w:r>
            <w:r>
              <w:rPr>
                <w:rFonts w:ascii="Arial" w:hAnsi="Arial" w:cs="Arial" w:hint="eastAsia"/>
                <w:bCs/>
                <w:kern w:val="0"/>
              </w:rPr>
              <w:t>分：资质等级较高，完全满足本招标文件的要求，并存在正偏差。</w:t>
            </w:r>
          </w:p>
          <w:p w:rsidR="00881285" w:rsidRDefault="00881285" w:rsidP="00881285">
            <w:pPr>
              <w:adjustRightInd w:val="0"/>
              <w:snapToGrid w:val="0"/>
              <w:rPr>
                <w:rFonts w:ascii="Arial" w:hAnsi="Arial" w:cs="Arial"/>
                <w:bCs/>
                <w:kern w:val="0"/>
              </w:rPr>
            </w:pPr>
            <w:r>
              <w:rPr>
                <w:rFonts w:ascii="Arial" w:hAnsi="Arial" w:cs="Arial" w:hint="eastAsia"/>
                <w:bCs/>
                <w:kern w:val="0"/>
              </w:rPr>
              <w:t>9</w:t>
            </w:r>
            <w:r>
              <w:rPr>
                <w:rFonts w:ascii="Arial" w:hAnsi="Arial" w:cs="Arial" w:hint="eastAsia"/>
                <w:bCs/>
                <w:kern w:val="0"/>
              </w:rPr>
              <w:t>分：资质等级满足本招标文件要求。</w:t>
            </w:r>
          </w:p>
          <w:p w:rsidR="00881285" w:rsidRDefault="00881285" w:rsidP="00881285">
            <w:pPr>
              <w:adjustRightInd w:val="0"/>
              <w:snapToGrid w:val="0"/>
              <w:rPr>
                <w:rFonts w:ascii="Arial" w:hAnsi="Arial" w:cs="Arial"/>
                <w:bCs/>
                <w:kern w:val="0"/>
              </w:rPr>
            </w:pPr>
            <w:r>
              <w:rPr>
                <w:rFonts w:ascii="Arial" w:hAnsi="Arial" w:cs="Arial" w:hint="eastAsia"/>
                <w:bCs/>
                <w:kern w:val="0"/>
              </w:rPr>
              <w:t>8</w:t>
            </w:r>
            <w:r>
              <w:rPr>
                <w:rFonts w:ascii="Arial" w:hAnsi="Arial" w:cs="Arial" w:hint="eastAsia"/>
                <w:bCs/>
                <w:kern w:val="0"/>
              </w:rPr>
              <w:t>分：资质等级一般，基本满足本招标文件要求。</w:t>
            </w:r>
          </w:p>
        </w:tc>
        <w:tc>
          <w:tcPr>
            <w:tcW w:w="817" w:type="dxa"/>
            <w:vAlign w:val="center"/>
          </w:tcPr>
          <w:p w:rsidR="00CC07F5" w:rsidRDefault="00CC07F5" w:rsidP="00AE3670">
            <w:pPr>
              <w:adjustRightInd w:val="0"/>
              <w:snapToGrid w:val="0"/>
              <w:jc w:val="center"/>
              <w:rPr>
                <w:rFonts w:ascii="Arial" w:hAnsi="Arial" w:cs="Arial"/>
                <w:bCs/>
                <w:kern w:val="0"/>
              </w:rPr>
            </w:pPr>
            <w:r>
              <w:rPr>
                <w:rFonts w:ascii="Arial" w:hAnsi="Arial" w:cs="Arial"/>
                <w:bCs/>
                <w:kern w:val="0"/>
              </w:rPr>
              <w:t>10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rPr>
              <w:t>2</w:t>
            </w:r>
          </w:p>
        </w:tc>
        <w:tc>
          <w:tcPr>
            <w:tcW w:w="3544" w:type="dxa"/>
            <w:vAlign w:val="center"/>
          </w:tcPr>
          <w:p w:rsidR="00CC07F5" w:rsidRDefault="00CC07F5" w:rsidP="00AE3670">
            <w:pPr>
              <w:adjustRightInd w:val="0"/>
              <w:snapToGrid w:val="0"/>
              <w:jc w:val="center"/>
              <w:rPr>
                <w:rFonts w:ascii="Arial" w:hAnsi="Arial" w:cs="Arial"/>
                <w:color w:val="000000"/>
                <w:kern w:val="0"/>
              </w:rPr>
            </w:pPr>
            <w:r>
              <w:rPr>
                <w:rFonts w:ascii="Arial" w:hAnsi="Arial" w:cs="Arial"/>
              </w:rPr>
              <w:t>资信证明情况</w:t>
            </w:r>
          </w:p>
        </w:tc>
        <w:tc>
          <w:tcPr>
            <w:tcW w:w="4727" w:type="dxa"/>
          </w:tcPr>
          <w:p w:rsidR="00CC07F5" w:rsidRPr="00622A27" w:rsidRDefault="00881285" w:rsidP="00881285">
            <w:pPr>
              <w:adjustRightInd w:val="0"/>
              <w:snapToGrid w:val="0"/>
              <w:rPr>
                <w:rFonts w:ascii="Arial" w:hAnsi="Arial" w:cs="Arial"/>
                <w:bCs/>
                <w:kern w:val="0"/>
              </w:rPr>
            </w:pPr>
            <w:r w:rsidRPr="00622A27">
              <w:rPr>
                <w:rFonts w:ascii="Arial" w:hAnsi="Arial" w:cs="Arial" w:hint="eastAsia"/>
                <w:bCs/>
                <w:kern w:val="0"/>
              </w:rPr>
              <w:t>5</w:t>
            </w:r>
            <w:r w:rsidRPr="00622A27">
              <w:rPr>
                <w:rFonts w:ascii="Arial" w:hAnsi="Arial" w:cs="Arial" w:hint="eastAsia"/>
                <w:bCs/>
                <w:kern w:val="0"/>
              </w:rPr>
              <w:t>分：资信证明由银行出具，资信较好。</w:t>
            </w:r>
          </w:p>
          <w:p w:rsidR="00881285" w:rsidRPr="00622A27" w:rsidRDefault="00881285" w:rsidP="00881285">
            <w:pPr>
              <w:adjustRightInd w:val="0"/>
              <w:snapToGrid w:val="0"/>
              <w:rPr>
                <w:rFonts w:ascii="Arial" w:hAnsi="Arial" w:cs="Arial"/>
                <w:bCs/>
                <w:kern w:val="0"/>
              </w:rPr>
            </w:pPr>
            <w:r w:rsidRPr="00622A27">
              <w:rPr>
                <w:rFonts w:ascii="Arial" w:hAnsi="Arial" w:cs="Arial" w:hint="eastAsia"/>
                <w:bCs/>
                <w:kern w:val="0"/>
              </w:rPr>
              <w:t>4</w:t>
            </w:r>
            <w:r w:rsidRPr="00622A27">
              <w:rPr>
                <w:rFonts w:ascii="Arial" w:hAnsi="Arial" w:cs="Arial" w:hint="eastAsia"/>
                <w:bCs/>
                <w:kern w:val="0"/>
              </w:rPr>
              <w:t>分：资信证明由第三方机构出具，资信较好。</w:t>
            </w:r>
          </w:p>
          <w:p w:rsidR="00881285" w:rsidRPr="00622A27" w:rsidRDefault="00881285" w:rsidP="00881285">
            <w:pPr>
              <w:adjustRightInd w:val="0"/>
              <w:snapToGrid w:val="0"/>
              <w:rPr>
                <w:rFonts w:ascii="Arial" w:hAnsi="Arial" w:cs="Arial"/>
                <w:bCs/>
                <w:kern w:val="0"/>
              </w:rPr>
            </w:pPr>
            <w:r w:rsidRPr="00622A27">
              <w:rPr>
                <w:rFonts w:ascii="Arial" w:hAnsi="Arial" w:cs="Arial" w:hint="eastAsia"/>
                <w:bCs/>
                <w:kern w:val="0"/>
              </w:rPr>
              <w:t>3</w:t>
            </w:r>
            <w:r w:rsidRPr="00622A27">
              <w:rPr>
                <w:rFonts w:ascii="Arial" w:hAnsi="Arial" w:cs="Arial" w:hint="eastAsia"/>
                <w:bCs/>
                <w:kern w:val="0"/>
              </w:rPr>
              <w:t>分：资信证明为自证。</w:t>
            </w:r>
          </w:p>
        </w:tc>
        <w:tc>
          <w:tcPr>
            <w:tcW w:w="817" w:type="dxa"/>
            <w:vAlign w:val="center"/>
          </w:tcPr>
          <w:p w:rsidR="00CC07F5" w:rsidRDefault="00CC07F5" w:rsidP="00AE3670">
            <w:pPr>
              <w:adjustRightInd w:val="0"/>
              <w:snapToGrid w:val="0"/>
              <w:jc w:val="center"/>
              <w:rPr>
                <w:rFonts w:ascii="Arial" w:hAnsi="Arial" w:cs="Arial"/>
                <w:bCs/>
                <w:color w:val="000000"/>
                <w:kern w:val="0"/>
              </w:rPr>
            </w:pPr>
            <w:r>
              <w:rPr>
                <w:rFonts w:ascii="Arial" w:hAnsi="Arial" w:cs="Arial"/>
                <w:bCs/>
                <w:color w:val="000000"/>
                <w:kern w:val="0"/>
              </w:rPr>
              <w:t>5</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rPr>
            </w:pPr>
            <w:r>
              <w:rPr>
                <w:rFonts w:ascii="Arial" w:hAnsi="Arial" w:cs="Arial"/>
              </w:rPr>
              <w:t>3</w:t>
            </w:r>
          </w:p>
        </w:tc>
        <w:tc>
          <w:tcPr>
            <w:tcW w:w="3544" w:type="dxa"/>
            <w:vAlign w:val="center"/>
          </w:tcPr>
          <w:p w:rsidR="00CC07F5" w:rsidRDefault="00CC07F5" w:rsidP="00AE3670">
            <w:pPr>
              <w:adjustRightInd w:val="0"/>
              <w:snapToGrid w:val="0"/>
              <w:jc w:val="center"/>
              <w:rPr>
                <w:rFonts w:ascii="Arial" w:hAnsi="Arial" w:cs="Arial"/>
              </w:rPr>
            </w:pPr>
            <w:r>
              <w:rPr>
                <w:rFonts w:ascii="Arial" w:hAnsi="Arial" w:cs="Arial"/>
              </w:rPr>
              <w:t>企业信誉情况</w:t>
            </w:r>
          </w:p>
        </w:tc>
        <w:tc>
          <w:tcPr>
            <w:tcW w:w="4727" w:type="dxa"/>
          </w:tcPr>
          <w:p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5</w:t>
            </w:r>
            <w:r w:rsidRPr="00622A27">
              <w:rPr>
                <w:rFonts w:ascii="Arial" w:hAnsi="Arial" w:cs="Arial" w:hint="eastAsia"/>
                <w:bCs/>
                <w:kern w:val="0"/>
              </w:rPr>
              <w:t>分：企业信誉好，未出现合同违约和纠纷等不良情况，用户反映良好。</w:t>
            </w:r>
          </w:p>
          <w:p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4</w:t>
            </w:r>
            <w:r w:rsidRPr="00622A27">
              <w:rPr>
                <w:rFonts w:ascii="Arial" w:hAnsi="Arial" w:cs="Arial" w:hint="eastAsia"/>
                <w:bCs/>
                <w:kern w:val="0"/>
              </w:rPr>
              <w:t>分：信誉一般，基本无合同违约和纠纷，同类产品在近</w:t>
            </w:r>
            <w:r w:rsidRPr="00622A27">
              <w:rPr>
                <w:rFonts w:ascii="Arial" w:hAnsi="Arial" w:cs="Arial" w:hint="eastAsia"/>
                <w:bCs/>
                <w:kern w:val="0"/>
              </w:rPr>
              <w:t>5</w:t>
            </w:r>
            <w:r w:rsidRPr="00622A27">
              <w:rPr>
                <w:rFonts w:ascii="Arial" w:hAnsi="Arial" w:cs="Arial" w:hint="eastAsia"/>
                <w:bCs/>
                <w:kern w:val="0"/>
              </w:rPr>
              <w:t>年内无质量投诉、无重大事故；</w:t>
            </w:r>
          </w:p>
          <w:p w:rsidR="00CC07F5" w:rsidRPr="00622A27" w:rsidRDefault="00881285" w:rsidP="00622A27">
            <w:pPr>
              <w:adjustRightInd w:val="0"/>
              <w:snapToGrid w:val="0"/>
              <w:rPr>
                <w:rFonts w:ascii="Arial" w:hAnsi="Arial" w:cs="Arial"/>
                <w:bCs/>
                <w:kern w:val="0"/>
              </w:rPr>
            </w:pPr>
            <w:r w:rsidRPr="00622A27">
              <w:rPr>
                <w:rFonts w:ascii="Arial" w:hAnsi="Arial" w:cs="Arial" w:hint="eastAsia"/>
                <w:bCs/>
                <w:kern w:val="0"/>
              </w:rPr>
              <w:t>3</w:t>
            </w:r>
            <w:r w:rsidRPr="00622A27">
              <w:rPr>
                <w:rFonts w:ascii="Arial" w:hAnsi="Arial" w:cs="Arial" w:hint="eastAsia"/>
                <w:bCs/>
                <w:kern w:val="0"/>
              </w:rPr>
              <w:t>分：信誉较差，存在合同违约和纠纷</w:t>
            </w:r>
            <w:r w:rsidRPr="00622A27">
              <w:rPr>
                <w:rFonts w:ascii="Arial" w:hAnsi="Arial" w:cs="Arial" w:hint="eastAsia"/>
                <w:bCs/>
                <w:kern w:val="0"/>
              </w:rPr>
              <w:t>/</w:t>
            </w:r>
            <w:r w:rsidRPr="00622A27">
              <w:rPr>
                <w:rFonts w:ascii="Arial" w:hAnsi="Arial" w:cs="Arial" w:hint="eastAsia"/>
                <w:bCs/>
                <w:kern w:val="0"/>
              </w:rPr>
              <w:t>业主反映较差</w:t>
            </w:r>
            <w:r w:rsidRPr="00622A27">
              <w:rPr>
                <w:rFonts w:ascii="Arial" w:hAnsi="Arial" w:cs="Arial" w:hint="eastAsia"/>
                <w:bCs/>
                <w:kern w:val="0"/>
              </w:rPr>
              <w:t>/</w:t>
            </w:r>
            <w:r w:rsidRPr="00622A27">
              <w:rPr>
                <w:rFonts w:ascii="Arial" w:hAnsi="Arial" w:cs="Arial" w:hint="eastAsia"/>
                <w:bCs/>
                <w:kern w:val="0"/>
              </w:rPr>
              <w:t>同类产品近</w:t>
            </w:r>
            <w:r w:rsidRPr="00622A27">
              <w:rPr>
                <w:rFonts w:ascii="Arial" w:hAnsi="Arial" w:cs="Arial" w:hint="eastAsia"/>
                <w:bCs/>
                <w:kern w:val="0"/>
              </w:rPr>
              <w:t>5</w:t>
            </w:r>
            <w:r w:rsidRPr="00622A27">
              <w:rPr>
                <w:rFonts w:ascii="Arial" w:hAnsi="Arial" w:cs="Arial" w:hint="eastAsia"/>
                <w:bCs/>
                <w:kern w:val="0"/>
              </w:rPr>
              <w:t>年内出现过重大质量事故。</w:t>
            </w:r>
          </w:p>
        </w:tc>
        <w:tc>
          <w:tcPr>
            <w:tcW w:w="817" w:type="dxa"/>
            <w:vAlign w:val="center"/>
          </w:tcPr>
          <w:p w:rsidR="00CC07F5" w:rsidRDefault="00CC07F5" w:rsidP="00AE3670">
            <w:pPr>
              <w:adjustRightInd w:val="0"/>
              <w:snapToGrid w:val="0"/>
              <w:jc w:val="center"/>
              <w:rPr>
                <w:rFonts w:ascii="Arial" w:hAnsi="Arial" w:cs="Arial"/>
                <w:bCs/>
                <w:color w:val="000000"/>
                <w:kern w:val="0"/>
              </w:rPr>
            </w:pPr>
            <w:r>
              <w:rPr>
                <w:rFonts w:ascii="Arial" w:hAnsi="Arial" w:cs="Arial"/>
                <w:bCs/>
                <w:color w:val="000000"/>
                <w:kern w:val="0"/>
              </w:rPr>
              <w:t>5</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b/>
              </w:rPr>
              <w:t>（二）</w:t>
            </w:r>
          </w:p>
        </w:tc>
        <w:tc>
          <w:tcPr>
            <w:tcW w:w="3544" w:type="dxa"/>
            <w:vAlign w:val="center"/>
          </w:tcPr>
          <w:p w:rsidR="00CC07F5" w:rsidRDefault="00CC07F5" w:rsidP="00AE3670">
            <w:pPr>
              <w:adjustRightInd w:val="0"/>
              <w:snapToGrid w:val="0"/>
              <w:jc w:val="left"/>
              <w:rPr>
                <w:rFonts w:ascii="Arial" w:hAnsi="Arial" w:cs="Arial"/>
                <w:color w:val="000000"/>
                <w:kern w:val="0"/>
              </w:rPr>
            </w:pPr>
            <w:r>
              <w:rPr>
                <w:rFonts w:ascii="Arial" w:hAnsi="Arial" w:cs="Arial"/>
                <w:b/>
              </w:rPr>
              <w:t>企业综合实力</w:t>
            </w:r>
          </w:p>
        </w:tc>
        <w:tc>
          <w:tcPr>
            <w:tcW w:w="4727" w:type="dxa"/>
          </w:tcPr>
          <w:p w:rsidR="00CC07F5" w:rsidRPr="00622A27" w:rsidRDefault="00CC07F5" w:rsidP="00622A27">
            <w:pPr>
              <w:adjustRightInd w:val="0"/>
              <w:snapToGrid w:val="0"/>
              <w:rPr>
                <w:rFonts w:ascii="Arial" w:hAnsi="Arial" w:cs="Arial"/>
                <w:bCs/>
                <w:kern w:val="0"/>
              </w:rPr>
            </w:pPr>
          </w:p>
        </w:tc>
        <w:tc>
          <w:tcPr>
            <w:tcW w:w="817" w:type="dxa"/>
            <w:vAlign w:val="center"/>
          </w:tcPr>
          <w:p w:rsidR="00CC07F5" w:rsidRDefault="00CC07F5" w:rsidP="00AE3670">
            <w:pPr>
              <w:adjustRightInd w:val="0"/>
              <w:snapToGrid w:val="0"/>
              <w:jc w:val="center"/>
              <w:rPr>
                <w:rFonts w:ascii="Arial" w:hAnsi="Arial" w:cs="Arial"/>
                <w:b/>
                <w:bCs/>
                <w:color w:val="000000"/>
                <w:kern w:val="0"/>
              </w:rPr>
            </w:pPr>
            <w:r>
              <w:rPr>
                <w:rFonts w:ascii="Arial" w:hAnsi="Arial" w:cs="Arial" w:hint="eastAsia"/>
                <w:b/>
                <w:bCs/>
                <w:color w:val="000000"/>
                <w:kern w:val="0"/>
              </w:rPr>
              <w:t>30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rPr>
              <w:t>1</w:t>
            </w:r>
          </w:p>
        </w:tc>
        <w:tc>
          <w:tcPr>
            <w:tcW w:w="3544" w:type="dxa"/>
            <w:vAlign w:val="center"/>
          </w:tcPr>
          <w:p w:rsidR="00CC07F5" w:rsidRDefault="00CC07F5" w:rsidP="00AE3670">
            <w:pPr>
              <w:adjustRightInd w:val="0"/>
              <w:snapToGrid w:val="0"/>
              <w:jc w:val="center"/>
              <w:rPr>
                <w:rFonts w:ascii="Arial" w:hAnsi="Arial" w:cs="Arial"/>
                <w:color w:val="000000"/>
                <w:kern w:val="0"/>
              </w:rPr>
            </w:pPr>
            <w:r>
              <w:rPr>
                <w:rFonts w:ascii="Arial" w:hAnsi="Arial" w:cs="Arial" w:hint="eastAsia"/>
                <w:color w:val="000000"/>
                <w:kern w:val="0"/>
              </w:rPr>
              <w:t>企业基本情况、主要业务、资本金规模</w:t>
            </w:r>
          </w:p>
        </w:tc>
        <w:tc>
          <w:tcPr>
            <w:tcW w:w="4727" w:type="dxa"/>
          </w:tcPr>
          <w:p w:rsidR="00CC07F5" w:rsidRPr="00622A27" w:rsidRDefault="00BC05D9" w:rsidP="00622A27">
            <w:pPr>
              <w:adjustRightInd w:val="0"/>
              <w:snapToGrid w:val="0"/>
              <w:rPr>
                <w:rFonts w:ascii="Arial" w:hAnsi="Arial" w:cs="Arial"/>
                <w:bCs/>
                <w:kern w:val="0"/>
              </w:rPr>
            </w:pPr>
            <w:r w:rsidRPr="00622A27">
              <w:rPr>
                <w:rFonts w:ascii="Arial" w:hAnsi="Arial" w:cs="Arial" w:hint="eastAsia"/>
                <w:bCs/>
                <w:kern w:val="0"/>
              </w:rPr>
              <w:t>9-10</w:t>
            </w:r>
            <w:r w:rsidRPr="00622A27">
              <w:rPr>
                <w:rFonts w:ascii="Arial" w:hAnsi="Arial" w:cs="Arial" w:hint="eastAsia"/>
                <w:bCs/>
                <w:kern w:val="0"/>
              </w:rPr>
              <w:t>分：企业实力较强，</w:t>
            </w:r>
            <w:r w:rsidR="00905B4D">
              <w:rPr>
                <w:rFonts w:ascii="Arial" w:hAnsi="Arial" w:cs="Arial" w:hint="eastAsia"/>
                <w:bCs/>
                <w:kern w:val="0"/>
              </w:rPr>
              <w:t>注册资本金高于招标文件要求，</w:t>
            </w:r>
            <w:r w:rsidRPr="00622A27">
              <w:rPr>
                <w:rFonts w:ascii="Arial" w:hAnsi="Arial" w:cs="Arial" w:hint="eastAsia"/>
                <w:bCs/>
                <w:kern w:val="0"/>
              </w:rPr>
              <w:t>在行业内有较高知名度，主要业务为信息化相关服务或科技研发。</w:t>
            </w:r>
          </w:p>
          <w:p w:rsidR="00BC05D9" w:rsidRPr="00622A27" w:rsidRDefault="00BC05D9" w:rsidP="00622A27">
            <w:pPr>
              <w:adjustRightInd w:val="0"/>
              <w:snapToGrid w:val="0"/>
              <w:rPr>
                <w:rFonts w:ascii="Arial" w:hAnsi="Arial" w:cs="Arial"/>
                <w:bCs/>
                <w:kern w:val="0"/>
              </w:rPr>
            </w:pPr>
            <w:r w:rsidRPr="00622A27">
              <w:rPr>
                <w:rFonts w:ascii="Arial" w:hAnsi="Arial" w:cs="Arial" w:hint="eastAsia"/>
                <w:bCs/>
                <w:kern w:val="0"/>
              </w:rPr>
              <w:t>8-9</w:t>
            </w:r>
            <w:r w:rsidRPr="00622A27">
              <w:rPr>
                <w:rFonts w:ascii="Arial" w:hAnsi="Arial" w:cs="Arial" w:hint="eastAsia"/>
                <w:bCs/>
                <w:kern w:val="0"/>
              </w:rPr>
              <w:t>分：企业实力一般</w:t>
            </w:r>
            <w:r w:rsidR="00905B4D">
              <w:rPr>
                <w:rFonts w:ascii="Arial" w:hAnsi="Arial" w:cs="Arial" w:hint="eastAsia"/>
                <w:bCs/>
                <w:kern w:val="0"/>
              </w:rPr>
              <w:t>，注册资本金满足招标文件要求</w:t>
            </w:r>
            <w:r w:rsidRPr="00622A27">
              <w:rPr>
                <w:rFonts w:ascii="Arial" w:hAnsi="Arial" w:cs="Arial" w:hint="eastAsia"/>
                <w:bCs/>
                <w:kern w:val="0"/>
              </w:rPr>
              <w:t>，主要业务为信息化相关或科技研发。</w:t>
            </w:r>
            <w:r w:rsidRPr="00622A27">
              <w:rPr>
                <w:rFonts w:ascii="Arial" w:hAnsi="Arial" w:cs="Arial" w:hint="eastAsia"/>
                <w:bCs/>
                <w:kern w:val="0"/>
              </w:rPr>
              <w:t xml:space="preserve"> </w:t>
            </w:r>
          </w:p>
        </w:tc>
        <w:tc>
          <w:tcPr>
            <w:tcW w:w="817" w:type="dxa"/>
            <w:vAlign w:val="center"/>
          </w:tcPr>
          <w:p w:rsidR="00CC07F5" w:rsidRDefault="00CC07F5" w:rsidP="00AE3670">
            <w:pPr>
              <w:tabs>
                <w:tab w:val="left" w:pos="500"/>
                <w:tab w:val="center" w:pos="612"/>
              </w:tabs>
              <w:adjustRightInd w:val="0"/>
              <w:snapToGrid w:val="0"/>
              <w:jc w:val="center"/>
              <w:rPr>
                <w:rFonts w:ascii="Arial" w:hAnsi="Arial" w:cs="Arial"/>
                <w:bCs/>
                <w:color w:val="000000"/>
                <w:kern w:val="0"/>
              </w:rPr>
            </w:pPr>
            <w:r>
              <w:rPr>
                <w:rFonts w:ascii="Arial" w:hAnsi="Arial" w:cs="Arial" w:hint="eastAsia"/>
                <w:bCs/>
                <w:color w:val="000000"/>
                <w:kern w:val="0"/>
              </w:rPr>
              <w:t>10</w:t>
            </w:r>
          </w:p>
        </w:tc>
      </w:tr>
      <w:tr w:rsidR="00CC07F5" w:rsidTr="00CC07F5">
        <w:trPr>
          <w:trHeight w:val="419"/>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color w:val="000000"/>
                <w:spacing w:val="20"/>
              </w:rPr>
              <w:t>2</w:t>
            </w:r>
          </w:p>
        </w:tc>
        <w:tc>
          <w:tcPr>
            <w:tcW w:w="3544" w:type="dxa"/>
            <w:vAlign w:val="center"/>
          </w:tcPr>
          <w:p w:rsidR="00CC07F5" w:rsidRDefault="00CC07F5" w:rsidP="00AE3670">
            <w:pPr>
              <w:adjustRightInd w:val="0"/>
              <w:snapToGrid w:val="0"/>
              <w:jc w:val="center"/>
              <w:rPr>
                <w:rFonts w:ascii="Arial" w:hAnsi="Arial" w:cs="Arial"/>
                <w:color w:val="000000"/>
                <w:kern w:val="0"/>
              </w:rPr>
            </w:pPr>
            <w:r>
              <w:rPr>
                <w:rFonts w:ascii="Arial" w:hAnsi="Arial" w:cs="Arial" w:hint="eastAsia"/>
                <w:color w:val="000000"/>
                <w:kern w:val="0"/>
              </w:rPr>
              <w:t>项目组成员人数和技术力量，尤</w:t>
            </w:r>
            <w:r>
              <w:rPr>
                <w:rFonts w:ascii="Arial" w:hAnsi="Arial" w:cs="Arial" w:hint="eastAsia"/>
                <w:color w:val="000000"/>
                <w:kern w:val="0"/>
              </w:rPr>
              <w:lastRenderedPageBreak/>
              <w:t>其是为本项目服务的项目经理的适合度、技术支持人员情况</w:t>
            </w:r>
          </w:p>
        </w:tc>
        <w:tc>
          <w:tcPr>
            <w:tcW w:w="4727" w:type="dxa"/>
          </w:tcPr>
          <w:p w:rsidR="00BC05D9" w:rsidRPr="00622A27" w:rsidRDefault="00BC05D9" w:rsidP="00622A27">
            <w:pPr>
              <w:adjustRightInd w:val="0"/>
              <w:snapToGrid w:val="0"/>
              <w:rPr>
                <w:rFonts w:ascii="Arial" w:hAnsi="Arial" w:cs="Arial"/>
                <w:bCs/>
                <w:kern w:val="0"/>
              </w:rPr>
            </w:pPr>
            <w:r w:rsidRPr="00622A27">
              <w:rPr>
                <w:rFonts w:ascii="Arial" w:hAnsi="Arial" w:cs="Arial" w:hint="eastAsia"/>
                <w:bCs/>
                <w:kern w:val="0"/>
              </w:rPr>
              <w:lastRenderedPageBreak/>
              <w:t>18-20</w:t>
            </w:r>
            <w:r w:rsidRPr="00622A27">
              <w:rPr>
                <w:rFonts w:ascii="Arial" w:hAnsi="Arial" w:cs="Arial" w:hint="eastAsia"/>
                <w:bCs/>
                <w:kern w:val="0"/>
              </w:rPr>
              <w:t>分：能够完全满足招标文件的要求，</w:t>
            </w:r>
            <w:r w:rsidRPr="00622A27">
              <w:rPr>
                <w:rFonts w:ascii="Arial" w:hAnsi="Arial" w:cs="Arial" w:hint="eastAsia"/>
                <w:bCs/>
                <w:kern w:val="0"/>
              </w:rPr>
              <w:lastRenderedPageBreak/>
              <w:t>技术研发人员多，技术队伍中技术人员有相应的、较高级别的技术资格证书等；</w:t>
            </w:r>
          </w:p>
          <w:p w:rsidR="00BC05D9" w:rsidRPr="00622A27" w:rsidRDefault="00BC05D9" w:rsidP="00622A27">
            <w:pPr>
              <w:adjustRightInd w:val="0"/>
              <w:snapToGrid w:val="0"/>
              <w:rPr>
                <w:rFonts w:ascii="Arial" w:hAnsi="Arial" w:cs="Arial"/>
                <w:bCs/>
                <w:kern w:val="0"/>
              </w:rPr>
            </w:pPr>
            <w:r w:rsidRPr="00622A27">
              <w:rPr>
                <w:rFonts w:ascii="Arial" w:hAnsi="Arial" w:cs="Arial" w:hint="eastAsia"/>
                <w:bCs/>
                <w:kern w:val="0"/>
              </w:rPr>
              <w:t>15</w:t>
            </w:r>
            <w:r w:rsidRPr="00622A27">
              <w:rPr>
                <w:rFonts w:ascii="Arial" w:hAnsi="Arial" w:cs="Arial" w:hint="eastAsia"/>
                <w:bCs/>
                <w:kern w:val="0"/>
              </w:rPr>
              <w:t>～</w:t>
            </w:r>
            <w:r w:rsidRPr="00622A27">
              <w:rPr>
                <w:rFonts w:ascii="Arial" w:hAnsi="Arial" w:cs="Arial" w:hint="eastAsia"/>
                <w:bCs/>
                <w:kern w:val="0"/>
              </w:rPr>
              <w:t>18</w:t>
            </w:r>
            <w:r w:rsidRPr="00622A27">
              <w:rPr>
                <w:rFonts w:ascii="Arial" w:hAnsi="Arial" w:cs="Arial" w:hint="eastAsia"/>
                <w:bCs/>
                <w:kern w:val="0"/>
              </w:rPr>
              <w:t>分：能够满足招标文件的要求，技术人员较多、技术队伍中技术人员有相应的专业技术资格证书等；</w:t>
            </w:r>
          </w:p>
          <w:p w:rsidR="00CC07F5" w:rsidRPr="00622A27" w:rsidRDefault="00BC05D9" w:rsidP="00622A27">
            <w:pPr>
              <w:adjustRightInd w:val="0"/>
              <w:snapToGrid w:val="0"/>
              <w:rPr>
                <w:rFonts w:ascii="Arial" w:hAnsi="Arial" w:cs="Arial"/>
                <w:bCs/>
                <w:kern w:val="0"/>
              </w:rPr>
            </w:pPr>
            <w:r w:rsidRPr="00622A27">
              <w:rPr>
                <w:rFonts w:ascii="Arial" w:hAnsi="Arial" w:cs="Arial" w:hint="eastAsia"/>
                <w:bCs/>
                <w:kern w:val="0"/>
              </w:rPr>
              <w:t>14</w:t>
            </w:r>
            <w:r w:rsidRPr="00622A27">
              <w:rPr>
                <w:rFonts w:ascii="Arial" w:hAnsi="Arial" w:cs="Arial" w:hint="eastAsia"/>
                <w:bCs/>
                <w:kern w:val="0"/>
              </w:rPr>
              <w:t>分：能够基本满足招标文件的要求，有技术人员、技术队伍中技术人员相应的、较低级别的有专业资格技术证书等；</w:t>
            </w:r>
          </w:p>
        </w:tc>
        <w:tc>
          <w:tcPr>
            <w:tcW w:w="817" w:type="dxa"/>
            <w:vAlign w:val="center"/>
          </w:tcPr>
          <w:p w:rsidR="00CC07F5" w:rsidRDefault="00CC07F5" w:rsidP="00AE3670">
            <w:pPr>
              <w:adjustRightInd w:val="0"/>
              <w:snapToGrid w:val="0"/>
              <w:jc w:val="center"/>
              <w:rPr>
                <w:rFonts w:ascii="Arial" w:hAnsi="Arial" w:cs="Arial"/>
                <w:bCs/>
                <w:color w:val="000000"/>
                <w:kern w:val="0"/>
              </w:rPr>
            </w:pPr>
            <w:r>
              <w:rPr>
                <w:rFonts w:ascii="Arial" w:hAnsi="Arial" w:cs="Arial" w:hint="eastAsia"/>
                <w:bCs/>
                <w:color w:val="000000"/>
                <w:kern w:val="0"/>
              </w:rPr>
              <w:lastRenderedPageBreak/>
              <w:t>20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b/>
              </w:rPr>
              <w:lastRenderedPageBreak/>
              <w:t>（三）</w:t>
            </w:r>
          </w:p>
        </w:tc>
        <w:tc>
          <w:tcPr>
            <w:tcW w:w="3544" w:type="dxa"/>
            <w:vAlign w:val="center"/>
          </w:tcPr>
          <w:p w:rsidR="00CC07F5" w:rsidRDefault="00CC07F5" w:rsidP="00AE3670">
            <w:pPr>
              <w:adjustRightInd w:val="0"/>
              <w:snapToGrid w:val="0"/>
              <w:jc w:val="left"/>
              <w:rPr>
                <w:rFonts w:ascii="Arial" w:hAnsi="Arial" w:cs="Arial"/>
                <w:b/>
                <w:color w:val="000000"/>
                <w:kern w:val="0"/>
              </w:rPr>
            </w:pPr>
            <w:r>
              <w:rPr>
                <w:rFonts w:ascii="Arial" w:hAnsi="Arial" w:cs="Arial"/>
                <w:b/>
              </w:rPr>
              <w:t>近三年的经营及财务状况</w:t>
            </w:r>
          </w:p>
        </w:tc>
        <w:tc>
          <w:tcPr>
            <w:tcW w:w="4727" w:type="dxa"/>
          </w:tcPr>
          <w:p w:rsidR="00CC07F5" w:rsidRPr="00622A27" w:rsidRDefault="00CC07F5" w:rsidP="00622A27">
            <w:pPr>
              <w:adjustRightInd w:val="0"/>
              <w:snapToGrid w:val="0"/>
              <w:rPr>
                <w:rFonts w:ascii="Arial" w:hAnsi="Arial" w:cs="Arial"/>
                <w:bCs/>
                <w:kern w:val="0"/>
              </w:rPr>
            </w:pPr>
          </w:p>
        </w:tc>
        <w:tc>
          <w:tcPr>
            <w:tcW w:w="817" w:type="dxa"/>
            <w:vAlign w:val="center"/>
          </w:tcPr>
          <w:p w:rsidR="00CC07F5" w:rsidRDefault="00BC05D9" w:rsidP="00AE3670">
            <w:pPr>
              <w:adjustRightInd w:val="0"/>
              <w:snapToGrid w:val="0"/>
              <w:jc w:val="center"/>
              <w:rPr>
                <w:rFonts w:ascii="Arial" w:hAnsi="Arial" w:cs="Arial"/>
                <w:b/>
                <w:color w:val="000000"/>
                <w:kern w:val="0"/>
              </w:rPr>
            </w:pPr>
            <w:r>
              <w:rPr>
                <w:rFonts w:ascii="Arial" w:hAnsi="Arial" w:cs="Arial" w:hint="eastAsia"/>
                <w:b/>
                <w:color w:val="000000"/>
                <w:kern w:val="0"/>
              </w:rPr>
              <w:t>20</w:t>
            </w:r>
          </w:p>
        </w:tc>
      </w:tr>
      <w:tr w:rsidR="00CC07F5" w:rsidTr="00CC07F5">
        <w:trPr>
          <w:trHeight w:val="554"/>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rPr>
              <w:t>1</w:t>
            </w:r>
          </w:p>
        </w:tc>
        <w:tc>
          <w:tcPr>
            <w:tcW w:w="3544" w:type="dxa"/>
            <w:vAlign w:val="center"/>
          </w:tcPr>
          <w:p w:rsidR="00CC07F5" w:rsidRDefault="00CC07F5" w:rsidP="00AE3670">
            <w:pPr>
              <w:adjustRightInd w:val="0"/>
              <w:snapToGrid w:val="0"/>
              <w:jc w:val="center"/>
              <w:rPr>
                <w:rFonts w:ascii="Arial" w:hAnsi="Arial" w:cs="Arial"/>
                <w:color w:val="000000"/>
                <w:kern w:val="0"/>
              </w:rPr>
            </w:pPr>
            <w:r>
              <w:rPr>
                <w:rFonts w:ascii="Arial" w:hAnsi="Arial" w:cs="Arial"/>
                <w:color w:val="000000"/>
                <w:kern w:val="0"/>
              </w:rPr>
              <w:t>总资产及负债率</w:t>
            </w:r>
          </w:p>
        </w:tc>
        <w:tc>
          <w:tcPr>
            <w:tcW w:w="4727" w:type="dxa"/>
          </w:tcPr>
          <w:p w:rsidR="00CC07F5" w:rsidRDefault="00BC05D9" w:rsidP="00622A27">
            <w:pPr>
              <w:adjustRightInd w:val="0"/>
              <w:snapToGrid w:val="0"/>
              <w:rPr>
                <w:rFonts w:ascii="Arial" w:hAnsi="Arial" w:cs="Arial"/>
                <w:bCs/>
                <w:kern w:val="0"/>
              </w:rPr>
            </w:pPr>
            <w:r>
              <w:rPr>
                <w:rFonts w:ascii="Arial" w:hAnsi="Arial" w:cs="Arial" w:hint="eastAsia"/>
                <w:bCs/>
                <w:kern w:val="0"/>
              </w:rPr>
              <w:t>9-10</w:t>
            </w:r>
            <w:r>
              <w:rPr>
                <w:rFonts w:ascii="Arial" w:hAnsi="Arial" w:cs="Arial" w:hint="eastAsia"/>
                <w:bCs/>
                <w:kern w:val="0"/>
              </w:rPr>
              <w:t>分：企业总资产较高，负债率低。</w:t>
            </w:r>
          </w:p>
          <w:p w:rsidR="00BC05D9" w:rsidRDefault="00BC05D9" w:rsidP="00622A27">
            <w:pPr>
              <w:adjustRightInd w:val="0"/>
              <w:snapToGrid w:val="0"/>
              <w:rPr>
                <w:rFonts w:ascii="Arial" w:hAnsi="Arial" w:cs="Arial"/>
                <w:bCs/>
                <w:kern w:val="0"/>
              </w:rPr>
            </w:pPr>
            <w:r>
              <w:rPr>
                <w:rFonts w:ascii="Arial" w:hAnsi="Arial" w:cs="Arial" w:hint="eastAsia"/>
                <w:bCs/>
                <w:kern w:val="0"/>
              </w:rPr>
              <w:t>8-9</w:t>
            </w:r>
            <w:r w:rsidR="00622A27">
              <w:rPr>
                <w:rFonts w:ascii="Arial" w:hAnsi="Arial" w:cs="Arial" w:hint="eastAsia"/>
                <w:bCs/>
                <w:kern w:val="0"/>
              </w:rPr>
              <w:t>：企业总资产高，负债率高。</w:t>
            </w:r>
          </w:p>
          <w:p w:rsidR="00622A27" w:rsidRDefault="00622A27" w:rsidP="00622A27">
            <w:pPr>
              <w:adjustRightInd w:val="0"/>
              <w:snapToGrid w:val="0"/>
              <w:rPr>
                <w:rFonts w:ascii="Arial" w:hAnsi="Arial" w:cs="Arial"/>
                <w:bCs/>
                <w:kern w:val="0"/>
              </w:rPr>
            </w:pPr>
            <w:r>
              <w:rPr>
                <w:rFonts w:ascii="Arial" w:hAnsi="Arial" w:cs="Arial" w:hint="eastAsia"/>
                <w:bCs/>
                <w:kern w:val="0"/>
              </w:rPr>
              <w:t>7</w:t>
            </w:r>
            <w:r>
              <w:rPr>
                <w:rFonts w:ascii="Arial" w:hAnsi="Arial" w:cs="Arial" w:hint="eastAsia"/>
                <w:bCs/>
                <w:kern w:val="0"/>
              </w:rPr>
              <w:t>分：企业总资产一般，负债率高。</w:t>
            </w:r>
          </w:p>
        </w:tc>
        <w:tc>
          <w:tcPr>
            <w:tcW w:w="817" w:type="dxa"/>
            <w:vAlign w:val="center"/>
          </w:tcPr>
          <w:p w:rsidR="00CC07F5" w:rsidRDefault="00BC05D9" w:rsidP="00AE3670">
            <w:pPr>
              <w:adjustRightInd w:val="0"/>
              <w:snapToGrid w:val="0"/>
              <w:jc w:val="center"/>
              <w:rPr>
                <w:rFonts w:ascii="Arial" w:hAnsi="Arial" w:cs="Arial"/>
                <w:bCs/>
                <w:kern w:val="0"/>
              </w:rPr>
            </w:pPr>
            <w:r>
              <w:rPr>
                <w:rFonts w:ascii="Arial" w:hAnsi="Arial" w:cs="Arial" w:hint="eastAsia"/>
                <w:bCs/>
                <w:kern w:val="0"/>
              </w:rPr>
              <w:t>10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spacing w:val="20"/>
              </w:rPr>
            </w:pPr>
            <w:r>
              <w:rPr>
                <w:rFonts w:ascii="Arial" w:hAnsi="Arial" w:cs="Arial"/>
              </w:rPr>
              <w:t>2</w:t>
            </w:r>
          </w:p>
        </w:tc>
        <w:tc>
          <w:tcPr>
            <w:tcW w:w="3544" w:type="dxa"/>
            <w:vAlign w:val="center"/>
          </w:tcPr>
          <w:p w:rsidR="00CC07F5" w:rsidRDefault="00CC07F5" w:rsidP="00AE3670">
            <w:pPr>
              <w:adjustRightInd w:val="0"/>
              <w:snapToGrid w:val="0"/>
              <w:jc w:val="center"/>
              <w:rPr>
                <w:rFonts w:ascii="Arial" w:hAnsi="Arial" w:cs="Arial"/>
                <w:color w:val="000000"/>
                <w:kern w:val="0"/>
              </w:rPr>
            </w:pPr>
            <w:r>
              <w:rPr>
                <w:rFonts w:ascii="Arial" w:hAnsi="Arial" w:cs="Arial"/>
                <w:color w:val="000000"/>
                <w:kern w:val="0"/>
              </w:rPr>
              <w:t>盈利情况</w:t>
            </w:r>
          </w:p>
        </w:tc>
        <w:tc>
          <w:tcPr>
            <w:tcW w:w="4727" w:type="dxa"/>
          </w:tcPr>
          <w:p w:rsidR="00CC07F5" w:rsidRDefault="00CC07F5" w:rsidP="00622A27">
            <w:pPr>
              <w:adjustRightInd w:val="0"/>
              <w:snapToGrid w:val="0"/>
              <w:rPr>
                <w:rFonts w:ascii="Arial" w:hAnsi="Arial" w:cs="Arial"/>
                <w:bCs/>
                <w:kern w:val="0"/>
              </w:rPr>
            </w:pPr>
            <w:r>
              <w:rPr>
                <w:rFonts w:ascii="Arial" w:hAnsi="Arial" w:cs="Arial" w:hint="eastAsia"/>
                <w:bCs/>
                <w:kern w:val="0"/>
              </w:rPr>
              <w:t>10</w:t>
            </w:r>
            <w:r>
              <w:rPr>
                <w:rFonts w:ascii="Arial" w:hAnsi="Arial" w:cs="Arial" w:hint="eastAsia"/>
                <w:bCs/>
                <w:kern w:val="0"/>
              </w:rPr>
              <w:t>分：企业近三年盈利且有增长，盈利能力较强。</w:t>
            </w:r>
            <w:r>
              <w:rPr>
                <w:rFonts w:ascii="Arial" w:hAnsi="Arial" w:cs="Arial" w:hint="eastAsia"/>
                <w:bCs/>
                <w:kern w:val="0"/>
              </w:rPr>
              <w:t>9</w:t>
            </w:r>
            <w:r>
              <w:rPr>
                <w:rFonts w:ascii="Arial" w:hAnsi="Arial" w:cs="Arial" w:hint="eastAsia"/>
                <w:bCs/>
                <w:kern w:val="0"/>
              </w:rPr>
              <w:t>分：近三年有盈利但盈利能力较低。</w:t>
            </w:r>
            <w:r>
              <w:rPr>
                <w:rFonts w:ascii="Arial" w:hAnsi="Arial" w:cs="Arial" w:hint="eastAsia"/>
                <w:bCs/>
                <w:kern w:val="0"/>
              </w:rPr>
              <w:t>8</w:t>
            </w:r>
            <w:r>
              <w:rPr>
                <w:rFonts w:ascii="Arial" w:hAnsi="Arial" w:cs="Arial" w:hint="eastAsia"/>
                <w:bCs/>
                <w:kern w:val="0"/>
              </w:rPr>
              <w:t>分：近三年企业</w:t>
            </w:r>
            <w:r w:rsidR="00622A27">
              <w:rPr>
                <w:rFonts w:ascii="Arial" w:hAnsi="Arial" w:cs="Arial" w:hint="eastAsia"/>
                <w:bCs/>
                <w:kern w:val="0"/>
              </w:rPr>
              <w:t>有</w:t>
            </w:r>
            <w:r>
              <w:rPr>
                <w:rFonts w:ascii="Arial" w:hAnsi="Arial" w:cs="Arial" w:hint="eastAsia"/>
                <w:bCs/>
                <w:kern w:val="0"/>
              </w:rPr>
              <w:t>亏损，</w:t>
            </w:r>
            <w:r w:rsidR="00881285">
              <w:rPr>
                <w:rFonts w:ascii="Arial" w:hAnsi="Arial" w:cs="Arial" w:hint="eastAsia"/>
                <w:bCs/>
                <w:kern w:val="0"/>
              </w:rPr>
              <w:t>经营困难</w:t>
            </w:r>
            <w:r>
              <w:rPr>
                <w:rFonts w:ascii="Arial" w:hAnsi="Arial" w:cs="Arial" w:hint="eastAsia"/>
                <w:bCs/>
                <w:kern w:val="0"/>
              </w:rPr>
              <w:t>。</w:t>
            </w:r>
          </w:p>
        </w:tc>
        <w:tc>
          <w:tcPr>
            <w:tcW w:w="817" w:type="dxa"/>
            <w:vAlign w:val="center"/>
          </w:tcPr>
          <w:p w:rsidR="00CC07F5" w:rsidRDefault="00CC07F5" w:rsidP="00AE3670">
            <w:pPr>
              <w:adjustRightInd w:val="0"/>
              <w:snapToGrid w:val="0"/>
              <w:jc w:val="center"/>
              <w:rPr>
                <w:rFonts w:ascii="Arial" w:hAnsi="Arial" w:cs="Arial"/>
                <w:bCs/>
                <w:kern w:val="0"/>
              </w:rPr>
            </w:pPr>
            <w:r>
              <w:rPr>
                <w:rFonts w:ascii="Arial" w:hAnsi="Arial" w:cs="Arial" w:hint="eastAsia"/>
                <w:bCs/>
                <w:kern w:val="0"/>
              </w:rPr>
              <w:t>10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color w:val="000000"/>
              </w:rPr>
            </w:pPr>
            <w:r>
              <w:rPr>
                <w:rFonts w:ascii="Arial" w:hAnsi="Arial" w:cs="Arial"/>
                <w:b/>
              </w:rPr>
              <w:t>（四）</w:t>
            </w:r>
          </w:p>
        </w:tc>
        <w:tc>
          <w:tcPr>
            <w:tcW w:w="3544" w:type="dxa"/>
            <w:vAlign w:val="center"/>
          </w:tcPr>
          <w:p w:rsidR="00CC07F5" w:rsidRDefault="00CC07F5" w:rsidP="00AE3670">
            <w:pPr>
              <w:adjustRightInd w:val="0"/>
              <w:snapToGrid w:val="0"/>
              <w:jc w:val="left"/>
              <w:rPr>
                <w:rFonts w:ascii="Arial" w:hAnsi="Arial" w:cs="Arial"/>
                <w:b/>
                <w:color w:val="000000"/>
                <w:kern w:val="0"/>
              </w:rPr>
            </w:pPr>
            <w:r>
              <w:rPr>
                <w:rFonts w:ascii="Arial" w:hAnsi="Arial" w:cs="Arial"/>
                <w:b/>
                <w:color w:val="000000"/>
                <w:kern w:val="0"/>
              </w:rPr>
              <w:t>交付时间</w:t>
            </w:r>
          </w:p>
        </w:tc>
        <w:tc>
          <w:tcPr>
            <w:tcW w:w="4727" w:type="dxa"/>
          </w:tcPr>
          <w:p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10</w:t>
            </w:r>
            <w:r w:rsidRPr="00622A27">
              <w:rPr>
                <w:rFonts w:ascii="Arial" w:hAnsi="Arial" w:cs="Arial" w:hint="eastAsia"/>
                <w:bCs/>
                <w:kern w:val="0"/>
              </w:rPr>
              <w:t>分：项目进度满足招标文件要求，且</w:t>
            </w:r>
            <w:proofErr w:type="gramStart"/>
            <w:r w:rsidRPr="00622A27">
              <w:rPr>
                <w:rFonts w:ascii="Arial" w:hAnsi="Arial" w:cs="Arial" w:hint="eastAsia"/>
                <w:bCs/>
                <w:kern w:val="0"/>
              </w:rPr>
              <w:t>交货期裕度大</w:t>
            </w:r>
            <w:proofErr w:type="gramEnd"/>
            <w:r w:rsidRPr="00622A27">
              <w:rPr>
                <w:rFonts w:ascii="Arial" w:hAnsi="Arial" w:cs="Arial" w:hint="eastAsia"/>
                <w:bCs/>
                <w:kern w:val="0"/>
              </w:rPr>
              <w:t>；</w:t>
            </w:r>
          </w:p>
          <w:p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7</w:t>
            </w:r>
            <w:r w:rsidRPr="00622A27">
              <w:rPr>
                <w:rFonts w:ascii="Arial" w:hAnsi="Arial" w:cs="Arial" w:hint="eastAsia"/>
                <w:bCs/>
                <w:kern w:val="0"/>
              </w:rPr>
              <w:t>～</w:t>
            </w:r>
            <w:r w:rsidRPr="00622A27">
              <w:rPr>
                <w:rFonts w:ascii="Arial" w:hAnsi="Arial" w:cs="Arial" w:hint="eastAsia"/>
                <w:bCs/>
                <w:kern w:val="0"/>
              </w:rPr>
              <w:t>9</w:t>
            </w:r>
            <w:r w:rsidRPr="00622A27">
              <w:rPr>
                <w:rFonts w:ascii="Arial" w:hAnsi="Arial" w:cs="Arial" w:hint="eastAsia"/>
                <w:bCs/>
                <w:kern w:val="0"/>
              </w:rPr>
              <w:t>分：项目进度基本满足合同要求，</w:t>
            </w:r>
            <w:proofErr w:type="gramStart"/>
            <w:r w:rsidRPr="00622A27">
              <w:rPr>
                <w:rFonts w:ascii="Arial" w:hAnsi="Arial" w:cs="Arial" w:hint="eastAsia"/>
                <w:bCs/>
                <w:kern w:val="0"/>
              </w:rPr>
              <w:t>交货期裕度较小</w:t>
            </w:r>
            <w:proofErr w:type="gramEnd"/>
            <w:r w:rsidRPr="00622A27">
              <w:rPr>
                <w:rFonts w:ascii="Arial" w:hAnsi="Arial" w:cs="Arial" w:hint="eastAsia"/>
                <w:bCs/>
                <w:kern w:val="0"/>
              </w:rPr>
              <w:t>；</w:t>
            </w:r>
          </w:p>
        </w:tc>
        <w:tc>
          <w:tcPr>
            <w:tcW w:w="817" w:type="dxa"/>
            <w:vAlign w:val="center"/>
          </w:tcPr>
          <w:p w:rsidR="00CC07F5" w:rsidRDefault="00CC07F5" w:rsidP="00AE3670">
            <w:pPr>
              <w:adjustRightInd w:val="0"/>
              <w:snapToGrid w:val="0"/>
              <w:jc w:val="center"/>
              <w:rPr>
                <w:rFonts w:ascii="Arial" w:hAnsi="Arial" w:cs="Arial"/>
                <w:b/>
                <w:bCs/>
                <w:kern w:val="0"/>
              </w:rPr>
            </w:pPr>
            <w:r>
              <w:rPr>
                <w:rFonts w:ascii="Arial" w:hAnsi="Arial" w:cs="Arial"/>
                <w:b/>
                <w:bCs/>
                <w:kern w:val="0"/>
              </w:rPr>
              <w:t>10</w:t>
            </w:r>
          </w:p>
        </w:tc>
      </w:tr>
      <w:tr w:rsidR="00CC07F5" w:rsidTr="00CC07F5">
        <w:trPr>
          <w:trHeight w:val="321"/>
          <w:jc w:val="center"/>
        </w:trPr>
        <w:tc>
          <w:tcPr>
            <w:tcW w:w="825" w:type="dxa"/>
            <w:vAlign w:val="center"/>
          </w:tcPr>
          <w:p w:rsidR="00CC07F5" w:rsidRDefault="00CC07F5" w:rsidP="00AE3670">
            <w:pPr>
              <w:adjustRightInd w:val="0"/>
              <w:snapToGrid w:val="0"/>
              <w:jc w:val="center"/>
              <w:rPr>
                <w:rFonts w:ascii="Arial" w:hAnsi="Arial" w:cs="Arial"/>
                <w:b/>
              </w:rPr>
            </w:pPr>
            <w:r>
              <w:rPr>
                <w:rFonts w:ascii="Arial" w:hAnsi="Arial" w:cs="Arial"/>
                <w:b/>
              </w:rPr>
              <w:t>（五）</w:t>
            </w:r>
          </w:p>
        </w:tc>
        <w:tc>
          <w:tcPr>
            <w:tcW w:w="3544" w:type="dxa"/>
            <w:vAlign w:val="center"/>
          </w:tcPr>
          <w:p w:rsidR="00CC07F5" w:rsidRDefault="00CC07F5" w:rsidP="00AE3670">
            <w:pPr>
              <w:adjustRightInd w:val="0"/>
              <w:snapToGrid w:val="0"/>
              <w:jc w:val="left"/>
              <w:rPr>
                <w:rFonts w:ascii="Arial" w:hAnsi="Arial" w:cs="Arial"/>
                <w:color w:val="000000"/>
              </w:rPr>
            </w:pPr>
            <w:r>
              <w:rPr>
                <w:rFonts w:ascii="Arial" w:hAnsi="Arial" w:cs="Arial"/>
                <w:b/>
              </w:rPr>
              <w:t>业绩</w:t>
            </w:r>
          </w:p>
        </w:tc>
        <w:tc>
          <w:tcPr>
            <w:tcW w:w="4727" w:type="dxa"/>
          </w:tcPr>
          <w:p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10</w:t>
            </w:r>
            <w:r w:rsidRPr="00622A27">
              <w:rPr>
                <w:rFonts w:ascii="Arial" w:hAnsi="Arial" w:cs="Arial" w:hint="eastAsia"/>
                <w:bCs/>
                <w:kern w:val="0"/>
              </w:rPr>
              <w:t>分：业绩很多，近</w:t>
            </w:r>
            <w:r w:rsidRPr="00622A27">
              <w:rPr>
                <w:rFonts w:ascii="Arial" w:hAnsi="Arial" w:cs="Arial" w:hint="eastAsia"/>
                <w:bCs/>
                <w:kern w:val="0"/>
              </w:rPr>
              <w:t>5</w:t>
            </w:r>
            <w:r w:rsidRPr="00622A27">
              <w:rPr>
                <w:rFonts w:ascii="Arial" w:hAnsi="Arial" w:cs="Arial" w:hint="eastAsia"/>
                <w:bCs/>
                <w:kern w:val="0"/>
              </w:rPr>
              <w:t>年同类项目业绩很多；成功运行</w:t>
            </w:r>
            <w:r w:rsidRPr="00622A27">
              <w:rPr>
                <w:rFonts w:ascii="Arial" w:hAnsi="Arial" w:cs="Arial" w:hint="eastAsia"/>
                <w:bCs/>
                <w:kern w:val="0"/>
              </w:rPr>
              <w:t>2-3</w:t>
            </w:r>
            <w:r w:rsidRPr="00622A27">
              <w:rPr>
                <w:rFonts w:ascii="Arial" w:hAnsi="Arial" w:cs="Arial" w:hint="eastAsia"/>
                <w:bCs/>
                <w:kern w:val="0"/>
              </w:rPr>
              <w:t>年以上的业绩也很多，大量用户反馈运行好，没有不良事故发生；</w:t>
            </w:r>
          </w:p>
          <w:p w:rsidR="00881285" w:rsidRPr="00622A27" w:rsidRDefault="00881285" w:rsidP="00622A27">
            <w:pPr>
              <w:adjustRightInd w:val="0"/>
              <w:snapToGrid w:val="0"/>
              <w:rPr>
                <w:rFonts w:ascii="Arial" w:hAnsi="Arial" w:cs="Arial"/>
                <w:bCs/>
                <w:kern w:val="0"/>
              </w:rPr>
            </w:pPr>
            <w:r w:rsidRPr="00622A27">
              <w:rPr>
                <w:rFonts w:ascii="Arial" w:hAnsi="Arial" w:cs="Arial" w:hint="eastAsia"/>
                <w:bCs/>
                <w:kern w:val="0"/>
              </w:rPr>
              <w:t>8</w:t>
            </w:r>
            <w:r w:rsidRPr="00622A27">
              <w:rPr>
                <w:rFonts w:ascii="Arial" w:hAnsi="Arial" w:cs="Arial" w:hint="eastAsia"/>
                <w:bCs/>
                <w:kern w:val="0"/>
              </w:rPr>
              <w:t>～</w:t>
            </w:r>
            <w:r w:rsidRPr="00622A27">
              <w:rPr>
                <w:rFonts w:ascii="Arial" w:hAnsi="Arial" w:cs="Arial" w:hint="eastAsia"/>
                <w:bCs/>
                <w:kern w:val="0"/>
              </w:rPr>
              <w:t>9</w:t>
            </w:r>
            <w:r w:rsidRPr="00622A27">
              <w:rPr>
                <w:rFonts w:ascii="Arial" w:hAnsi="Arial" w:cs="Arial" w:hint="eastAsia"/>
                <w:bCs/>
                <w:kern w:val="0"/>
              </w:rPr>
              <w:t>分：业绩较多，近</w:t>
            </w:r>
            <w:r w:rsidRPr="00622A27">
              <w:rPr>
                <w:rFonts w:ascii="Arial" w:hAnsi="Arial" w:cs="Arial" w:hint="eastAsia"/>
                <w:bCs/>
                <w:kern w:val="0"/>
              </w:rPr>
              <w:t>5</w:t>
            </w:r>
            <w:r w:rsidRPr="00622A27">
              <w:rPr>
                <w:rFonts w:ascii="Arial" w:hAnsi="Arial" w:cs="Arial" w:hint="eastAsia"/>
                <w:bCs/>
                <w:kern w:val="0"/>
              </w:rPr>
              <w:t>年同类项目业绩较多，成功运行</w:t>
            </w:r>
            <w:r w:rsidRPr="00622A27">
              <w:rPr>
                <w:rFonts w:ascii="Arial" w:hAnsi="Arial" w:cs="Arial" w:hint="eastAsia"/>
                <w:bCs/>
                <w:kern w:val="0"/>
              </w:rPr>
              <w:t>2-3</w:t>
            </w:r>
            <w:r w:rsidRPr="00622A27">
              <w:rPr>
                <w:rFonts w:ascii="Arial" w:hAnsi="Arial" w:cs="Arial" w:hint="eastAsia"/>
                <w:bCs/>
                <w:kern w:val="0"/>
              </w:rPr>
              <w:t>年以上的业绩也较多，有一定数量的用户反馈运行较好，没有不良事故发生；</w:t>
            </w:r>
          </w:p>
          <w:p w:rsidR="00CC07F5" w:rsidRPr="00622A27" w:rsidRDefault="00881285" w:rsidP="00905B4D">
            <w:pPr>
              <w:adjustRightInd w:val="0"/>
              <w:snapToGrid w:val="0"/>
              <w:rPr>
                <w:rFonts w:ascii="Arial" w:hAnsi="Arial" w:cs="Arial"/>
                <w:bCs/>
                <w:kern w:val="0"/>
              </w:rPr>
            </w:pPr>
            <w:r w:rsidRPr="00622A27">
              <w:rPr>
                <w:rFonts w:ascii="Arial" w:hAnsi="Arial" w:cs="Arial" w:hint="eastAsia"/>
                <w:bCs/>
                <w:kern w:val="0"/>
              </w:rPr>
              <w:t>7</w:t>
            </w:r>
            <w:r w:rsidRPr="00622A27">
              <w:rPr>
                <w:rFonts w:ascii="Arial" w:hAnsi="Arial" w:cs="Arial" w:hint="eastAsia"/>
                <w:bCs/>
                <w:kern w:val="0"/>
              </w:rPr>
              <w:t>分：业绩一般，近</w:t>
            </w:r>
            <w:r w:rsidRPr="00622A27">
              <w:rPr>
                <w:rFonts w:ascii="Arial" w:hAnsi="Arial" w:cs="Arial" w:hint="eastAsia"/>
                <w:bCs/>
                <w:kern w:val="0"/>
              </w:rPr>
              <w:t>5</w:t>
            </w:r>
            <w:r w:rsidRPr="00622A27">
              <w:rPr>
                <w:rFonts w:ascii="Arial" w:hAnsi="Arial" w:cs="Arial" w:hint="eastAsia"/>
                <w:bCs/>
                <w:kern w:val="0"/>
              </w:rPr>
              <w:t>年同类项目业绩只有</w:t>
            </w:r>
            <w:r w:rsidRPr="00622A27">
              <w:rPr>
                <w:rFonts w:ascii="Arial" w:hAnsi="Arial" w:cs="Arial" w:hint="eastAsia"/>
                <w:bCs/>
                <w:kern w:val="0"/>
              </w:rPr>
              <w:lastRenderedPageBreak/>
              <w:t>几家，成功运行</w:t>
            </w:r>
            <w:r w:rsidRPr="00622A27">
              <w:rPr>
                <w:rFonts w:ascii="Arial" w:hAnsi="Arial" w:cs="Arial" w:hint="eastAsia"/>
                <w:bCs/>
                <w:kern w:val="0"/>
              </w:rPr>
              <w:t>2-3</w:t>
            </w:r>
            <w:r w:rsidRPr="00622A27">
              <w:rPr>
                <w:rFonts w:ascii="Arial" w:hAnsi="Arial" w:cs="Arial" w:hint="eastAsia"/>
                <w:bCs/>
                <w:kern w:val="0"/>
              </w:rPr>
              <w:t>年以上的业绩也只有几家或没有，没有重大不良大事故发生。</w:t>
            </w:r>
          </w:p>
        </w:tc>
        <w:tc>
          <w:tcPr>
            <w:tcW w:w="817" w:type="dxa"/>
            <w:vAlign w:val="center"/>
          </w:tcPr>
          <w:p w:rsidR="00CC07F5" w:rsidRDefault="00CC07F5" w:rsidP="00AE3670">
            <w:pPr>
              <w:adjustRightInd w:val="0"/>
              <w:snapToGrid w:val="0"/>
              <w:jc w:val="center"/>
              <w:rPr>
                <w:rFonts w:ascii="Arial" w:hAnsi="Arial" w:cs="Arial"/>
                <w:b/>
                <w:color w:val="000000"/>
                <w:kern w:val="0"/>
              </w:rPr>
            </w:pPr>
            <w:r>
              <w:rPr>
                <w:rFonts w:ascii="Arial" w:hAnsi="Arial" w:cs="Arial"/>
                <w:b/>
                <w:color w:val="000000"/>
                <w:kern w:val="0"/>
              </w:rPr>
              <w:lastRenderedPageBreak/>
              <w:t>10</w:t>
            </w:r>
          </w:p>
        </w:tc>
      </w:tr>
      <w:tr w:rsidR="00CC07F5" w:rsidTr="00CC07F5">
        <w:trPr>
          <w:jc w:val="center"/>
        </w:trPr>
        <w:tc>
          <w:tcPr>
            <w:tcW w:w="825" w:type="dxa"/>
            <w:vAlign w:val="center"/>
          </w:tcPr>
          <w:p w:rsidR="00CC07F5" w:rsidRDefault="00BC05D9" w:rsidP="00AE3670">
            <w:pPr>
              <w:adjustRightInd w:val="0"/>
              <w:snapToGrid w:val="0"/>
              <w:jc w:val="center"/>
              <w:rPr>
                <w:rFonts w:ascii="Arial" w:hAnsi="Arial" w:cs="Arial"/>
                <w:b/>
                <w:color w:val="000000"/>
              </w:rPr>
            </w:pPr>
            <w:r>
              <w:rPr>
                <w:rFonts w:ascii="Arial" w:hAnsi="Arial" w:cs="Arial"/>
                <w:b/>
                <w:color w:val="000000"/>
              </w:rPr>
              <w:lastRenderedPageBreak/>
              <w:t>（六</w:t>
            </w:r>
            <w:r w:rsidR="00CC07F5">
              <w:rPr>
                <w:rFonts w:ascii="Arial" w:hAnsi="Arial" w:cs="Arial"/>
                <w:b/>
                <w:color w:val="000000"/>
              </w:rPr>
              <w:t>）</w:t>
            </w:r>
          </w:p>
        </w:tc>
        <w:tc>
          <w:tcPr>
            <w:tcW w:w="3544" w:type="dxa"/>
            <w:vAlign w:val="center"/>
          </w:tcPr>
          <w:p w:rsidR="00CC07F5" w:rsidRDefault="00CC07F5" w:rsidP="00AE3670">
            <w:pPr>
              <w:adjustRightInd w:val="0"/>
              <w:snapToGrid w:val="0"/>
              <w:jc w:val="left"/>
              <w:rPr>
                <w:rFonts w:ascii="Arial" w:hAnsi="Arial" w:cs="Arial"/>
                <w:b/>
                <w:color w:val="000000"/>
              </w:rPr>
            </w:pPr>
            <w:r>
              <w:rPr>
                <w:rFonts w:ascii="宋体" w:hAnsi="宋体" w:hint="eastAsia"/>
                <w:b/>
                <w:szCs w:val="21"/>
              </w:rPr>
              <w:t>投标文件商务部分的响应性及完整性</w:t>
            </w:r>
          </w:p>
        </w:tc>
        <w:tc>
          <w:tcPr>
            <w:tcW w:w="4727" w:type="dxa"/>
          </w:tcPr>
          <w:p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9-10</w:t>
            </w:r>
            <w:r w:rsidRPr="00622A27">
              <w:rPr>
                <w:rFonts w:ascii="Arial" w:hAnsi="Arial" w:cs="Arial" w:hint="eastAsia"/>
                <w:bCs/>
                <w:kern w:val="0"/>
              </w:rPr>
              <w:t>分：投标文件编制的规范、完整、清晰。提供资质业绩汇总表，编制质量好。</w:t>
            </w:r>
            <w:proofErr w:type="gramStart"/>
            <w:r w:rsidRPr="00622A27">
              <w:rPr>
                <w:rFonts w:ascii="Arial" w:hAnsi="Arial" w:cs="Arial" w:hint="eastAsia"/>
                <w:bCs/>
                <w:kern w:val="0"/>
              </w:rPr>
              <w:t>完全响应</w:t>
            </w:r>
            <w:proofErr w:type="gramEnd"/>
            <w:r w:rsidRPr="00622A27">
              <w:rPr>
                <w:rFonts w:ascii="Arial" w:hAnsi="Arial" w:cs="Arial" w:hint="eastAsia"/>
                <w:bCs/>
                <w:kern w:val="0"/>
              </w:rPr>
              <w:t>招标文件的要求。</w:t>
            </w:r>
          </w:p>
          <w:p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7-8</w:t>
            </w:r>
            <w:r w:rsidRPr="00622A27">
              <w:rPr>
                <w:rFonts w:ascii="Arial" w:hAnsi="Arial" w:cs="Arial" w:hint="eastAsia"/>
                <w:bCs/>
                <w:kern w:val="0"/>
              </w:rPr>
              <w:t>分：投标文件编制的比较规范、完整、清晰。提供资质业绩汇总表，并编制质量一般。</w:t>
            </w:r>
            <w:proofErr w:type="gramStart"/>
            <w:r w:rsidRPr="00622A27">
              <w:rPr>
                <w:rFonts w:ascii="Arial" w:hAnsi="Arial" w:cs="Arial" w:hint="eastAsia"/>
                <w:bCs/>
                <w:kern w:val="0"/>
              </w:rPr>
              <w:t>基本响应</w:t>
            </w:r>
            <w:proofErr w:type="gramEnd"/>
            <w:r w:rsidRPr="00622A27">
              <w:rPr>
                <w:rFonts w:ascii="Arial" w:hAnsi="Arial" w:cs="Arial" w:hint="eastAsia"/>
                <w:bCs/>
                <w:kern w:val="0"/>
              </w:rPr>
              <w:t>招标文件的要求，存在一至三个非实质性商务、技术偏差。</w:t>
            </w:r>
          </w:p>
          <w:p w:rsidR="00CC07F5" w:rsidRPr="00622A27" w:rsidRDefault="00CC07F5" w:rsidP="00622A27">
            <w:pPr>
              <w:adjustRightInd w:val="0"/>
              <w:snapToGrid w:val="0"/>
              <w:rPr>
                <w:rFonts w:ascii="Arial" w:hAnsi="Arial" w:cs="Arial"/>
                <w:bCs/>
                <w:kern w:val="0"/>
              </w:rPr>
            </w:pPr>
            <w:r w:rsidRPr="00622A27">
              <w:rPr>
                <w:rFonts w:ascii="Arial" w:hAnsi="Arial" w:cs="Arial" w:hint="eastAsia"/>
                <w:bCs/>
                <w:kern w:val="0"/>
              </w:rPr>
              <w:t>7</w:t>
            </w:r>
            <w:r w:rsidRPr="00622A27">
              <w:rPr>
                <w:rFonts w:ascii="Arial" w:hAnsi="Arial" w:cs="Arial" w:hint="eastAsia"/>
                <w:bCs/>
                <w:kern w:val="0"/>
              </w:rPr>
              <w:t>分：投标文件编制的不太规范，有些没按照招标文件规定编制，内容基本完整或缺少一些非关键的资料，提供资质业绩汇总表，但编制质量较差。</w:t>
            </w:r>
            <w:proofErr w:type="gramStart"/>
            <w:r w:rsidRPr="00622A27">
              <w:rPr>
                <w:rFonts w:ascii="Arial" w:hAnsi="Arial" w:cs="Arial" w:hint="eastAsia"/>
                <w:bCs/>
                <w:kern w:val="0"/>
              </w:rPr>
              <w:t>基本响应</w:t>
            </w:r>
            <w:proofErr w:type="gramEnd"/>
            <w:r w:rsidRPr="00622A27">
              <w:rPr>
                <w:rFonts w:ascii="Arial" w:hAnsi="Arial" w:cs="Arial" w:hint="eastAsia"/>
                <w:bCs/>
                <w:kern w:val="0"/>
              </w:rPr>
              <w:t>招标文件的要求，存在超过三个以上（不含三个）的非实质性商务、技术偏差。</w:t>
            </w:r>
          </w:p>
        </w:tc>
        <w:tc>
          <w:tcPr>
            <w:tcW w:w="817" w:type="dxa"/>
            <w:vAlign w:val="center"/>
          </w:tcPr>
          <w:p w:rsidR="00CC07F5" w:rsidRDefault="00CC07F5" w:rsidP="00AE3670">
            <w:pPr>
              <w:adjustRightInd w:val="0"/>
              <w:snapToGrid w:val="0"/>
              <w:jc w:val="center"/>
              <w:rPr>
                <w:rFonts w:ascii="Arial" w:hAnsi="Arial" w:cs="Arial"/>
                <w:b/>
                <w:color w:val="000000"/>
                <w:kern w:val="0"/>
              </w:rPr>
            </w:pPr>
            <w:r>
              <w:rPr>
                <w:rFonts w:ascii="Arial" w:hAnsi="Arial" w:cs="Arial"/>
                <w:b/>
                <w:color w:val="000000"/>
                <w:kern w:val="0"/>
              </w:rPr>
              <w:t>10</w:t>
            </w:r>
          </w:p>
        </w:tc>
      </w:tr>
      <w:tr w:rsidR="00CC07F5" w:rsidTr="00CC07F5">
        <w:trPr>
          <w:jc w:val="center"/>
        </w:trPr>
        <w:tc>
          <w:tcPr>
            <w:tcW w:w="825" w:type="dxa"/>
            <w:vAlign w:val="center"/>
          </w:tcPr>
          <w:p w:rsidR="00CC07F5" w:rsidRDefault="00CC07F5" w:rsidP="00AE3670">
            <w:pPr>
              <w:adjustRightInd w:val="0"/>
              <w:snapToGrid w:val="0"/>
              <w:jc w:val="center"/>
              <w:rPr>
                <w:rFonts w:ascii="Arial" w:hAnsi="Arial" w:cs="Arial"/>
                <w:b/>
                <w:bCs/>
              </w:rPr>
            </w:pPr>
          </w:p>
        </w:tc>
        <w:tc>
          <w:tcPr>
            <w:tcW w:w="3544" w:type="dxa"/>
            <w:vAlign w:val="center"/>
          </w:tcPr>
          <w:p w:rsidR="00CC07F5" w:rsidRDefault="00CC07F5" w:rsidP="00AE3670">
            <w:pPr>
              <w:adjustRightInd w:val="0"/>
              <w:snapToGrid w:val="0"/>
              <w:jc w:val="center"/>
              <w:rPr>
                <w:rFonts w:ascii="Arial" w:hAnsi="Arial" w:cs="Arial"/>
                <w:color w:val="000000"/>
              </w:rPr>
            </w:pPr>
            <w:r>
              <w:rPr>
                <w:rFonts w:ascii="Arial" w:hAnsi="Arial" w:cs="Arial"/>
                <w:b/>
              </w:rPr>
              <w:t>总计</w:t>
            </w:r>
          </w:p>
        </w:tc>
        <w:tc>
          <w:tcPr>
            <w:tcW w:w="4727" w:type="dxa"/>
          </w:tcPr>
          <w:p w:rsidR="00CC07F5" w:rsidRDefault="00CC07F5" w:rsidP="00AE3670">
            <w:pPr>
              <w:adjustRightInd w:val="0"/>
              <w:snapToGrid w:val="0"/>
              <w:jc w:val="center"/>
              <w:rPr>
                <w:rFonts w:ascii="Arial" w:hAnsi="Arial" w:cs="Arial"/>
                <w:kern w:val="0"/>
              </w:rPr>
            </w:pPr>
          </w:p>
        </w:tc>
        <w:tc>
          <w:tcPr>
            <w:tcW w:w="817" w:type="dxa"/>
            <w:vAlign w:val="center"/>
          </w:tcPr>
          <w:p w:rsidR="00CC07F5" w:rsidRDefault="00CC07F5" w:rsidP="00AE3670">
            <w:pPr>
              <w:adjustRightInd w:val="0"/>
              <w:snapToGrid w:val="0"/>
              <w:jc w:val="center"/>
              <w:rPr>
                <w:rFonts w:ascii="Arial" w:hAnsi="Arial" w:cs="Arial"/>
                <w:color w:val="000000"/>
                <w:kern w:val="0"/>
              </w:rPr>
            </w:pPr>
            <w:r>
              <w:rPr>
                <w:rFonts w:ascii="Arial" w:hAnsi="Arial" w:cs="Arial"/>
                <w:kern w:val="0"/>
              </w:rPr>
              <w:t>100</w:t>
            </w:r>
          </w:p>
        </w:tc>
      </w:tr>
    </w:tbl>
    <w:p w:rsidR="00302793" w:rsidRPr="003E378B" w:rsidRDefault="00302793" w:rsidP="00302793">
      <w:pPr>
        <w:widowControl/>
        <w:spacing w:line="240" w:lineRule="auto"/>
        <w:jc w:val="left"/>
        <w:rPr>
          <w:rFonts w:ascii="宋体" w:hAnsi="宋体" w:cs="Arial"/>
          <w:b/>
        </w:rPr>
      </w:pPr>
    </w:p>
    <w:p w:rsidR="00302793" w:rsidRPr="003E378B" w:rsidRDefault="00302793" w:rsidP="00302793">
      <w:pPr>
        <w:rPr>
          <w:rFonts w:ascii="宋体" w:hAnsi="宋体" w:cs="Arial"/>
          <w:b/>
        </w:rPr>
      </w:pPr>
      <w:r w:rsidRPr="003E378B">
        <w:rPr>
          <w:rFonts w:ascii="宋体" w:hAnsi="宋体" w:cs="Arial"/>
          <w:b/>
        </w:rPr>
        <w:t>2.2.2（2）技术评分标准</w:t>
      </w:r>
    </w:p>
    <w:tbl>
      <w:tblPr>
        <w:tblW w:w="87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4"/>
        <w:gridCol w:w="3360"/>
        <w:gridCol w:w="953"/>
        <w:gridCol w:w="3138"/>
      </w:tblGrid>
      <w:tr w:rsidR="000C328E" w:rsidTr="00AE3670">
        <w:trPr>
          <w:trHeight w:val="563"/>
          <w:tblHeader/>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序号</w:t>
            </w:r>
          </w:p>
        </w:tc>
        <w:tc>
          <w:tcPr>
            <w:tcW w:w="3360"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项目</w:t>
            </w:r>
          </w:p>
        </w:tc>
        <w:tc>
          <w:tcPr>
            <w:tcW w:w="953"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标准分</w:t>
            </w:r>
          </w:p>
        </w:tc>
        <w:tc>
          <w:tcPr>
            <w:tcW w:w="3138" w:type="dxa"/>
            <w:vAlign w:val="center"/>
          </w:tcPr>
          <w:p w:rsidR="000C328E" w:rsidRDefault="000C328E" w:rsidP="00AE3670">
            <w:pPr>
              <w:widowControl/>
              <w:jc w:val="center"/>
              <w:rPr>
                <w:rFonts w:ascii="Arial" w:hAnsi="Arial" w:cs="Arial"/>
                <w:b/>
                <w:kern w:val="0"/>
              </w:rPr>
            </w:pPr>
            <w:r>
              <w:rPr>
                <w:rFonts w:ascii="Arial" w:hAnsi="Arial" w:cs="Arial"/>
                <w:b/>
                <w:kern w:val="0"/>
              </w:rPr>
              <w:t>备注</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1</w:t>
            </w:r>
          </w:p>
        </w:tc>
        <w:tc>
          <w:tcPr>
            <w:tcW w:w="3360" w:type="dxa"/>
            <w:shd w:val="clear" w:color="auto" w:fill="auto"/>
            <w:vAlign w:val="center"/>
          </w:tcPr>
          <w:p w:rsidR="000C328E" w:rsidRDefault="000C328E" w:rsidP="00AE3670">
            <w:pPr>
              <w:widowControl/>
              <w:jc w:val="left"/>
              <w:rPr>
                <w:rFonts w:ascii="Arial" w:hAnsi="Arial" w:cs="Arial"/>
                <w:b/>
              </w:rPr>
            </w:pPr>
            <w:r>
              <w:rPr>
                <w:rFonts w:ascii="Arial" w:hAnsi="Arial" w:cs="Arial"/>
                <w:b/>
              </w:rPr>
              <w:t>投标人技术部分的响应性及完整性</w:t>
            </w:r>
          </w:p>
        </w:tc>
        <w:tc>
          <w:tcPr>
            <w:tcW w:w="953"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 xml:space="preserve">10 </w:t>
            </w:r>
          </w:p>
        </w:tc>
        <w:tc>
          <w:tcPr>
            <w:tcW w:w="3138" w:type="dxa"/>
          </w:tcPr>
          <w:p w:rsidR="000C328E" w:rsidRDefault="000C328E" w:rsidP="00AE3670">
            <w:pPr>
              <w:jc w:val="center"/>
              <w:rPr>
                <w:rFonts w:ascii="Arial" w:hAnsi="Arial" w:cs="Arial"/>
              </w:rPr>
            </w:pPr>
            <w:r>
              <w:rPr>
                <w:rFonts w:ascii="Arial" w:hAnsi="Arial" w:cs="Arial"/>
              </w:rPr>
              <w:t>完全符合（</w:t>
            </w:r>
            <w:r>
              <w:rPr>
                <w:rFonts w:ascii="Arial" w:hAnsi="Arial" w:cs="Arial"/>
              </w:rPr>
              <w:t>8-10</w:t>
            </w:r>
            <w:r>
              <w:rPr>
                <w:rFonts w:ascii="Arial" w:hAnsi="Arial" w:cs="Arial"/>
              </w:rPr>
              <w:t>分）、基本符合（</w:t>
            </w:r>
            <w:r>
              <w:rPr>
                <w:rFonts w:ascii="Arial" w:hAnsi="Arial" w:cs="Arial"/>
              </w:rPr>
              <w:t>5-7</w:t>
            </w:r>
            <w:r>
              <w:rPr>
                <w:rFonts w:ascii="Arial" w:hAnsi="Arial" w:cs="Arial"/>
              </w:rPr>
              <w:t>）、部分符合（</w:t>
            </w:r>
            <w:r>
              <w:rPr>
                <w:rFonts w:ascii="Arial" w:hAnsi="Arial" w:cs="Arial"/>
              </w:rPr>
              <w:t>3-4</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2</w:t>
            </w:r>
          </w:p>
        </w:tc>
        <w:tc>
          <w:tcPr>
            <w:tcW w:w="3360" w:type="dxa"/>
            <w:shd w:val="clear" w:color="auto" w:fill="auto"/>
            <w:vAlign w:val="center"/>
          </w:tcPr>
          <w:p w:rsidR="000C328E" w:rsidRDefault="000C328E" w:rsidP="00AE3670">
            <w:pPr>
              <w:widowControl/>
              <w:jc w:val="left"/>
              <w:rPr>
                <w:rFonts w:ascii="Arial" w:hAnsi="Arial" w:cs="Arial"/>
                <w:b/>
              </w:rPr>
            </w:pPr>
            <w:r>
              <w:rPr>
                <w:rFonts w:ascii="Arial" w:hAnsi="Arial" w:cs="Arial"/>
                <w:b/>
              </w:rPr>
              <w:t>主要技术参数与性能指标</w:t>
            </w:r>
          </w:p>
        </w:tc>
        <w:tc>
          <w:tcPr>
            <w:tcW w:w="953"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60</w:t>
            </w:r>
          </w:p>
        </w:tc>
        <w:tc>
          <w:tcPr>
            <w:tcW w:w="3138" w:type="dxa"/>
          </w:tcPr>
          <w:p w:rsidR="000C328E" w:rsidRDefault="000C328E" w:rsidP="00AE3670">
            <w:pPr>
              <w:jc w:val="center"/>
              <w:rPr>
                <w:rFonts w:ascii="Arial" w:hAnsi="Arial" w:cs="Arial"/>
              </w:rPr>
            </w:pP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2.1</w:t>
            </w:r>
          </w:p>
        </w:tc>
        <w:tc>
          <w:tcPr>
            <w:tcW w:w="3360"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bCs/>
              </w:rPr>
              <w:t>方案设计项目需求</w:t>
            </w:r>
            <w:r>
              <w:rPr>
                <w:rFonts w:ascii="Arial" w:hAnsi="Arial" w:cs="Arial"/>
              </w:rPr>
              <w:t>响应情况</w:t>
            </w:r>
          </w:p>
        </w:tc>
        <w:tc>
          <w:tcPr>
            <w:tcW w:w="953" w:type="dxa"/>
            <w:shd w:val="clear" w:color="auto" w:fill="auto"/>
            <w:vAlign w:val="center"/>
          </w:tcPr>
          <w:p w:rsidR="000C328E" w:rsidRDefault="000C328E" w:rsidP="00AE3670">
            <w:pPr>
              <w:widowControl/>
              <w:jc w:val="center"/>
              <w:rPr>
                <w:rFonts w:ascii="Arial" w:hAnsi="Arial" w:cs="Arial"/>
                <w:kern w:val="0"/>
              </w:rPr>
            </w:pPr>
            <w:r>
              <w:rPr>
                <w:rFonts w:ascii="Arial" w:hAnsi="Arial" w:cs="Arial"/>
                <w:kern w:val="0"/>
              </w:rPr>
              <w:t>1</w:t>
            </w:r>
            <w:r>
              <w:rPr>
                <w:rFonts w:ascii="Arial" w:hAnsi="Arial" w:cs="Arial" w:hint="eastAsia"/>
                <w:kern w:val="0"/>
              </w:rPr>
              <w:t>5</w:t>
            </w:r>
          </w:p>
        </w:tc>
        <w:tc>
          <w:tcPr>
            <w:tcW w:w="3138" w:type="dxa"/>
          </w:tcPr>
          <w:p w:rsidR="000C328E" w:rsidRDefault="000C328E" w:rsidP="00AE3670">
            <w:pPr>
              <w:widowControl/>
              <w:jc w:val="center"/>
              <w:rPr>
                <w:rFonts w:ascii="Arial" w:hAnsi="Arial" w:cs="Arial"/>
                <w:kern w:val="0"/>
              </w:rPr>
            </w:pPr>
            <w:r>
              <w:rPr>
                <w:rFonts w:ascii="Arial" w:hAnsi="Arial" w:cs="Arial"/>
              </w:rPr>
              <w:t>完全符合（</w:t>
            </w:r>
            <w:r>
              <w:rPr>
                <w:rFonts w:ascii="Arial" w:hAnsi="Arial" w:cs="Arial" w:hint="eastAsia"/>
              </w:rPr>
              <w:t>10</w:t>
            </w:r>
            <w:r>
              <w:rPr>
                <w:rFonts w:ascii="Arial" w:hAnsi="Arial" w:cs="Arial"/>
              </w:rPr>
              <w:t>-1</w:t>
            </w:r>
            <w:r>
              <w:rPr>
                <w:rFonts w:ascii="Arial" w:hAnsi="Arial" w:cs="Arial" w:hint="eastAsia"/>
              </w:rPr>
              <w:t>5</w:t>
            </w:r>
            <w:r>
              <w:rPr>
                <w:rFonts w:ascii="Arial" w:hAnsi="Arial" w:cs="Arial"/>
              </w:rPr>
              <w:t>分）、基本符合（</w:t>
            </w:r>
            <w:r>
              <w:rPr>
                <w:rFonts w:ascii="Arial" w:hAnsi="Arial" w:cs="Arial" w:hint="eastAsia"/>
              </w:rPr>
              <w:t>6</w:t>
            </w:r>
            <w:r>
              <w:rPr>
                <w:rFonts w:ascii="Arial" w:hAnsi="Arial" w:cs="Arial"/>
              </w:rPr>
              <w:t>-</w:t>
            </w:r>
            <w:r>
              <w:rPr>
                <w:rFonts w:ascii="Arial" w:hAnsi="Arial" w:cs="Arial" w:hint="eastAsia"/>
              </w:rPr>
              <w:t>9</w:t>
            </w:r>
            <w:r>
              <w:rPr>
                <w:rFonts w:ascii="Arial" w:hAnsi="Arial" w:cs="Arial"/>
              </w:rPr>
              <w:t>）、部分符合（</w:t>
            </w:r>
            <w:r>
              <w:rPr>
                <w:rFonts w:ascii="Arial" w:hAnsi="Arial" w:cs="Arial"/>
              </w:rPr>
              <w:t>3-</w:t>
            </w:r>
            <w:r>
              <w:rPr>
                <w:rFonts w:ascii="Arial" w:hAnsi="Arial" w:cs="Arial" w:hint="eastAsia"/>
              </w:rPr>
              <w:t>5</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2.2</w:t>
            </w:r>
          </w:p>
        </w:tc>
        <w:tc>
          <w:tcPr>
            <w:tcW w:w="3360"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rPr>
              <w:t>项目实施方法与规划过程科学、合理并易操作实现</w:t>
            </w:r>
            <w:r>
              <w:rPr>
                <w:rFonts w:ascii="Arial" w:hAnsi="Arial" w:cs="Arial"/>
              </w:rPr>
              <w:t>满足度</w:t>
            </w:r>
          </w:p>
        </w:tc>
        <w:tc>
          <w:tcPr>
            <w:tcW w:w="953" w:type="dxa"/>
            <w:shd w:val="clear" w:color="auto" w:fill="auto"/>
            <w:vAlign w:val="center"/>
          </w:tcPr>
          <w:p w:rsidR="000C328E" w:rsidRDefault="000C328E" w:rsidP="00AE3670">
            <w:pPr>
              <w:widowControl/>
              <w:jc w:val="center"/>
              <w:rPr>
                <w:rFonts w:ascii="Arial" w:hAnsi="Arial" w:cs="Arial"/>
                <w:kern w:val="0"/>
              </w:rPr>
            </w:pPr>
            <w:r>
              <w:rPr>
                <w:rFonts w:ascii="Arial" w:hAnsi="Arial" w:cs="Arial"/>
                <w:kern w:val="0"/>
              </w:rPr>
              <w:t>10</w:t>
            </w:r>
          </w:p>
        </w:tc>
        <w:tc>
          <w:tcPr>
            <w:tcW w:w="3138" w:type="dxa"/>
          </w:tcPr>
          <w:p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8-10</w:t>
            </w:r>
            <w:r>
              <w:rPr>
                <w:rFonts w:ascii="Arial" w:hAnsi="Arial" w:cs="Arial"/>
              </w:rPr>
              <w:t>分）、基本符合（</w:t>
            </w:r>
            <w:r>
              <w:rPr>
                <w:rFonts w:ascii="Arial" w:hAnsi="Arial" w:cs="Arial"/>
              </w:rPr>
              <w:t>5-7</w:t>
            </w:r>
            <w:r>
              <w:rPr>
                <w:rFonts w:ascii="Arial" w:hAnsi="Arial" w:cs="Arial"/>
              </w:rPr>
              <w:t>）、部分符合（</w:t>
            </w:r>
            <w:r>
              <w:rPr>
                <w:rFonts w:ascii="Arial" w:hAnsi="Arial" w:cs="Arial"/>
              </w:rPr>
              <w:t>3-4</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2.3</w:t>
            </w:r>
          </w:p>
        </w:tc>
        <w:tc>
          <w:tcPr>
            <w:tcW w:w="3360"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rPr>
              <w:t>项目管理方法、项目实施计划、</w:t>
            </w:r>
            <w:r>
              <w:rPr>
                <w:rFonts w:ascii="Arial" w:hAnsi="Arial" w:cs="Arial" w:hint="eastAsia"/>
              </w:rPr>
              <w:lastRenderedPageBreak/>
              <w:t>质量保证方案以及项目风险应对措施合理全面</w:t>
            </w:r>
            <w:r>
              <w:rPr>
                <w:rFonts w:ascii="Arial" w:hAnsi="Arial" w:cs="Arial"/>
              </w:rPr>
              <w:t>满足度</w:t>
            </w:r>
          </w:p>
        </w:tc>
        <w:tc>
          <w:tcPr>
            <w:tcW w:w="953" w:type="dxa"/>
            <w:shd w:val="clear" w:color="auto" w:fill="auto"/>
            <w:vAlign w:val="center"/>
          </w:tcPr>
          <w:p w:rsidR="000C328E" w:rsidRDefault="000C328E" w:rsidP="00AE3670">
            <w:pPr>
              <w:widowControl/>
              <w:jc w:val="center"/>
              <w:rPr>
                <w:rFonts w:ascii="Arial" w:hAnsi="Arial" w:cs="Arial"/>
                <w:kern w:val="0"/>
              </w:rPr>
            </w:pPr>
            <w:r>
              <w:rPr>
                <w:rFonts w:ascii="Arial" w:hAnsi="Arial" w:cs="Arial"/>
                <w:kern w:val="0"/>
              </w:rPr>
              <w:lastRenderedPageBreak/>
              <w:t>10</w:t>
            </w:r>
          </w:p>
        </w:tc>
        <w:tc>
          <w:tcPr>
            <w:tcW w:w="3138" w:type="dxa"/>
          </w:tcPr>
          <w:p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8-10</w:t>
            </w:r>
            <w:r>
              <w:rPr>
                <w:rFonts w:ascii="Arial" w:hAnsi="Arial" w:cs="Arial"/>
              </w:rPr>
              <w:t>分）、基本</w:t>
            </w:r>
            <w:r>
              <w:rPr>
                <w:rFonts w:ascii="Arial" w:hAnsi="Arial" w:cs="Arial"/>
              </w:rPr>
              <w:lastRenderedPageBreak/>
              <w:t>符合（</w:t>
            </w:r>
            <w:r>
              <w:rPr>
                <w:rFonts w:ascii="Arial" w:hAnsi="Arial" w:cs="Arial"/>
              </w:rPr>
              <w:t>5-7</w:t>
            </w:r>
            <w:r>
              <w:rPr>
                <w:rFonts w:ascii="Arial" w:hAnsi="Arial" w:cs="Arial"/>
              </w:rPr>
              <w:t>）、部分符合（</w:t>
            </w:r>
            <w:r>
              <w:rPr>
                <w:rFonts w:ascii="Arial" w:hAnsi="Arial" w:cs="Arial"/>
              </w:rPr>
              <w:t>3-4</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lastRenderedPageBreak/>
              <w:t>2.4</w:t>
            </w:r>
          </w:p>
        </w:tc>
        <w:tc>
          <w:tcPr>
            <w:tcW w:w="3360"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rPr>
              <w:t>项目成员能力（项目人员配置是否完善。包括具有认证的资深人工智能</w:t>
            </w:r>
            <w:r>
              <w:rPr>
                <w:rFonts w:ascii="Arial" w:hAnsi="Arial" w:cs="Arial" w:hint="eastAsia"/>
              </w:rPr>
              <w:t>(</w:t>
            </w:r>
            <w:r>
              <w:rPr>
                <w:rFonts w:ascii="Arial" w:hAnsi="Arial" w:cs="Arial" w:hint="eastAsia"/>
              </w:rPr>
              <w:t>自然语言处理</w:t>
            </w:r>
            <w:r>
              <w:rPr>
                <w:rFonts w:ascii="Arial" w:hAnsi="Arial" w:cs="Arial" w:hint="eastAsia"/>
              </w:rPr>
              <w:t>)</w:t>
            </w:r>
            <w:r>
              <w:rPr>
                <w:rFonts w:ascii="Arial" w:hAnsi="Arial" w:cs="Arial" w:hint="eastAsia"/>
              </w:rPr>
              <w:t>方面长期研究的专家</w:t>
            </w:r>
            <w:r>
              <w:rPr>
                <w:rFonts w:ascii="Arial" w:hAnsi="Arial" w:cs="Arial" w:hint="eastAsia"/>
              </w:rPr>
              <w:t>(&gt;5</w:t>
            </w:r>
            <w:r>
              <w:rPr>
                <w:rFonts w:ascii="Arial" w:hAnsi="Arial" w:cs="Arial" w:hint="eastAsia"/>
              </w:rPr>
              <w:t>年</w:t>
            </w:r>
            <w:r>
              <w:rPr>
                <w:rFonts w:ascii="Arial" w:hAnsi="Arial" w:cs="Arial" w:hint="eastAsia"/>
              </w:rPr>
              <w:t>)</w:t>
            </w:r>
            <w:r>
              <w:rPr>
                <w:rFonts w:ascii="Arial" w:hAnsi="Arial" w:cs="Arial" w:hint="eastAsia"/>
              </w:rPr>
              <w:t>、经验丰富的项目经理以及数据分析师、开发工程师等专业人员。）</w:t>
            </w:r>
          </w:p>
        </w:tc>
        <w:tc>
          <w:tcPr>
            <w:tcW w:w="953" w:type="dxa"/>
            <w:shd w:val="clear" w:color="auto" w:fill="auto"/>
            <w:vAlign w:val="center"/>
          </w:tcPr>
          <w:p w:rsidR="000C328E" w:rsidRDefault="000C328E" w:rsidP="00AE3670">
            <w:pPr>
              <w:widowControl/>
              <w:jc w:val="center"/>
              <w:rPr>
                <w:rFonts w:ascii="Arial" w:hAnsi="Arial" w:cs="Arial"/>
                <w:kern w:val="0"/>
              </w:rPr>
            </w:pPr>
            <w:r>
              <w:rPr>
                <w:rFonts w:ascii="Arial" w:hAnsi="Arial" w:cs="Arial" w:hint="eastAsia"/>
                <w:kern w:val="0"/>
              </w:rPr>
              <w:t>25</w:t>
            </w:r>
          </w:p>
        </w:tc>
        <w:tc>
          <w:tcPr>
            <w:tcW w:w="3138" w:type="dxa"/>
          </w:tcPr>
          <w:p w:rsidR="000C328E" w:rsidRDefault="000C328E" w:rsidP="00AE3670">
            <w:pPr>
              <w:widowControl/>
              <w:jc w:val="center"/>
              <w:rPr>
                <w:rFonts w:ascii="Arial" w:hAnsi="Arial" w:cs="Arial"/>
                <w:kern w:val="0"/>
              </w:rPr>
            </w:pPr>
            <w:r>
              <w:rPr>
                <w:rFonts w:ascii="Arial" w:hAnsi="Arial" w:cs="Arial"/>
              </w:rPr>
              <w:t>完全符合（</w:t>
            </w:r>
            <w:r>
              <w:rPr>
                <w:rFonts w:ascii="Arial" w:hAnsi="Arial" w:cs="Arial" w:hint="eastAsia"/>
              </w:rPr>
              <w:t>15-25</w:t>
            </w:r>
            <w:r>
              <w:rPr>
                <w:rFonts w:ascii="Arial" w:hAnsi="Arial" w:cs="Arial"/>
              </w:rPr>
              <w:t>分）、基本符合（</w:t>
            </w:r>
            <w:r>
              <w:rPr>
                <w:rFonts w:ascii="Arial" w:hAnsi="Arial" w:cs="Arial" w:hint="eastAsia"/>
              </w:rPr>
              <w:t>8-14</w:t>
            </w:r>
            <w:r>
              <w:rPr>
                <w:rFonts w:ascii="Arial" w:hAnsi="Arial" w:cs="Arial"/>
              </w:rPr>
              <w:t>）、部分符合（</w:t>
            </w:r>
            <w:r>
              <w:rPr>
                <w:rFonts w:ascii="Arial" w:hAnsi="Arial" w:cs="Arial"/>
              </w:rPr>
              <w:t>3-</w:t>
            </w:r>
            <w:r>
              <w:rPr>
                <w:rFonts w:ascii="Arial" w:hAnsi="Arial" w:cs="Arial" w:hint="eastAsia"/>
              </w:rPr>
              <w:t>7</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3</w:t>
            </w:r>
          </w:p>
        </w:tc>
        <w:tc>
          <w:tcPr>
            <w:tcW w:w="3360" w:type="dxa"/>
            <w:shd w:val="clear" w:color="auto" w:fill="auto"/>
            <w:vAlign w:val="center"/>
          </w:tcPr>
          <w:p w:rsidR="000C328E" w:rsidRPr="0098149B" w:rsidRDefault="000C328E" w:rsidP="00AE3670">
            <w:pPr>
              <w:widowControl/>
              <w:jc w:val="left"/>
              <w:rPr>
                <w:rFonts w:ascii="Arial" w:hAnsi="Arial" w:cs="Arial"/>
                <w:b/>
              </w:rPr>
            </w:pPr>
            <w:r w:rsidRPr="0098149B">
              <w:rPr>
                <w:rFonts w:hint="eastAsia"/>
                <w:b/>
              </w:rPr>
              <w:t>质量保障体系与措施</w:t>
            </w:r>
          </w:p>
        </w:tc>
        <w:tc>
          <w:tcPr>
            <w:tcW w:w="953" w:type="dxa"/>
            <w:shd w:val="clear" w:color="auto" w:fill="auto"/>
            <w:vAlign w:val="center"/>
          </w:tcPr>
          <w:p w:rsidR="000C328E" w:rsidRPr="0098149B" w:rsidRDefault="000C328E" w:rsidP="00AE3670">
            <w:pPr>
              <w:widowControl/>
              <w:jc w:val="center"/>
              <w:rPr>
                <w:rFonts w:ascii="Arial" w:hAnsi="Arial" w:cs="Arial"/>
                <w:b/>
                <w:kern w:val="0"/>
              </w:rPr>
            </w:pPr>
            <w:r w:rsidRPr="0098149B">
              <w:rPr>
                <w:rFonts w:ascii="Arial" w:hAnsi="Arial" w:cs="Arial"/>
                <w:b/>
              </w:rPr>
              <w:t>15</w:t>
            </w:r>
          </w:p>
        </w:tc>
        <w:tc>
          <w:tcPr>
            <w:tcW w:w="3138" w:type="dxa"/>
          </w:tcPr>
          <w:p w:rsidR="000C328E" w:rsidRPr="0098149B" w:rsidRDefault="000C328E" w:rsidP="00AE3670">
            <w:pPr>
              <w:widowControl/>
              <w:jc w:val="center"/>
              <w:rPr>
                <w:rFonts w:ascii="Arial" w:hAnsi="Arial" w:cs="Arial"/>
                <w:b/>
                <w:kern w:val="0"/>
              </w:rPr>
            </w:pP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hint="eastAsia"/>
                <w:b/>
                <w:kern w:val="0"/>
              </w:rPr>
              <w:t>3</w:t>
            </w:r>
            <w:r>
              <w:rPr>
                <w:rFonts w:ascii="Arial" w:hAnsi="Arial" w:cs="Arial"/>
                <w:b/>
                <w:kern w:val="0"/>
              </w:rPr>
              <w:t>.1</w:t>
            </w:r>
          </w:p>
        </w:tc>
        <w:tc>
          <w:tcPr>
            <w:tcW w:w="3360" w:type="dxa"/>
            <w:shd w:val="clear" w:color="auto" w:fill="auto"/>
            <w:vAlign w:val="center"/>
          </w:tcPr>
          <w:p w:rsidR="000C328E" w:rsidRPr="00731ADC" w:rsidRDefault="000C328E" w:rsidP="00AE3670">
            <w:pPr>
              <w:pStyle w:val="ZB8"/>
              <w:rPr>
                <w:rFonts w:ascii="Arial" w:eastAsia="宋体" w:hAnsi="Arial" w:cs="Arial"/>
                <w:kern w:val="2"/>
                <w:sz w:val="21"/>
                <w:szCs w:val="24"/>
              </w:rPr>
            </w:pPr>
            <w:r w:rsidRPr="00731ADC">
              <w:rPr>
                <w:rFonts w:ascii="Arial" w:eastAsia="宋体" w:hAnsi="Arial" w:cs="Arial" w:hint="eastAsia"/>
                <w:kern w:val="2"/>
                <w:sz w:val="21"/>
                <w:szCs w:val="24"/>
              </w:rPr>
              <w:t>质量保证体系的完整性</w:t>
            </w:r>
          </w:p>
        </w:tc>
        <w:tc>
          <w:tcPr>
            <w:tcW w:w="953"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rPr>
              <w:t>5</w:t>
            </w:r>
          </w:p>
        </w:tc>
        <w:tc>
          <w:tcPr>
            <w:tcW w:w="3138" w:type="dxa"/>
          </w:tcPr>
          <w:p w:rsidR="000C328E" w:rsidRDefault="000C328E" w:rsidP="00AE3670">
            <w:pPr>
              <w:widowControl/>
              <w:jc w:val="center"/>
              <w:rPr>
                <w:rFonts w:ascii="Arial" w:hAnsi="Arial" w:cs="Arial"/>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3</w:t>
            </w:r>
            <w:r>
              <w:rPr>
                <w:rFonts w:ascii="Arial" w:hAnsi="Arial" w:cs="Arial" w:hint="eastAsia"/>
              </w:rPr>
              <w:t>分</w:t>
            </w:r>
            <w:r>
              <w:rPr>
                <w:rFonts w:ascii="Arial" w:hAnsi="Arial" w:cs="Arial"/>
              </w:rPr>
              <w:t>）、部分符合（</w:t>
            </w:r>
            <w:r>
              <w:rPr>
                <w:rFonts w:ascii="Arial" w:hAnsi="Arial" w:cs="Arial" w:hint="eastAsia"/>
              </w:rPr>
              <w:t>1</w:t>
            </w:r>
            <w:r>
              <w:rPr>
                <w:rFonts w:ascii="Arial" w:hAnsi="Arial" w:cs="Arial"/>
              </w:rPr>
              <w:t>-2</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hint="eastAsia"/>
                <w:b/>
                <w:kern w:val="0"/>
              </w:rPr>
              <w:t>3</w:t>
            </w:r>
            <w:r>
              <w:rPr>
                <w:rFonts w:ascii="Arial" w:hAnsi="Arial" w:cs="Arial"/>
                <w:b/>
                <w:kern w:val="0"/>
              </w:rPr>
              <w:t>.2</w:t>
            </w:r>
          </w:p>
        </w:tc>
        <w:tc>
          <w:tcPr>
            <w:tcW w:w="3360" w:type="dxa"/>
            <w:shd w:val="clear" w:color="auto" w:fill="auto"/>
            <w:vAlign w:val="center"/>
          </w:tcPr>
          <w:p w:rsidR="000C328E" w:rsidRPr="00731ADC" w:rsidRDefault="000C328E" w:rsidP="00AE3670">
            <w:pPr>
              <w:pStyle w:val="ZB8"/>
              <w:rPr>
                <w:rFonts w:ascii="Arial" w:eastAsia="宋体" w:hAnsi="Arial" w:cs="Arial"/>
                <w:kern w:val="2"/>
                <w:sz w:val="21"/>
                <w:szCs w:val="24"/>
              </w:rPr>
            </w:pPr>
            <w:r w:rsidRPr="00731ADC">
              <w:rPr>
                <w:rFonts w:ascii="Arial" w:eastAsia="宋体" w:hAnsi="Arial" w:cs="Arial" w:hint="eastAsia"/>
                <w:kern w:val="2"/>
                <w:sz w:val="21"/>
                <w:szCs w:val="24"/>
              </w:rPr>
              <w:t>质量保证制度的完整性</w:t>
            </w:r>
          </w:p>
        </w:tc>
        <w:tc>
          <w:tcPr>
            <w:tcW w:w="953"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rPr>
              <w:t>5</w:t>
            </w:r>
          </w:p>
        </w:tc>
        <w:tc>
          <w:tcPr>
            <w:tcW w:w="3138" w:type="dxa"/>
          </w:tcPr>
          <w:p w:rsidR="000C328E" w:rsidRDefault="000C328E" w:rsidP="00AE3670">
            <w:pPr>
              <w:widowControl/>
              <w:jc w:val="center"/>
              <w:rPr>
                <w:rFonts w:ascii="Arial" w:hAnsi="Arial" w:cs="Arial"/>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3</w:t>
            </w:r>
            <w:r>
              <w:rPr>
                <w:rFonts w:ascii="Arial" w:hAnsi="Arial" w:cs="Arial" w:hint="eastAsia"/>
              </w:rPr>
              <w:t>分</w:t>
            </w:r>
            <w:r>
              <w:rPr>
                <w:rFonts w:ascii="Arial" w:hAnsi="Arial" w:cs="Arial"/>
              </w:rPr>
              <w:t>）、部分符合（</w:t>
            </w:r>
            <w:r>
              <w:rPr>
                <w:rFonts w:ascii="Arial" w:hAnsi="Arial" w:cs="Arial" w:hint="eastAsia"/>
              </w:rPr>
              <w:t>1</w:t>
            </w:r>
            <w:r>
              <w:rPr>
                <w:rFonts w:ascii="Arial" w:hAnsi="Arial" w:cs="Arial"/>
              </w:rPr>
              <w:t>-2</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hint="eastAsia"/>
                <w:b/>
                <w:kern w:val="0"/>
              </w:rPr>
              <w:t>3</w:t>
            </w:r>
            <w:r>
              <w:rPr>
                <w:rFonts w:ascii="Arial" w:hAnsi="Arial" w:cs="Arial"/>
                <w:b/>
                <w:kern w:val="0"/>
              </w:rPr>
              <w:t>.3</w:t>
            </w:r>
          </w:p>
        </w:tc>
        <w:tc>
          <w:tcPr>
            <w:tcW w:w="3360" w:type="dxa"/>
            <w:shd w:val="clear" w:color="auto" w:fill="auto"/>
            <w:vAlign w:val="center"/>
          </w:tcPr>
          <w:p w:rsidR="000C328E" w:rsidRPr="00731ADC" w:rsidRDefault="000C328E" w:rsidP="00AE3670">
            <w:pPr>
              <w:pStyle w:val="ZB8"/>
              <w:rPr>
                <w:rFonts w:ascii="Arial" w:eastAsia="宋体" w:hAnsi="Arial" w:cs="Arial"/>
                <w:kern w:val="2"/>
                <w:sz w:val="21"/>
                <w:szCs w:val="24"/>
              </w:rPr>
            </w:pPr>
            <w:r w:rsidRPr="00731ADC">
              <w:rPr>
                <w:rFonts w:ascii="Arial" w:eastAsia="宋体" w:hAnsi="Arial" w:cs="Arial" w:hint="eastAsia"/>
                <w:kern w:val="2"/>
                <w:sz w:val="21"/>
                <w:szCs w:val="24"/>
              </w:rPr>
              <w:t>质量保证措施的可行性、科学性、合理性</w:t>
            </w:r>
          </w:p>
        </w:tc>
        <w:tc>
          <w:tcPr>
            <w:tcW w:w="953" w:type="dxa"/>
            <w:shd w:val="clear" w:color="auto" w:fill="auto"/>
            <w:vAlign w:val="center"/>
          </w:tcPr>
          <w:p w:rsidR="000C328E" w:rsidRDefault="000C328E" w:rsidP="00AE3670">
            <w:pPr>
              <w:widowControl/>
              <w:jc w:val="center"/>
              <w:rPr>
                <w:rFonts w:ascii="Arial" w:hAnsi="Arial" w:cs="Arial"/>
              </w:rPr>
            </w:pPr>
            <w:r>
              <w:rPr>
                <w:rFonts w:ascii="Arial" w:hAnsi="Arial" w:cs="Arial" w:hint="eastAsia"/>
              </w:rPr>
              <w:t>5</w:t>
            </w:r>
          </w:p>
        </w:tc>
        <w:tc>
          <w:tcPr>
            <w:tcW w:w="3138" w:type="dxa"/>
          </w:tcPr>
          <w:p w:rsidR="000C328E" w:rsidRDefault="000C328E" w:rsidP="00AE3670">
            <w:pPr>
              <w:widowControl/>
              <w:jc w:val="center"/>
              <w:rPr>
                <w:rFonts w:ascii="Arial" w:hAnsi="Arial" w:cs="Arial"/>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3</w:t>
            </w:r>
            <w:r>
              <w:rPr>
                <w:rFonts w:ascii="Arial" w:hAnsi="Arial" w:cs="Arial" w:hint="eastAsia"/>
              </w:rPr>
              <w:t>分</w:t>
            </w:r>
            <w:r>
              <w:rPr>
                <w:rFonts w:ascii="Arial" w:hAnsi="Arial" w:cs="Arial"/>
              </w:rPr>
              <w:t>）、部分符合（</w:t>
            </w:r>
            <w:r>
              <w:rPr>
                <w:rFonts w:ascii="Arial" w:hAnsi="Arial" w:cs="Arial" w:hint="eastAsia"/>
              </w:rPr>
              <w:t>1</w:t>
            </w:r>
            <w:r>
              <w:rPr>
                <w:rFonts w:ascii="Arial" w:hAnsi="Arial" w:cs="Arial"/>
              </w:rPr>
              <w:t>-2</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4</w:t>
            </w:r>
          </w:p>
        </w:tc>
        <w:tc>
          <w:tcPr>
            <w:tcW w:w="3360" w:type="dxa"/>
            <w:shd w:val="clear" w:color="auto" w:fill="auto"/>
            <w:vAlign w:val="center"/>
          </w:tcPr>
          <w:p w:rsidR="000C328E" w:rsidRDefault="000C328E" w:rsidP="00AE3670">
            <w:pPr>
              <w:widowControl/>
              <w:jc w:val="left"/>
              <w:rPr>
                <w:rFonts w:ascii="Arial" w:hAnsi="Arial" w:cs="Arial"/>
                <w:b/>
              </w:rPr>
            </w:pPr>
            <w:r>
              <w:rPr>
                <w:rFonts w:ascii="Arial" w:hAnsi="Arial" w:cs="Arial" w:hint="eastAsia"/>
                <w:b/>
              </w:rPr>
              <w:t>研究基础</w:t>
            </w:r>
          </w:p>
        </w:tc>
        <w:tc>
          <w:tcPr>
            <w:tcW w:w="953" w:type="dxa"/>
            <w:shd w:val="clear" w:color="auto" w:fill="auto"/>
            <w:vAlign w:val="center"/>
          </w:tcPr>
          <w:p w:rsidR="000C328E" w:rsidRDefault="000C328E" w:rsidP="00AE3670">
            <w:pPr>
              <w:widowControl/>
              <w:jc w:val="center"/>
              <w:rPr>
                <w:rFonts w:ascii="Arial" w:hAnsi="Arial" w:cs="Arial"/>
                <w:b/>
                <w:bCs/>
                <w:kern w:val="0"/>
              </w:rPr>
            </w:pPr>
            <w:r>
              <w:rPr>
                <w:rFonts w:ascii="Arial" w:hAnsi="Arial" w:cs="Arial"/>
                <w:b/>
                <w:bCs/>
                <w:kern w:val="0"/>
              </w:rPr>
              <w:t>8</w:t>
            </w:r>
          </w:p>
        </w:tc>
        <w:tc>
          <w:tcPr>
            <w:tcW w:w="3138" w:type="dxa"/>
          </w:tcPr>
          <w:p w:rsidR="000C328E" w:rsidRDefault="000C328E" w:rsidP="00AE3670">
            <w:pPr>
              <w:widowControl/>
              <w:jc w:val="center"/>
              <w:rPr>
                <w:rFonts w:ascii="Arial" w:hAnsi="Arial" w:cs="Arial"/>
                <w:kern w:val="0"/>
              </w:rPr>
            </w:pPr>
            <w:r>
              <w:rPr>
                <w:rFonts w:hint="eastAsia"/>
              </w:rPr>
              <w:t>近五年同类项目每个得</w:t>
            </w:r>
            <w:r>
              <w:rPr>
                <w:rFonts w:hint="eastAsia"/>
              </w:rPr>
              <w:t>2</w:t>
            </w:r>
            <w:r>
              <w:rPr>
                <w:rFonts w:hint="eastAsia"/>
              </w:rPr>
              <w:t>分，最高</w:t>
            </w:r>
            <w:r>
              <w:t>8</w:t>
            </w:r>
            <w:r>
              <w:rPr>
                <w:rFonts w:hint="eastAsia"/>
              </w:rPr>
              <w:t>分。</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5</w:t>
            </w:r>
          </w:p>
        </w:tc>
        <w:tc>
          <w:tcPr>
            <w:tcW w:w="3360" w:type="dxa"/>
            <w:shd w:val="clear" w:color="auto" w:fill="auto"/>
            <w:vAlign w:val="center"/>
          </w:tcPr>
          <w:p w:rsidR="000C328E" w:rsidRDefault="000C328E" w:rsidP="00AE3670">
            <w:pPr>
              <w:widowControl/>
              <w:jc w:val="left"/>
              <w:rPr>
                <w:rFonts w:ascii="Arial" w:hAnsi="Arial" w:cs="Arial"/>
                <w:b/>
                <w:kern w:val="0"/>
              </w:rPr>
            </w:pPr>
            <w:r>
              <w:rPr>
                <w:rFonts w:ascii="Arial" w:hAnsi="Arial" w:cs="Arial"/>
                <w:b/>
              </w:rPr>
              <w:t>项目管理</w:t>
            </w:r>
          </w:p>
        </w:tc>
        <w:tc>
          <w:tcPr>
            <w:tcW w:w="953" w:type="dxa"/>
            <w:shd w:val="clear" w:color="auto" w:fill="auto"/>
            <w:vAlign w:val="center"/>
          </w:tcPr>
          <w:p w:rsidR="000C328E" w:rsidRDefault="000C328E" w:rsidP="00AE3670">
            <w:pPr>
              <w:widowControl/>
              <w:jc w:val="center"/>
              <w:rPr>
                <w:rFonts w:ascii="Arial" w:hAnsi="Arial" w:cs="Arial"/>
                <w:b/>
                <w:bCs/>
                <w:kern w:val="0"/>
              </w:rPr>
            </w:pPr>
            <w:r>
              <w:rPr>
                <w:rFonts w:ascii="Arial" w:hAnsi="Arial" w:cs="Arial"/>
                <w:b/>
                <w:bCs/>
                <w:kern w:val="0"/>
              </w:rPr>
              <w:t>5</w:t>
            </w:r>
          </w:p>
        </w:tc>
        <w:tc>
          <w:tcPr>
            <w:tcW w:w="3138" w:type="dxa"/>
          </w:tcPr>
          <w:p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4-5</w:t>
            </w:r>
            <w:r>
              <w:rPr>
                <w:rFonts w:ascii="Arial" w:hAnsi="Arial" w:cs="Arial"/>
              </w:rPr>
              <w:t>分）、基本符合（</w:t>
            </w:r>
            <w:r>
              <w:rPr>
                <w:rFonts w:ascii="Arial" w:hAnsi="Arial" w:cs="Arial"/>
              </w:rPr>
              <w:t>2-3</w:t>
            </w:r>
            <w:r>
              <w:rPr>
                <w:rFonts w:ascii="Arial" w:hAnsi="Arial" w:cs="Arial"/>
              </w:rPr>
              <w:t>）、部分符合（</w:t>
            </w:r>
            <w:r>
              <w:rPr>
                <w:rFonts w:ascii="Arial" w:hAnsi="Arial" w:cs="Arial"/>
              </w:rPr>
              <w:t>0.5-1</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kern w:val="0"/>
              </w:rPr>
            </w:pPr>
            <w:r>
              <w:rPr>
                <w:rFonts w:ascii="Arial" w:hAnsi="Arial" w:cs="Arial"/>
                <w:b/>
                <w:kern w:val="0"/>
              </w:rPr>
              <w:t>6</w:t>
            </w:r>
          </w:p>
        </w:tc>
        <w:tc>
          <w:tcPr>
            <w:tcW w:w="3360" w:type="dxa"/>
            <w:shd w:val="clear" w:color="auto" w:fill="auto"/>
            <w:vAlign w:val="center"/>
          </w:tcPr>
          <w:p w:rsidR="000C328E" w:rsidRDefault="000C328E" w:rsidP="00AE3670">
            <w:pPr>
              <w:widowControl/>
              <w:jc w:val="left"/>
              <w:rPr>
                <w:rFonts w:ascii="Arial" w:hAnsi="Arial" w:cs="Arial"/>
                <w:b/>
              </w:rPr>
            </w:pPr>
            <w:r>
              <w:rPr>
                <w:rFonts w:ascii="Arial" w:hAnsi="Arial" w:cs="Arial"/>
                <w:b/>
              </w:rPr>
              <w:t>技术支持</w:t>
            </w:r>
          </w:p>
        </w:tc>
        <w:tc>
          <w:tcPr>
            <w:tcW w:w="953" w:type="dxa"/>
            <w:shd w:val="clear" w:color="auto" w:fill="auto"/>
            <w:vAlign w:val="center"/>
          </w:tcPr>
          <w:p w:rsidR="000C328E" w:rsidRDefault="000C328E" w:rsidP="00AE3670">
            <w:pPr>
              <w:widowControl/>
              <w:jc w:val="center"/>
              <w:rPr>
                <w:rFonts w:ascii="Arial" w:hAnsi="Arial" w:cs="Arial"/>
                <w:b/>
                <w:bCs/>
                <w:kern w:val="0"/>
              </w:rPr>
            </w:pPr>
            <w:r>
              <w:rPr>
                <w:rFonts w:ascii="Arial" w:hAnsi="Arial" w:cs="Arial"/>
                <w:b/>
                <w:bCs/>
                <w:kern w:val="0"/>
              </w:rPr>
              <w:t>2</w:t>
            </w:r>
          </w:p>
        </w:tc>
        <w:tc>
          <w:tcPr>
            <w:tcW w:w="3138" w:type="dxa"/>
          </w:tcPr>
          <w:p w:rsidR="000C328E" w:rsidRDefault="000C328E" w:rsidP="00AE3670">
            <w:pPr>
              <w:widowControl/>
              <w:jc w:val="center"/>
              <w:rPr>
                <w:rFonts w:ascii="Arial" w:hAnsi="Arial" w:cs="Arial"/>
                <w:kern w:val="0"/>
              </w:rPr>
            </w:pPr>
            <w:r>
              <w:rPr>
                <w:rFonts w:ascii="Arial" w:hAnsi="Arial" w:cs="Arial"/>
              </w:rPr>
              <w:t>完全符合（</w:t>
            </w:r>
            <w:r>
              <w:rPr>
                <w:rFonts w:ascii="Arial" w:hAnsi="Arial" w:cs="Arial"/>
              </w:rPr>
              <w:t>2</w:t>
            </w:r>
            <w:r>
              <w:rPr>
                <w:rFonts w:ascii="Arial" w:hAnsi="Arial" w:cs="Arial"/>
              </w:rPr>
              <w:t>分）、基本符合（</w:t>
            </w:r>
            <w:r>
              <w:rPr>
                <w:rFonts w:ascii="Arial" w:hAnsi="Arial" w:cs="Arial"/>
              </w:rPr>
              <w:t>1</w:t>
            </w:r>
            <w:r>
              <w:rPr>
                <w:rFonts w:ascii="Arial" w:hAnsi="Arial" w:cs="Arial"/>
              </w:rPr>
              <w:t>）、部分符合（</w:t>
            </w:r>
            <w:r>
              <w:rPr>
                <w:rFonts w:ascii="Arial" w:hAnsi="Arial" w:cs="Arial"/>
              </w:rPr>
              <w:t>0.5</w:t>
            </w:r>
            <w:r>
              <w:rPr>
                <w:rFonts w:ascii="Arial" w:hAnsi="Arial" w:cs="Arial"/>
              </w:rPr>
              <w:t>）</w:t>
            </w:r>
          </w:p>
        </w:tc>
      </w:tr>
      <w:tr w:rsidR="000C328E" w:rsidTr="00AE3670">
        <w:trPr>
          <w:trHeight w:val="563"/>
        </w:trPr>
        <w:tc>
          <w:tcPr>
            <w:tcW w:w="1304" w:type="dxa"/>
            <w:shd w:val="clear" w:color="auto" w:fill="auto"/>
            <w:vAlign w:val="center"/>
          </w:tcPr>
          <w:p w:rsidR="000C328E" w:rsidRDefault="000C328E" w:rsidP="00AE3670">
            <w:pPr>
              <w:widowControl/>
              <w:jc w:val="center"/>
              <w:rPr>
                <w:rFonts w:ascii="Arial" w:hAnsi="Arial" w:cs="Arial"/>
                <w:b/>
                <w:bCs/>
                <w:kern w:val="0"/>
              </w:rPr>
            </w:pPr>
          </w:p>
        </w:tc>
        <w:tc>
          <w:tcPr>
            <w:tcW w:w="3360" w:type="dxa"/>
            <w:shd w:val="clear" w:color="auto" w:fill="auto"/>
            <w:vAlign w:val="center"/>
          </w:tcPr>
          <w:p w:rsidR="000C328E" w:rsidRDefault="000C328E" w:rsidP="00AE3670">
            <w:pPr>
              <w:adjustRightInd w:val="0"/>
              <w:snapToGrid w:val="0"/>
              <w:jc w:val="center"/>
              <w:rPr>
                <w:rFonts w:ascii="Arial" w:hAnsi="Arial" w:cs="Arial"/>
                <w:b/>
              </w:rPr>
            </w:pPr>
            <w:r>
              <w:rPr>
                <w:rFonts w:ascii="Arial" w:hAnsi="Arial" w:cs="Arial"/>
                <w:b/>
              </w:rPr>
              <w:t>总计</w:t>
            </w:r>
          </w:p>
        </w:tc>
        <w:tc>
          <w:tcPr>
            <w:tcW w:w="953" w:type="dxa"/>
            <w:shd w:val="clear" w:color="auto" w:fill="auto"/>
            <w:vAlign w:val="center"/>
          </w:tcPr>
          <w:p w:rsidR="000C328E" w:rsidRDefault="000C328E" w:rsidP="00AE3670">
            <w:pPr>
              <w:adjustRightInd w:val="0"/>
              <w:snapToGrid w:val="0"/>
              <w:jc w:val="center"/>
              <w:rPr>
                <w:rFonts w:ascii="Arial" w:hAnsi="Arial" w:cs="Arial"/>
                <w:b/>
              </w:rPr>
            </w:pPr>
            <w:r>
              <w:rPr>
                <w:rFonts w:ascii="Arial" w:hAnsi="Arial" w:cs="Arial"/>
                <w:b/>
              </w:rPr>
              <w:t>100</w:t>
            </w:r>
          </w:p>
        </w:tc>
        <w:tc>
          <w:tcPr>
            <w:tcW w:w="3138" w:type="dxa"/>
          </w:tcPr>
          <w:p w:rsidR="000C328E" w:rsidRDefault="000C328E" w:rsidP="00AE3670">
            <w:pPr>
              <w:widowControl/>
              <w:jc w:val="center"/>
              <w:rPr>
                <w:rFonts w:ascii="Arial" w:hAnsi="Arial" w:cs="Arial"/>
                <w:b/>
                <w:bCs/>
                <w:kern w:val="0"/>
              </w:rPr>
            </w:pPr>
          </w:p>
        </w:tc>
      </w:tr>
    </w:tbl>
    <w:p w:rsidR="00302793" w:rsidRPr="003E378B" w:rsidRDefault="00302793" w:rsidP="00302793">
      <w:pPr>
        <w:adjustRightInd w:val="0"/>
        <w:spacing w:afterLines="100" w:after="312"/>
        <w:rPr>
          <w:rFonts w:ascii="宋体" w:hAnsi="宋体" w:cs="Arial"/>
          <w:sz w:val="21"/>
          <w:szCs w:val="21"/>
        </w:rPr>
      </w:pPr>
    </w:p>
    <w:p w:rsidR="00302793" w:rsidRPr="003E378B" w:rsidRDefault="00302793" w:rsidP="00302793">
      <w:pPr>
        <w:adjustRightInd w:val="0"/>
        <w:spacing w:afterLines="100" w:after="312"/>
        <w:rPr>
          <w:rFonts w:ascii="宋体" w:hAnsi="宋体" w:cs="Arial"/>
          <w:sz w:val="21"/>
          <w:szCs w:val="21"/>
        </w:rPr>
      </w:pPr>
      <w:r w:rsidRPr="003E378B">
        <w:rPr>
          <w:rFonts w:ascii="宋体" w:hAnsi="宋体" w:cs="Arial"/>
          <w:b/>
        </w:rPr>
        <w:t>2.2.2（3）价格评分标准</w:t>
      </w:r>
    </w:p>
    <w:tbl>
      <w:tblPr>
        <w:tblW w:w="962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0"/>
        <w:gridCol w:w="1862"/>
        <w:gridCol w:w="6877"/>
      </w:tblGrid>
      <w:tr w:rsidR="00302793" w:rsidRPr="003E378B" w:rsidTr="00AE3670">
        <w:tc>
          <w:tcPr>
            <w:tcW w:w="890"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b/>
                <w:kern w:val="0"/>
                <w:position w:val="-6"/>
                <w:sz w:val="21"/>
                <w:szCs w:val="21"/>
              </w:rPr>
              <w:t>序号</w:t>
            </w:r>
          </w:p>
        </w:tc>
        <w:tc>
          <w:tcPr>
            <w:tcW w:w="1862"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b/>
                <w:kern w:val="0"/>
                <w:position w:val="-6"/>
                <w:sz w:val="21"/>
                <w:szCs w:val="21"/>
              </w:rPr>
              <w:t>评标因素</w:t>
            </w:r>
          </w:p>
        </w:tc>
        <w:tc>
          <w:tcPr>
            <w:tcW w:w="6877"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b/>
                <w:kern w:val="0"/>
                <w:position w:val="-6"/>
                <w:sz w:val="21"/>
                <w:szCs w:val="21"/>
              </w:rPr>
              <w:t>评分标准</w:t>
            </w:r>
          </w:p>
        </w:tc>
      </w:tr>
      <w:tr w:rsidR="00302793" w:rsidRPr="003E378B" w:rsidTr="00AE3670">
        <w:tc>
          <w:tcPr>
            <w:tcW w:w="890"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lastRenderedPageBreak/>
              <w:t>1</w:t>
            </w:r>
          </w:p>
        </w:tc>
        <w:tc>
          <w:tcPr>
            <w:tcW w:w="1862"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投标报价审核</w:t>
            </w:r>
          </w:p>
        </w:tc>
        <w:tc>
          <w:tcPr>
            <w:tcW w:w="6877" w:type="dxa"/>
          </w:tcPr>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是否按招标文件规定进行报价</w:t>
            </w:r>
          </w:p>
        </w:tc>
      </w:tr>
      <w:tr w:rsidR="00302793" w:rsidRPr="003E378B" w:rsidTr="00AE3670">
        <w:tc>
          <w:tcPr>
            <w:tcW w:w="890"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2</w:t>
            </w:r>
          </w:p>
        </w:tc>
        <w:tc>
          <w:tcPr>
            <w:tcW w:w="1862"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评标价格计算</w:t>
            </w:r>
          </w:p>
        </w:tc>
        <w:tc>
          <w:tcPr>
            <w:tcW w:w="6877" w:type="dxa"/>
          </w:tcPr>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（1）投标人应按招标文件规定的币种进行报价；</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（2）投标报价有算术错误的，评标委员会按以下原则对投标报价进行修正。</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a.投标文件中的大写金额与小写金额不一致的，以大写金额为准；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b.总价金额与依据单价计算出的结果不一致的，以单价金额为准修正总价，但单价金额小数点有明显错误的除外。</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经修正后的投标报价为评标价。</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（3）投标人出现报价错误时，评标价格将以不利于投标人的原则进行确定。</w:t>
            </w:r>
          </w:p>
        </w:tc>
      </w:tr>
      <w:tr w:rsidR="00302793" w:rsidRPr="003E378B" w:rsidTr="00AE3670">
        <w:tc>
          <w:tcPr>
            <w:tcW w:w="890"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3</w:t>
            </w:r>
          </w:p>
        </w:tc>
        <w:tc>
          <w:tcPr>
            <w:tcW w:w="1862" w:type="dxa"/>
            <w:vAlign w:val="center"/>
          </w:tcPr>
          <w:p w:rsidR="00302793" w:rsidRPr="003E378B" w:rsidRDefault="00302793" w:rsidP="00AE3670">
            <w:pPr>
              <w:adjustRightInd w:val="0"/>
              <w:snapToGrid w:val="0"/>
              <w:spacing w:beforeLines="20" w:before="62" w:afterLines="20" w:after="62"/>
              <w:jc w:val="center"/>
              <w:rPr>
                <w:rFonts w:ascii="宋体" w:hAnsi="宋体" w:cs="Arial"/>
                <w:kern w:val="0"/>
                <w:position w:val="-6"/>
                <w:sz w:val="21"/>
                <w:szCs w:val="21"/>
              </w:rPr>
            </w:pPr>
            <w:r w:rsidRPr="003E378B">
              <w:rPr>
                <w:rFonts w:ascii="宋体" w:hAnsi="宋体" w:cs="Arial"/>
                <w:kern w:val="0"/>
                <w:position w:val="-6"/>
                <w:sz w:val="21"/>
                <w:szCs w:val="21"/>
              </w:rPr>
              <w:t>价格评分计算</w:t>
            </w:r>
          </w:p>
        </w:tc>
        <w:tc>
          <w:tcPr>
            <w:tcW w:w="6877" w:type="dxa"/>
          </w:tcPr>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（1）报价分（80分）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（1.1）评标基准价(K)计算办法：</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（1.1.1）若有效评标价为3家时，则各投标人有效评标价的平均值K为评标基准价。【基准价计算公式：K= { (A1+A2+A3+…+An)/n）}；(n=3)】</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（1.1.2）若有效评标价为4-6家时，则去掉最高有效评标价后其余各投标人有效评标价的平均值K为评标基准价。【基准价计算公式：K= {（A1+A2+A3+…+An-1)/(n-1)}；(4≤n≤6)】</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（1.1.3）若有效评标价为7家（含7家）以上时，则去掉最高有效评标价和最低有效评标价后其余各投标人有效评标价的平均值K为评标基准价。【基准价计算公式：K= {（A2+A3+A4+…+An-1)/(n-2)}；(n≥7)】</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（1.2）价格分计算办法：</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（1.2.1）若评标价A等于K时，得68分（基准分）；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（1.2.2）评标价A每高于评标基准价1%在基准分基础上扣0.8分，最低得48分；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（1.2.3）评标价每低于基准价1%在基准分基础上加0.8分，最高为80分，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（1.2.4）若评标价A低于基准价15%以上（不含15%）时，每再低1%在80分基础上扣0.8分；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（1.2.5）若评标价A低于基准价30%以上（不含30%）时，得68分。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noProof/>
                <w:kern w:val="0"/>
                <w:position w:val="-6"/>
                <w:sz w:val="21"/>
                <w:szCs w:val="21"/>
              </w:rPr>
              <w:lastRenderedPageBreak/>
              <w:drawing>
                <wp:inline distT="0" distB="0" distL="0" distR="0">
                  <wp:extent cx="4171950" cy="2247900"/>
                  <wp:effectExtent l="0" t="0" r="0" b="0"/>
                  <wp:docPr id="1" name="图片 1" descr="C:\Users\Guolongbin\AppData\Roaming\Tencent\Users\305555914\QQ\WinTemp\RichOle\ANUJBNO`]44_@W[(Y[YDG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Guolongbin\AppData\Roaming\Tencent\Users\305555914\QQ\WinTemp\RichOle\ANUJBNO`]44_@W[(Y[YDGF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247900"/>
                          </a:xfrm>
                          <a:prstGeom prst="rect">
                            <a:avLst/>
                          </a:prstGeom>
                          <a:noFill/>
                          <a:ln>
                            <a:noFill/>
                          </a:ln>
                        </pic:spPr>
                      </pic:pic>
                    </a:graphicData>
                  </a:graphic>
                </wp:inline>
              </w:drawing>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（1.3）备注：上述两条均按照有效评标价计算评标基准价，若开标时投标人为7家以上（含7家），通过评审后合格投标人少于七家，则按照（1.1）原则计算价格分。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（2）报价合理性（20分）</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报价主要内容符合招标文件要求，计算无误；主要工程项目单价的合理性，是否符合市场价格水平；综合单价分析表是否按规定格式内容填报。</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其中“主要工程项目单价的合理性”评分标准如下：</w:t>
            </w:r>
          </w:p>
          <w:p w:rsidR="00302793" w:rsidRPr="003E378B" w:rsidRDefault="00302793" w:rsidP="00AE3670">
            <w:pPr>
              <w:adjustRightInd w:val="0"/>
              <w:snapToGrid w:val="0"/>
              <w:spacing w:beforeLines="20" w:before="62" w:afterLines="20" w:after="62"/>
              <w:rPr>
                <w:rFonts w:ascii="宋体" w:hAnsi="宋体" w:cs="Arial"/>
                <w:kern w:val="0"/>
                <w:position w:val="-6"/>
                <w:sz w:val="21"/>
                <w:szCs w:val="21"/>
              </w:rPr>
            </w:pPr>
            <w:r w:rsidRPr="003E378B">
              <w:rPr>
                <w:rFonts w:ascii="宋体" w:hAnsi="宋体" w:cs="Arial"/>
                <w:kern w:val="0"/>
                <w:position w:val="-6"/>
                <w:sz w:val="21"/>
                <w:szCs w:val="21"/>
              </w:rPr>
              <w:t>选定的各清单子项目单价比评分基准（有效投标报价中各清单子项目单价的算术平均值）低2%~4%时得最高分（由商务评委根据各清单子项目的权重而定）。</w:t>
            </w:r>
          </w:p>
        </w:tc>
      </w:tr>
    </w:tbl>
    <w:p w:rsidR="00302793" w:rsidRPr="003E378B" w:rsidRDefault="00302793" w:rsidP="00302793">
      <w:pPr>
        <w:adjustRightInd w:val="0"/>
        <w:spacing w:afterLines="100" w:after="312"/>
        <w:rPr>
          <w:rFonts w:ascii="宋体" w:hAnsi="宋体" w:cs="Arial"/>
          <w:sz w:val="21"/>
          <w:szCs w:val="21"/>
        </w:rPr>
      </w:pPr>
    </w:p>
    <w:p w:rsidR="00302793" w:rsidRPr="003E378B" w:rsidRDefault="00302793" w:rsidP="00302793">
      <w:pPr>
        <w:rPr>
          <w:rFonts w:ascii="宋体" w:hAnsi="宋体" w:cs="Arial"/>
          <w:b/>
        </w:rPr>
      </w:pPr>
      <w:r w:rsidRPr="003E378B">
        <w:rPr>
          <w:rFonts w:ascii="宋体" w:hAnsi="宋体" w:cs="Arial"/>
          <w:b/>
        </w:rPr>
        <w:t>1  评标办法</w:t>
      </w:r>
    </w:p>
    <w:p w:rsidR="00302793" w:rsidRPr="003E378B" w:rsidRDefault="00302793" w:rsidP="00302793">
      <w:pPr>
        <w:rPr>
          <w:rFonts w:ascii="宋体" w:hAnsi="宋体" w:cs="Arial"/>
        </w:rPr>
      </w:pPr>
      <w:r w:rsidRPr="003E378B">
        <w:rPr>
          <w:rFonts w:ascii="宋体" w:hAnsi="宋体" w:cs="Arial"/>
        </w:rPr>
        <w:t>1.1 本次评标采用综合评</w:t>
      </w:r>
      <w:r w:rsidRPr="003E378B">
        <w:rPr>
          <w:rFonts w:ascii="宋体" w:hAnsi="宋体" w:cs="Arial" w:hint="eastAsia"/>
        </w:rPr>
        <w:t>分</w:t>
      </w:r>
      <w:r w:rsidRPr="003E378B">
        <w:rPr>
          <w:rFonts w:ascii="宋体" w:hAnsi="宋体" w:cs="Arial"/>
        </w:rPr>
        <w:t>法</w:t>
      </w:r>
    </w:p>
    <w:p w:rsidR="00302793" w:rsidRPr="003E378B" w:rsidRDefault="00302793" w:rsidP="00302793">
      <w:pPr>
        <w:rPr>
          <w:rFonts w:ascii="宋体" w:hAnsi="宋体" w:cs="Arial"/>
        </w:rPr>
      </w:pPr>
      <w:r w:rsidRPr="003E378B">
        <w:rPr>
          <w:rFonts w:ascii="宋体" w:hAnsi="宋体" w:cs="Arial"/>
        </w:rPr>
        <w:t>评标委员会对满足招标文件实质要求的投标文件，按照本章第2.2款规定的评分标准进行评审打分，按照商务因素评分、技术因素评分和价格评分乘以分值权重加权得出综合评分；按照综合评分的高低进行综合排序，综合排序高者优先，依法推荐中标候选人和中标人。综合评分相等时，以评标价低者为优先；评标价也相同时，以技术评审得分较高为优先。</w:t>
      </w:r>
    </w:p>
    <w:p w:rsidR="00302793" w:rsidRPr="003E378B" w:rsidRDefault="00302793" w:rsidP="00302793">
      <w:pPr>
        <w:rPr>
          <w:rFonts w:ascii="宋体" w:hAnsi="宋体" w:cs="Arial"/>
          <w:b/>
        </w:rPr>
      </w:pPr>
      <w:r w:rsidRPr="003E378B">
        <w:rPr>
          <w:rFonts w:ascii="宋体" w:hAnsi="宋体" w:cs="Arial"/>
          <w:b/>
        </w:rPr>
        <w:t>2  评审标准</w:t>
      </w:r>
    </w:p>
    <w:p w:rsidR="00302793" w:rsidRPr="003E378B" w:rsidRDefault="00302793" w:rsidP="00302793">
      <w:pPr>
        <w:rPr>
          <w:rFonts w:ascii="宋体" w:hAnsi="宋体" w:cs="Arial"/>
        </w:rPr>
      </w:pPr>
      <w:r w:rsidRPr="003E378B">
        <w:rPr>
          <w:rFonts w:ascii="宋体" w:hAnsi="宋体" w:cs="Arial"/>
        </w:rPr>
        <w:t>2.1 初步评审标准</w:t>
      </w:r>
    </w:p>
    <w:p w:rsidR="00302793" w:rsidRPr="003E378B" w:rsidRDefault="00302793" w:rsidP="00302793">
      <w:pPr>
        <w:rPr>
          <w:rFonts w:ascii="宋体" w:hAnsi="宋体" w:cs="Arial"/>
        </w:rPr>
      </w:pPr>
      <w:r w:rsidRPr="003E378B">
        <w:rPr>
          <w:rFonts w:ascii="宋体" w:hAnsi="宋体" w:cs="Arial"/>
        </w:rPr>
        <w:t>2.1.1 形式评审标准：见评标办法前附表；</w:t>
      </w:r>
    </w:p>
    <w:p w:rsidR="00302793" w:rsidRPr="003E378B" w:rsidRDefault="00302793" w:rsidP="00302793">
      <w:pPr>
        <w:rPr>
          <w:rFonts w:ascii="宋体" w:hAnsi="宋体" w:cs="Arial"/>
        </w:rPr>
      </w:pPr>
      <w:r w:rsidRPr="003E378B">
        <w:rPr>
          <w:rFonts w:ascii="宋体" w:hAnsi="宋体" w:cs="Arial"/>
        </w:rPr>
        <w:lastRenderedPageBreak/>
        <w:t>2.1.2 资格评审标准：见评标办法前附表。</w:t>
      </w:r>
    </w:p>
    <w:p w:rsidR="00302793" w:rsidRPr="003E378B" w:rsidRDefault="00302793" w:rsidP="00302793">
      <w:pPr>
        <w:rPr>
          <w:rFonts w:ascii="宋体" w:hAnsi="宋体" w:cs="Arial"/>
        </w:rPr>
      </w:pPr>
      <w:r w:rsidRPr="003E378B">
        <w:rPr>
          <w:rFonts w:ascii="宋体" w:hAnsi="宋体" w:cs="Arial"/>
        </w:rPr>
        <w:t>2.1.3 响应性评审标准：见评标办法前附表。</w:t>
      </w:r>
    </w:p>
    <w:p w:rsidR="00302793" w:rsidRPr="003E378B" w:rsidRDefault="00302793" w:rsidP="00302793">
      <w:pPr>
        <w:rPr>
          <w:rFonts w:ascii="宋体" w:hAnsi="宋体" w:cs="Arial"/>
        </w:rPr>
      </w:pPr>
      <w:r w:rsidRPr="003E378B">
        <w:rPr>
          <w:rFonts w:ascii="宋体" w:hAnsi="宋体" w:cs="Arial"/>
        </w:rPr>
        <w:t>2.2 分值权重构成与评分标准</w:t>
      </w:r>
    </w:p>
    <w:p w:rsidR="00302793" w:rsidRPr="003E378B" w:rsidRDefault="00302793" w:rsidP="00302793">
      <w:pPr>
        <w:rPr>
          <w:rFonts w:ascii="宋体" w:hAnsi="宋体" w:cs="Arial"/>
        </w:rPr>
      </w:pPr>
      <w:r w:rsidRPr="003E378B">
        <w:rPr>
          <w:rFonts w:ascii="宋体" w:hAnsi="宋体" w:cs="Arial"/>
        </w:rPr>
        <w:t>2.2.1 分值权重构成</w:t>
      </w:r>
    </w:p>
    <w:p w:rsidR="00302793" w:rsidRPr="003E378B" w:rsidRDefault="00302793" w:rsidP="00302793">
      <w:pPr>
        <w:rPr>
          <w:rFonts w:ascii="宋体" w:hAnsi="宋体" w:cs="Arial"/>
        </w:rPr>
      </w:pPr>
      <w:r w:rsidRPr="003E378B">
        <w:rPr>
          <w:rFonts w:ascii="宋体" w:hAnsi="宋体" w:cs="Arial"/>
        </w:rPr>
        <w:t>（1）技术满分权重：见评标办法前附表；</w:t>
      </w:r>
    </w:p>
    <w:p w:rsidR="00302793" w:rsidRPr="003E378B" w:rsidRDefault="00302793" w:rsidP="00302793">
      <w:pPr>
        <w:rPr>
          <w:rFonts w:ascii="宋体" w:hAnsi="宋体" w:cs="Arial"/>
        </w:rPr>
      </w:pPr>
      <w:r w:rsidRPr="003E378B">
        <w:rPr>
          <w:rFonts w:ascii="宋体" w:hAnsi="宋体" w:cs="Arial"/>
        </w:rPr>
        <w:t>（2）商务满分权重：见评标办法前附表；</w:t>
      </w:r>
    </w:p>
    <w:p w:rsidR="00302793" w:rsidRPr="003E378B" w:rsidRDefault="00302793" w:rsidP="00302793">
      <w:pPr>
        <w:rPr>
          <w:rFonts w:ascii="宋体" w:hAnsi="宋体" w:cs="Arial"/>
        </w:rPr>
      </w:pPr>
      <w:r w:rsidRPr="003E378B">
        <w:rPr>
          <w:rFonts w:ascii="宋体" w:hAnsi="宋体" w:cs="Arial"/>
        </w:rPr>
        <w:t>（3）价格满分权重：见评标办法前附表；</w:t>
      </w:r>
    </w:p>
    <w:p w:rsidR="00302793" w:rsidRPr="003E378B" w:rsidRDefault="00302793" w:rsidP="00302793">
      <w:pPr>
        <w:rPr>
          <w:rFonts w:ascii="宋体" w:hAnsi="宋体" w:cs="Arial"/>
        </w:rPr>
      </w:pPr>
      <w:r w:rsidRPr="003E378B">
        <w:rPr>
          <w:rFonts w:ascii="宋体" w:hAnsi="宋体" w:cs="Arial"/>
        </w:rPr>
        <w:t>2.2.2 评分标准</w:t>
      </w:r>
    </w:p>
    <w:p w:rsidR="00302793" w:rsidRPr="003E378B" w:rsidRDefault="00302793" w:rsidP="00302793">
      <w:pPr>
        <w:rPr>
          <w:rFonts w:ascii="宋体" w:hAnsi="宋体" w:cs="Arial"/>
        </w:rPr>
      </w:pPr>
      <w:r w:rsidRPr="003E378B">
        <w:rPr>
          <w:rFonts w:ascii="宋体" w:hAnsi="宋体" w:cs="Arial"/>
        </w:rPr>
        <w:t>（1）商务评分标准：见评标办法前附表；</w:t>
      </w:r>
    </w:p>
    <w:p w:rsidR="00302793" w:rsidRPr="003E378B" w:rsidRDefault="00302793" w:rsidP="00302793">
      <w:pPr>
        <w:rPr>
          <w:rFonts w:ascii="宋体" w:hAnsi="宋体" w:cs="Arial"/>
        </w:rPr>
      </w:pPr>
      <w:r w:rsidRPr="003E378B">
        <w:rPr>
          <w:rFonts w:ascii="宋体" w:hAnsi="宋体" w:cs="Arial"/>
        </w:rPr>
        <w:t>（2）技术评分标准：见评标办法前附表；</w:t>
      </w:r>
    </w:p>
    <w:p w:rsidR="00302793" w:rsidRPr="003E378B" w:rsidRDefault="00302793" w:rsidP="00302793">
      <w:pPr>
        <w:rPr>
          <w:rFonts w:ascii="宋体" w:hAnsi="宋体" w:cs="Arial"/>
        </w:rPr>
      </w:pPr>
      <w:r w:rsidRPr="003E378B">
        <w:rPr>
          <w:rFonts w:ascii="宋体" w:hAnsi="宋体" w:cs="Arial"/>
        </w:rPr>
        <w:t>（3）价格评分标准：见评标办法前附表；</w:t>
      </w:r>
    </w:p>
    <w:p w:rsidR="00302793" w:rsidRPr="003E378B" w:rsidRDefault="00302793" w:rsidP="00302793">
      <w:pPr>
        <w:rPr>
          <w:rFonts w:ascii="宋体" w:hAnsi="宋体" w:cs="Arial"/>
          <w:b/>
        </w:rPr>
      </w:pPr>
      <w:r w:rsidRPr="003E378B">
        <w:rPr>
          <w:rFonts w:ascii="宋体" w:hAnsi="宋体" w:cs="Arial"/>
          <w:b/>
        </w:rPr>
        <w:t>3  评审程序</w:t>
      </w:r>
    </w:p>
    <w:p w:rsidR="00302793" w:rsidRPr="003E378B" w:rsidRDefault="00302793" w:rsidP="00302793">
      <w:pPr>
        <w:rPr>
          <w:rFonts w:ascii="宋体" w:hAnsi="宋体" w:cs="Arial"/>
        </w:rPr>
      </w:pPr>
      <w:r w:rsidRPr="003E378B">
        <w:rPr>
          <w:rFonts w:ascii="宋体" w:hAnsi="宋体" w:cs="Arial"/>
        </w:rPr>
        <w:t>3.1 初步评审</w:t>
      </w:r>
    </w:p>
    <w:p w:rsidR="00302793" w:rsidRPr="003E378B" w:rsidRDefault="00302793" w:rsidP="00302793">
      <w:pPr>
        <w:rPr>
          <w:rFonts w:ascii="宋体" w:hAnsi="宋体" w:cs="Arial"/>
        </w:rPr>
      </w:pPr>
      <w:r w:rsidRPr="003E378B">
        <w:rPr>
          <w:rFonts w:ascii="宋体" w:hAnsi="宋体" w:cs="Arial"/>
        </w:rPr>
        <w:t>3.1.1 评标委员会依据本章第2.1款规定的标准对投标文件进行初步评审。有一项不符合评审标准的，作否决投标处理。</w:t>
      </w:r>
    </w:p>
    <w:p w:rsidR="00302793" w:rsidRPr="003E378B" w:rsidRDefault="00302793" w:rsidP="00302793">
      <w:pPr>
        <w:rPr>
          <w:rFonts w:ascii="宋体" w:hAnsi="宋体" w:cs="Arial"/>
        </w:rPr>
      </w:pPr>
      <w:r w:rsidRPr="003E378B">
        <w:rPr>
          <w:rFonts w:ascii="宋体" w:hAnsi="宋体" w:cs="Arial"/>
        </w:rPr>
        <w:t>3.1.2 投标报价有算术错误的，评标委员会按评标办法前附表规定的原则对投标报价进行修正。</w:t>
      </w:r>
    </w:p>
    <w:p w:rsidR="00302793" w:rsidRPr="003E378B" w:rsidRDefault="00302793" w:rsidP="00302793">
      <w:pPr>
        <w:rPr>
          <w:rFonts w:ascii="宋体" w:hAnsi="宋体" w:cs="Arial"/>
        </w:rPr>
      </w:pPr>
      <w:r w:rsidRPr="003E378B">
        <w:rPr>
          <w:rFonts w:ascii="宋体" w:hAnsi="宋体" w:cs="Arial"/>
        </w:rPr>
        <w:t>3.1.3 投标人有投标人须知前附表“否决投标”情形之一的，其投标作否决投标处理。</w:t>
      </w:r>
    </w:p>
    <w:p w:rsidR="00302793" w:rsidRPr="003E378B" w:rsidRDefault="00302793" w:rsidP="00302793">
      <w:pPr>
        <w:rPr>
          <w:rFonts w:ascii="宋体" w:hAnsi="宋体" w:cs="Arial"/>
        </w:rPr>
      </w:pPr>
      <w:r w:rsidRPr="003E378B">
        <w:rPr>
          <w:rFonts w:ascii="宋体" w:hAnsi="宋体" w:cs="Arial"/>
        </w:rPr>
        <w:t>3.1.4 评标委员会按本章第2.2款规定的量化因素和标准进行价格折算，计算出经评审后的评标价。</w:t>
      </w:r>
    </w:p>
    <w:p w:rsidR="00302793" w:rsidRPr="003E378B" w:rsidRDefault="00302793" w:rsidP="00302793">
      <w:pPr>
        <w:rPr>
          <w:rFonts w:ascii="宋体" w:hAnsi="宋体" w:cs="Arial"/>
        </w:rPr>
      </w:pPr>
      <w:r w:rsidRPr="003E378B">
        <w:rPr>
          <w:rFonts w:ascii="宋体" w:hAnsi="宋体" w:cs="Arial"/>
        </w:rPr>
        <w:t>3.2 详细评审</w:t>
      </w:r>
    </w:p>
    <w:p w:rsidR="00302793" w:rsidRPr="003E378B" w:rsidRDefault="00302793" w:rsidP="00302793">
      <w:pPr>
        <w:rPr>
          <w:rFonts w:ascii="宋体" w:hAnsi="宋体" w:cs="Arial"/>
        </w:rPr>
      </w:pPr>
      <w:r w:rsidRPr="003E378B">
        <w:rPr>
          <w:rFonts w:ascii="宋体" w:hAnsi="宋体" w:cs="Arial"/>
        </w:rPr>
        <w:t>3.2.1 评标委员会按本章第2.2款规定的量化因素和标准进行打分，并计算出综合评分。</w:t>
      </w:r>
    </w:p>
    <w:p w:rsidR="00302793" w:rsidRPr="003E378B" w:rsidRDefault="00302793" w:rsidP="00302793">
      <w:pPr>
        <w:rPr>
          <w:rFonts w:ascii="宋体" w:hAnsi="宋体" w:cs="Arial"/>
        </w:rPr>
      </w:pPr>
      <w:r w:rsidRPr="003E378B">
        <w:rPr>
          <w:rFonts w:ascii="宋体" w:hAnsi="宋体" w:cs="Arial"/>
        </w:rPr>
        <w:t>（1）按本章第2.2.2（1）目规定的评审因素和2.2.2（1）目规定的分值对投标文件商务部分进行评审，计算出商务得分A；</w:t>
      </w:r>
    </w:p>
    <w:p w:rsidR="00302793" w:rsidRPr="003E378B" w:rsidRDefault="00302793" w:rsidP="00302793">
      <w:pPr>
        <w:rPr>
          <w:rFonts w:ascii="宋体" w:hAnsi="宋体" w:cs="Arial"/>
        </w:rPr>
      </w:pPr>
      <w:r w:rsidRPr="003E378B">
        <w:rPr>
          <w:rFonts w:ascii="宋体" w:hAnsi="宋体" w:cs="Arial"/>
        </w:rPr>
        <w:t>（2）按本章第2.2.2（2）目规定的评审因素和2.2.2（2）目规定的分值对投标文件技术部分进行详细评审，计算出技术得分B；</w:t>
      </w:r>
    </w:p>
    <w:p w:rsidR="00302793" w:rsidRPr="003E378B" w:rsidRDefault="00302793" w:rsidP="00302793">
      <w:pPr>
        <w:rPr>
          <w:rFonts w:ascii="宋体" w:hAnsi="宋体" w:cs="Arial"/>
        </w:rPr>
      </w:pPr>
      <w:r w:rsidRPr="003E378B">
        <w:rPr>
          <w:rFonts w:ascii="宋体" w:hAnsi="宋体" w:cs="Arial"/>
        </w:rPr>
        <w:t>（3）按本章第2.2.2（3）目规定的评审因素和2.2.2（3）目规定的分值对投标文件报价部分进行折算，汇总计算出价格得分C；</w:t>
      </w:r>
    </w:p>
    <w:p w:rsidR="00302793" w:rsidRPr="003E378B" w:rsidRDefault="00302793" w:rsidP="00302793">
      <w:pPr>
        <w:rPr>
          <w:rFonts w:ascii="宋体" w:hAnsi="宋体" w:cs="Arial"/>
        </w:rPr>
      </w:pPr>
      <w:r w:rsidRPr="003E378B">
        <w:rPr>
          <w:rFonts w:ascii="宋体" w:hAnsi="宋体" w:cs="Arial"/>
        </w:rPr>
        <w:lastRenderedPageBreak/>
        <w:t>3.2.2 评分总分分值保留两位小数，计算过程中三项分值分别保留小数点后两位，小数点后第三位“四舍五入”。</w:t>
      </w:r>
    </w:p>
    <w:p w:rsidR="00302793" w:rsidRPr="003E378B" w:rsidRDefault="00302793" w:rsidP="00302793">
      <w:pPr>
        <w:rPr>
          <w:rFonts w:ascii="宋体" w:hAnsi="宋体" w:cs="Arial"/>
        </w:rPr>
      </w:pPr>
      <w:r w:rsidRPr="003E378B">
        <w:rPr>
          <w:rFonts w:ascii="宋体" w:hAnsi="宋体" w:cs="Arial"/>
        </w:rPr>
        <w:t>3.2.3 投标人综合得分=A*权重+B*权重+C*权重。</w:t>
      </w:r>
    </w:p>
    <w:p w:rsidR="00302793" w:rsidRPr="003E378B" w:rsidRDefault="00302793" w:rsidP="00302793">
      <w:pPr>
        <w:rPr>
          <w:rFonts w:ascii="宋体" w:hAnsi="宋体" w:cs="Arial"/>
        </w:rPr>
      </w:pPr>
      <w:r w:rsidRPr="003E378B">
        <w:rPr>
          <w:rFonts w:ascii="宋体" w:hAnsi="宋体" w:cs="Arial"/>
        </w:rPr>
        <w:t>3.2.4 评标委员会发现投标人的报价明显低于其他投标报价，使得其投标报价可能低于其成本的，应当要求该投标人</w:t>
      </w:r>
      <w:proofErr w:type="gramStart"/>
      <w:r w:rsidRPr="003E378B">
        <w:rPr>
          <w:rFonts w:ascii="宋体" w:hAnsi="宋体" w:cs="Arial"/>
        </w:rPr>
        <w:t>作出</w:t>
      </w:r>
      <w:proofErr w:type="gramEnd"/>
      <w:r w:rsidRPr="003E378B">
        <w:rPr>
          <w:rFonts w:ascii="宋体" w:hAnsi="宋体" w:cs="Arial"/>
        </w:rPr>
        <w:t>书面说明并提供相应的证明材料。投标人不能合理说明或不能提供相应证明材料的，由评标委员会认定该投标人以低于成本报价竞标，其投标作否决投标处理。</w:t>
      </w:r>
    </w:p>
    <w:p w:rsidR="00302793" w:rsidRPr="003E378B" w:rsidRDefault="00302793" w:rsidP="00302793">
      <w:pPr>
        <w:rPr>
          <w:rFonts w:ascii="宋体" w:hAnsi="宋体" w:cs="Arial"/>
        </w:rPr>
      </w:pPr>
      <w:r w:rsidRPr="003E378B">
        <w:rPr>
          <w:rFonts w:ascii="宋体" w:hAnsi="宋体" w:cs="Arial"/>
        </w:rPr>
        <w:t>3.3 投标文件的澄清和补正</w:t>
      </w:r>
    </w:p>
    <w:p w:rsidR="00302793" w:rsidRPr="003E378B" w:rsidRDefault="00302793" w:rsidP="00302793">
      <w:pPr>
        <w:rPr>
          <w:rFonts w:ascii="宋体" w:hAnsi="宋体" w:cs="Arial"/>
        </w:rPr>
      </w:pPr>
      <w:r w:rsidRPr="003E378B">
        <w:rPr>
          <w:rFonts w:ascii="宋体" w:hAnsi="宋体" w:cs="Arial"/>
        </w:rPr>
        <w:t>3.3.1 在评标过程中，评标委员会可以书面形式要求投标人对所提交的投标文件中不明确的内容进行书面澄清或说明，或者对细微偏差进行补正。评标委员会不接受投标人主动提出的澄清、说明或补正。</w:t>
      </w:r>
    </w:p>
    <w:p w:rsidR="00302793" w:rsidRPr="003E378B" w:rsidRDefault="00302793" w:rsidP="00302793">
      <w:pPr>
        <w:rPr>
          <w:rFonts w:ascii="宋体" w:hAnsi="宋体" w:cs="Arial"/>
        </w:rPr>
      </w:pPr>
      <w:r w:rsidRPr="003E378B">
        <w:rPr>
          <w:rFonts w:ascii="宋体" w:hAnsi="宋体" w:cs="Arial"/>
        </w:rPr>
        <w:t>3.3.2 澄清、说明和补正不得改变投标文件的实质性内容。投标人的书面澄清、说明和补正属于投标文件的组成部分。</w:t>
      </w:r>
    </w:p>
    <w:p w:rsidR="00302793" w:rsidRPr="003E378B" w:rsidRDefault="00302793" w:rsidP="00302793">
      <w:pPr>
        <w:rPr>
          <w:rFonts w:ascii="宋体" w:hAnsi="宋体" w:cs="Arial"/>
        </w:rPr>
      </w:pPr>
      <w:r w:rsidRPr="003E378B">
        <w:rPr>
          <w:rFonts w:ascii="宋体" w:hAnsi="宋体" w:cs="Arial"/>
        </w:rPr>
        <w:t>3.3.3 评标委员会对投标人提交的澄清、说明或补正有疑问的，可以要求投标人进一步澄清、说明或补正，直至满足评标委员会的要求。</w:t>
      </w:r>
    </w:p>
    <w:p w:rsidR="00302793" w:rsidRPr="003E378B" w:rsidRDefault="00302793" w:rsidP="00302793">
      <w:pPr>
        <w:rPr>
          <w:rFonts w:ascii="宋体" w:hAnsi="宋体" w:cs="Arial"/>
        </w:rPr>
      </w:pPr>
      <w:r w:rsidRPr="003E378B">
        <w:rPr>
          <w:rFonts w:ascii="宋体" w:hAnsi="宋体" w:cs="Arial"/>
        </w:rPr>
        <w:t>3.4 评标结果</w:t>
      </w:r>
    </w:p>
    <w:p w:rsidR="00302793" w:rsidRPr="003E378B" w:rsidRDefault="00302793" w:rsidP="00302793">
      <w:pPr>
        <w:rPr>
          <w:rFonts w:ascii="宋体" w:hAnsi="宋体" w:cs="Arial"/>
        </w:rPr>
      </w:pPr>
      <w:r w:rsidRPr="003E378B">
        <w:rPr>
          <w:rFonts w:ascii="宋体" w:hAnsi="宋体" w:cs="Arial"/>
        </w:rPr>
        <w:t>3.4.1 评标委员会按照评标办法标准评审，并按照综合得分的高低进行综合排序，综合排序高者优先，依法推荐中标候选人。</w:t>
      </w:r>
    </w:p>
    <w:p w:rsidR="00302793" w:rsidRPr="00436E5D" w:rsidRDefault="00302793" w:rsidP="00302793">
      <w:pPr>
        <w:rPr>
          <w:rFonts w:ascii="宋体" w:hAnsi="宋体"/>
        </w:rPr>
      </w:pPr>
      <w:r w:rsidRPr="003E378B">
        <w:rPr>
          <w:rFonts w:ascii="宋体" w:hAnsi="宋体" w:cs="Arial"/>
        </w:rPr>
        <w:t>3.4.2 评标委员会完成评标后，应当向招标人提交书面评标报告。</w:t>
      </w:r>
    </w:p>
    <w:p w:rsidR="00302793" w:rsidRDefault="00302793" w:rsidP="00302793">
      <w:pPr>
        <w:pStyle w:val="10"/>
        <w:rPr>
          <w:rFonts w:ascii="宋体" w:eastAsia="宋体" w:hAnsi="宋体"/>
          <w:b/>
          <w:sz w:val="32"/>
          <w:szCs w:val="32"/>
        </w:rPr>
      </w:pPr>
      <w:r w:rsidRPr="00436E5D">
        <w:rPr>
          <w:szCs w:val="21"/>
        </w:rPr>
        <w:br w:type="page"/>
      </w:r>
      <w:bookmarkStart w:id="121" w:name="_Toc420524674"/>
      <w:bookmarkStart w:id="122" w:name="_Toc398374916"/>
      <w:bookmarkStart w:id="123" w:name="_Toc398375333"/>
      <w:bookmarkStart w:id="124" w:name="_Toc398375447"/>
      <w:bookmarkStart w:id="125" w:name="_Toc398375548"/>
      <w:bookmarkStart w:id="126" w:name="_Toc398375689"/>
      <w:bookmarkStart w:id="127" w:name="_Toc399318746"/>
      <w:bookmarkStart w:id="128" w:name="_Toc399326490"/>
      <w:bookmarkStart w:id="129" w:name="_Toc402766603"/>
      <w:bookmarkStart w:id="130" w:name="_Toc402767015"/>
      <w:bookmarkStart w:id="131" w:name="_Toc40677171"/>
      <w:bookmarkStart w:id="132" w:name="_Toc396298480"/>
      <w:bookmarkStart w:id="133" w:name="_Toc395923682"/>
      <w:bookmarkStart w:id="134" w:name="_Toc396295791"/>
      <w:bookmarkStart w:id="135" w:name="_Toc396295899"/>
      <w:bookmarkStart w:id="136" w:name="_Toc396298250"/>
      <w:bookmarkStart w:id="137" w:name="_Toc396298675"/>
      <w:bookmarkStart w:id="138" w:name="_Toc396960346"/>
      <w:bookmarkStart w:id="139" w:name="_Toc396960554"/>
      <w:bookmarkStart w:id="140" w:name="_Toc396986807"/>
      <w:bookmarkStart w:id="141" w:name="_Toc397162579"/>
      <w:bookmarkStart w:id="142" w:name="_Toc397162793"/>
      <w:bookmarkStart w:id="143" w:name="_Toc397168906"/>
      <w:bookmarkStart w:id="144" w:name="_Toc397169050"/>
      <w:bookmarkStart w:id="145" w:name="_Toc397169194"/>
      <w:bookmarkStart w:id="146" w:name="_Toc397169249"/>
      <w:bookmarkStart w:id="147" w:name="_Toc397169294"/>
      <w:bookmarkStart w:id="148" w:name="_Toc24966373"/>
      <w:r w:rsidRPr="00436E5D">
        <w:rPr>
          <w:rFonts w:ascii="宋体" w:eastAsia="宋体" w:hAnsi="宋体" w:hint="eastAsia"/>
          <w:b/>
          <w:sz w:val="32"/>
          <w:szCs w:val="32"/>
        </w:rPr>
        <w:lastRenderedPageBreak/>
        <w:t xml:space="preserve">第四章  </w:t>
      </w:r>
      <w:r w:rsidRPr="00436E5D">
        <w:rPr>
          <w:rFonts w:ascii="宋体" w:eastAsia="宋体" w:hAnsi="宋体"/>
          <w:b/>
          <w:sz w:val="32"/>
          <w:szCs w:val="32"/>
        </w:rPr>
        <w:t>合同条款及格式</w:t>
      </w:r>
      <w:bookmarkStart w:id="149" w:name="_Toc256754806"/>
      <w:bookmarkStart w:id="150" w:name="_Toc429399059"/>
      <w:bookmarkStart w:id="151" w:name="_Toc37376156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302793" w:rsidRPr="00436E5D" w:rsidRDefault="00302793" w:rsidP="00302793">
      <w:pPr>
        <w:pStyle w:val="10"/>
      </w:pPr>
      <w:bookmarkStart w:id="152" w:name="_Toc22650212"/>
      <w:bookmarkStart w:id="153" w:name="_Toc24966374"/>
      <w:r w:rsidRPr="00436E5D">
        <w:rPr>
          <w:rFonts w:ascii="宋体" w:hAnsi="宋体" w:hint="eastAsia"/>
          <w:b/>
          <w:sz w:val="32"/>
        </w:rPr>
        <w:t>第</w:t>
      </w:r>
      <w:r w:rsidRPr="00436E5D">
        <w:rPr>
          <w:rFonts w:ascii="宋体" w:hAnsi="宋体" w:hint="eastAsia"/>
          <w:b/>
          <w:sz w:val="32"/>
          <w:lang w:eastAsia="zh-CN"/>
        </w:rPr>
        <w:t>一</w:t>
      </w:r>
      <w:r w:rsidRPr="00436E5D">
        <w:rPr>
          <w:rFonts w:ascii="宋体" w:hAnsi="宋体" w:hint="eastAsia"/>
          <w:b/>
          <w:sz w:val="32"/>
        </w:rPr>
        <w:t>部分</w:t>
      </w:r>
      <w:r w:rsidRPr="00436E5D">
        <w:rPr>
          <w:rFonts w:ascii="宋体" w:hAnsi="宋体" w:hint="eastAsia"/>
          <w:b/>
          <w:sz w:val="32"/>
        </w:rPr>
        <w:t xml:space="preserve">  </w:t>
      </w:r>
      <w:bookmarkEnd w:id="149"/>
      <w:r w:rsidRPr="00436E5D">
        <w:rPr>
          <w:rFonts w:ascii="宋体" w:hAnsi="宋体" w:hint="eastAsia"/>
          <w:b/>
          <w:sz w:val="32"/>
        </w:rPr>
        <w:t>系统实施合同条款</w:t>
      </w:r>
      <w:bookmarkEnd w:id="150"/>
      <w:bookmarkEnd w:id="152"/>
      <w:bookmarkEnd w:id="153"/>
    </w:p>
    <w:p w:rsidR="00302793" w:rsidRPr="00436E5D" w:rsidRDefault="00302793" w:rsidP="00302793">
      <w:pPr>
        <w:rPr>
          <w:rFonts w:ascii="宋体" w:hAnsi="宋体" w:cs="Arial"/>
          <w:b/>
          <w:sz w:val="72"/>
          <w:szCs w:val="72"/>
        </w:rPr>
      </w:pPr>
    </w:p>
    <w:p w:rsidR="00302793" w:rsidRPr="00436E5D" w:rsidRDefault="00302793" w:rsidP="00302793">
      <w:pPr>
        <w:jc w:val="center"/>
        <w:rPr>
          <w:rFonts w:ascii="宋体" w:hAnsi="宋体"/>
          <w:b/>
          <w:sz w:val="56"/>
          <w:szCs w:val="72"/>
        </w:rPr>
      </w:pPr>
      <w:r w:rsidRPr="00436E5D">
        <w:rPr>
          <w:rFonts w:ascii="宋体" w:hAnsi="宋体" w:hint="eastAsia"/>
          <w:b/>
          <w:sz w:val="56"/>
          <w:szCs w:val="72"/>
        </w:rPr>
        <w:t>中国水利电力物资集团有限公司</w:t>
      </w:r>
    </w:p>
    <w:p w:rsidR="00302793" w:rsidRPr="00436E5D" w:rsidRDefault="00302793" w:rsidP="00302793">
      <w:pPr>
        <w:jc w:val="center"/>
        <w:rPr>
          <w:rFonts w:ascii="宋体" w:hAnsi="宋体"/>
          <w:b/>
          <w:sz w:val="56"/>
          <w:szCs w:val="72"/>
          <w:u w:val="single"/>
        </w:rPr>
      </w:pPr>
      <w:r>
        <w:rPr>
          <w:rFonts w:ascii="宋体" w:hAnsi="宋体" w:hint="eastAsia"/>
          <w:b/>
          <w:sz w:val="56"/>
          <w:szCs w:val="72"/>
          <w:u w:val="single"/>
        </w:rPr>
        <w:t>基于NLP的商务文本数据清洗关键技术研究</w:t>
      </w:r>
    </w:p>
    <w:p w:rsidR="00302793" w:rsidRDefault="00302793" w:rsidP="00302793">
      <w:pPr>
        <w:jc w:val="center"/>
        <w:rPr>
          <w:rFonts w:ascii="Arial" w:hAnsi="Arial" w:cs="Arial"/>
          <w:b/>
          <w:sz w:val="66"/>
          <w:szCs w:val="66"/>
        </w:rPr>
      </w:pPr>
      <w:r w:rsidRPr="00CA1CED">
        <w:rPr>
          <w:rFonts w:ascii="Arial" w:hAnsi="Arial" w:cs="Arial" w:hint="eastAsia"/>
          <w:b/>
          <w:sz w:val="56"/>
          <w:szCs w:val="72"/>
        </w:rPr>
        <w:t>科技</w:t>
      </w:r>
      <w:r w:rsidRPr="00CA1CED">
        <w:rPr>
          <w:rFonts w:ascii="Arial" w:hAnsi="Arial" w:cs="Arial"/>
          <w:b/>
          <w:sz w:val="56"/>
          <w:szCs w:val="72"/>
        </w:rPr>
        <w:t>项目</w:t>
      </w:r>
      <w:r w:rsidRPr="00CA1CED">
        <w:rPr>
          <w:rFonts w:ascii="Arial" w:hAnsi="Arial" w:cs="Arial" w:hint="eastAsia"/>
          <w:b/>
          <w:sz w:val="56"/>
          <w:szCs w:val="72"/>
        </w:rPr>
        <w:t>研究服务</w:t>
      </w:r>
    </w:p>
    <w:p w:rsidR="00302793" w:rsidRPr="00436E5D" w:rsidRDefault="00302793" w:rsidP="00302793">
      <w:pPr>
        <w:rPr>
          <w:rFonts w:ascii="宋体" w:hAnsi="宋体"/>
          <w:b/>
        </w:rPr>
      </w:pPr>
    </w:p>
    <w:p w:rsidR="00302793" w:rsidRPr="00436E5D" w:rsidRDefault="00302793" w:rsidP="00302793">
      <w:pPr>
        <w:tabs>
          <w:tab w:val="left" w:pos="7590"/>
        </w:tabs>
        <w:rPr>
          <w:rFonts w:ascii="宋体" w:hAnsi="宋体"/>
          <w:b/>
        </w:rPr>
      </w:pPr>
      <w:r w:rsidRPr="00436E5D">
        <w:rPr>
          <w:rFonts w:ascii="宋体" w:hAnsi="宋体" w:hint="eastAsia"/>
          <w:b/>
        </w:rPr>
        <w:tab/>
      </w:r>
    </w:p>
    <w:p w:rsidR="00302793" w:rsidRPr="00436E5D" w:rsidRDefault="00302793" w:rsidP="00302793">
      <w:pPr>
        <w:rPr>
          <w:rFonts w:ascii="宋体" w:hAnsi="宋体"/>
          <w:b/>
        </w:rPr>
      </w:pPr>
    </w:p>
    <w:p w:rsidR="00302793" w:rsidRPr="00436E5D" w:rsidRDefault="00302793" w:rsidP="00302793">
      <w:pPr>
        <w:jc w:val="center"/>
        <w:rPr>
          <w:rFonts w:ascii="宋体" w:hAnsi="宋体"/>
          <w:b/>
          <w:sz w:val="52"/>
          <w:szCs w:val="52"/>
        </w:rPr>
      </w:pPr>
      <w:r w:rsidRPr="00436E5D">
        <w:rPr>
          <w:rFonts w:ascii="宋体" w:hAnsi="宋体" w:hint="eastAsia"/>
          <w:b/>
          <w:sz w:val="52"/>
          <w:szCs w:val="52"/>
        </w:rPr>
        <w:t>采购合同</w:t>
      </w:r>
    </w:p>
    <w:p w:rsidR="00302793" w:rsidRPr="00436E5D" w:rsidRDefault="00302793" w:rsidP="00302793">
      <w:pPr>
        <w:jc w:val="center"/>
        <w:rPr>
          <w:rFonts w:ascii="宋体" w:hAnsi="宋体"/>
          <w:b/>
          <w:sz w:val="36"/>
          <w:szCs w:val="36"/>
        </w:rPr>
      </w:pPr>
      <w:r w:rsidRPr="00436E5D">
        <w:rPr>
          <w:rFonts w:ascii="宋体" w:hAnsi="宋体" w:hint="eastAsia"/>
          <w:b/>
          <w:sz w:val="36"/>
          <w:szCs w:val="36"/>
        </w:rPr>
        <w:t>合同编号：</w:t>
      </w:r>
    </w:p>
    <w:p w:rsidR="00302793" w:rsidRPr="00436E5D" w:rsidRDefault="00302793" w:rsidP="00302793">
      <w:pPr>
        <w:jc w:val="center"/>
        <w:rPr>
          <w:rFonts w:ascii="宋体" w:hAnsi="宋体"/>
          <w:b/>
          <w:sz w:val="72"/>
        </w:rPr>
      </w:pPr>
    </w:p>
    <w:p w:rsidR="00302793" w:rsidRPr="00436E5D" w:rsidRDefault="00302793" w:rsidP="00302793">
      <w:pPr>
        <w:jc w:val="center"/>
        <w:rPr>
          <w:rFonts w:ascii="宋体" w:hAnsi="宋体"/>
          <w:b/>
          <w:sz w:val="72"/>
        </w:rPr>
      </w:pPr>
    </w:p>
    <w:p w:rsidR="00302793" w:rsidRPr="00436E5D" w:rsidRDefault="00302793" w:rsidP="00302793">
      <w:pPr>
        <w:jc w:val="center"/>
        <w:rPr>
          <w:rFonts w:ascii="宋体" w:hAnsi="宋体"/>
          <w:b/>
          <w:sz w:val="36"/>
          <w:szCs w:val="36"/>
        </w:rPr>
      </w:pPr>
      <w:r w:rsidRPr="00436E5D">
        <w:rPr>
          <w:rFonts w:ascii="宋体" w:hAnsi="宋体" w:hint="eastAsia"/>
          <w:b/>
          <w:sz w:val="36"/>
          <w:szCs w:val="36"/>
        </w:rPr>
        <w:t>买方：中国水利电力物资集团有限公司</w:t>
      </w:r>
    </w:p>
    <w:p w:rsidR="00302793" w:rsidRPr="00436E5D" w:rsidRDefault="00302793" w:rsidP="00302793">
      <w:pPr>
        <w:ind w:firstLineChars="345" w:firstLine="1247"/>
        <w:rPr>
          <w:rFonts w:ascii="宋体" w:hAnsi="宋体"/>
          <w:b/>
          <w:sz w:val="36"/>
          <w:szCs w:val="36"/>
        </w:rPr>
      </w:pPr>
      <w:r w:rsidRPr="00436E5D">
        <w:rPr>
          <w:rFonts w:ascii="宋体" w:hAnsi="宋体" w:hint="eastAsia"/>
          <w:b/>
          <w:sz w:val="36"/>
          <w:szCs w:val="36"/>
        </w:rPr>
        <w:t>卖方：</w:t>
      </w:r>
      <w:r w:rsidRPr="00436E5D">
        <w:rPr>
          <w:rFonts w:ascii="宋体" w:hAnsi="宋体"/>
          <w:b/>
          <w:sz w:val="36"/>
          <w:szCs w:val="36"/>
        </w:rPr>
        <w:t xml:space="preserve"> </w:t>
      </w:r>
    </w:p>
    <w:p w:rsidR="00302793" w:rsidRPr="00436E5D" w:rsidRDefault="00302793" w:rsidP="00302793">
      <w:pPr>
        <w:jc w:val="center"/>
        <w:rPr>
          <w:rFonts w:ascii="宋体" w:hAnsi="宋体"/>
          <w:b/>
          <w:sz w:val="36"/>
          <w:szCs w:val="36"/>
        </w:rPr>
      </w:pPr>
      <w:r w:rsidRPr="00436E5D">
        <w:rPr>
          <w:rFonts w:ascii="宋体" w:hAnsi="宋体" w:hint="eastAsia"/>
          <w:b/>
          <w:sz w:val="36"/>
          <w:szCs w:val="36"/>
        </w:rPr>
        <w:t>20XX年  月  日</w:t>
      </w:r>
    </w:p>
    <w:p w:rsidR="00302793" w:rsidRPr="00436E5D" w:rsidRDefault="00302793" w:rsidP="00302793">
      <w:pPr>
        <w:pStyle w:val="32"/>
        <w:numPr>
          <w:ilvl w:val="0"/>
          <w:numId w:val="31"/>
        </w:numPr>
        <w:rPr>
          <w:rFonts w:ascii="宋体" w:hAnsi="宋体"/>
          <w:szCs w:val="28"/>
        </w:rPr>
      </w:pPr>
      <w:bookmarkStart w:id="154" w:name="_Toc256754807"/>
      <w:r w:rsidRPr="00436E5D">
        <w:rPr>
          <w:rFonts w:ascii="宋体" w:hAnsi="宋体"/>
          <w:sz w:val="36"/>
          <w:szCs w:val="36"/>
        </w:rPr>
        <w:br w:type="page"/>
      </w:r>
      <w:r w:rsidRPr="00436E5D">
        <w:rPr>
          <w:rFonts w:ascii="宋体" w:hAnsi="宋体" w:cs="Arial" w:hint="eastAsia"/>
          <w:kern w:val="2"/>
          <w:szCs w:val="28"/>
        </w:rPr>
        <w:lastRenderedPageBreak/>
        <w:t>合同</w:t>
      </w:r>
      <w:r w:rsidRPr="00436E5D">
        <w:rPr>
          <w:rFonts w:ascii="宋体" w:hAnsi="宋体" w:cs="Arial"/>
          <w:kern w:val="2"/>
          <w:szCs w:val="28"/>
        </w:rPr>
        <w:t>生效</w:t>
      </w:r>
      <w:bookmarkEnd w:id="154"/>
    </w:p>
    <w:p w:rsidR="00302793" w:rsidRPr="00436E5D" w:rsidRDefault="00302793" w:rsidP="00302793">
      <w:pPr>
        <w:pStyle w:val="hb1"/>
        <w:numPr>
          <w:ilvl w:val="1"/>
          <w:numId w:val="32"/>
        </w:numPr>
        <w:tabs>
          <w:tab w:val="left" w:pos="408"/>
          <w:tab w:val="left" w:pos="900"/>
          <w:tab w:val="left" w:pos="992"/>
          <w:tab w:val="left" w:pos="1305"/>
        </w:tabs>
        <w:spacing w:after="0" w:line="360" w:lineRule="auto"/>
        <w:ind w:left="900" w:hanging="900"/>
        <w:rPr>
          <w:rFonts w:ascii="宋体" w:hAnsi="宋体"/>
        </w:rPr>
      </w:pPr>
      <w:r w:rsidRPr="00436E5D">
        <w:rPr>
          <w:rFonts w:ascii="宋体" w:hAnsi="宋体"/>
        </w:rPr>
        <w:t>本协议在</w:t>
      </w:r>
      <w:r w:rsidRPr="00436E5D">
        <w:rPr>
          <w:rFonts w:ascii="宋体" w:hAnsi="宋体" w:hint="eastAsia"/>
        </w:rPr>
        <w:t>双</w:t>
      </w:r>
      <w:r w:rsidRPr="00436E5D">
        <w:rPr>
          <w:rFonts w:ascii="宋体" w:hAnsi="宋体"/>
        </w:rPr>
        <w:t>方签字盖章后即生效。</w:t>
      </w:r>
    </w:p>
    <w:p w:rsidR="00302793" w:rsidRPr="00436E5D" w:rsidRDefault="00302793" w:rsidP="00302793">
      <w:pPr>
        <w:pStyle w:val="hb1"/>
        <w:numPr>
          <w:ilvl w:val="1"/>
          <w:numId w:val="32"/>
        </w:numPr>
        <w:tabs>
          <w:tab w:val="left" w:pos="408"/>
          <w:tab w:val="left" w:pos="444"/>
          <w:tab w:val="left" w:pos="992"/>
          <w:tab w:val="left" w:pos="1305"/>
        </w:tabs>
        <w:spacing w:after="0" w:line="360" w:lineRule="auto"/>
        <w:ind w:left="456" w:hanging="456"/>
        <w:rPr>
          <w:rFonts w:ascii="宋体" w:hAnsi="宋体" w:cs="Arial"/>
          <w:snapToGrid w:val="0"/>
          <w:kern w:val="0"/>
        </w:rPr>
      </w:pPr>
      <w:r w:rsidRPr="00436E5D">
        <w:rPr>
          <w:rFonts w:ascii="宋体" w:hAnsi="宋体" w:cs="Arial" w:hint="eastAsia"/>
          <w:snapToGrid w:val="0"/>
          <w:kern w:val="0"/>
        </w:rPr>
        <w:t xml:space="preserve"> 本合同正本</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贰</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份，买方执</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壹</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份，卖方执</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壹</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份；副本</w:t>
      </w:r>
      <w:r w:rsidRPr="00436E5D">
        <w:rPr>
          <w:rFonts w:ascii="宋体" w:hAnsi="宋体" w:cs="Arial" w:hint="eastAsia"/>
          <w:snapToGrid w:val="0"/>
          <w:kern w:val="0"/>
          <w:u w:val="single"/>
        </w:rPr>
        <w:t>陆</w:t>
      </w:r>
      <w:r w:rsidRPr="00436E5D">
        <w:rPr>
          <w:rFonts w:ascii="宋体" w:hAnsi="宋体" w:cs="Arial" w:hint="eastAsia"/>
          <w:snapToGrid w:val="0"/>
          <w:kern w:val="0"/>
        </w:rPr>
        <w:t>份，买方执</w:t>
      </w:r>
      <w:r w:rsidRPr="00436E5D">
        <w:rPr>
          <w:rFonts w:ascii="宋体" w:hAnsi="宋体" w:cs="Arial" w:hint="eastAsia"/>
          <w:snapToGrid w:val="0"/>
          <w:kern w:val="0"/>
          <w:u w:val="single"/>
        </w:rPr>
        <w:t>肆</w:t>
      </w:r>
      <w:r w:rsidRPr="00436E5D">
        <w:rPr>
          <w:rFonts w:ascii="宋体" w:hAnsi="宋体" w:cs="Arial" w:hint="eastAsia"/>
          <w:snapToGrid w:val="0"/>
          <w:kern w:val="0"/>
        </w:rPr>
        <w:t>份，卖方执</w:t>
      </w:r>
      <w:r w:rsidRPr="00436E5D">
        <w:rPr>
          <w:rFonts w:ascii="宋体" w:hAnsi="宋体" w:cs="Arial" w:hint="eastAsia"/>
          <w:snapToGrid w:val="0"/>
          <w:kern w:val="0"/>
          <w:u w:val="single"/>
        </w:rPr>
        <w:t>贰</w:t>
      </w:r>
      <w:r w:rsidRPr="00436E5D">
        <w:rPr>
          <w:rFonts w:ascii="宋体" w:hAnsi="宋体" w:cs="Arial" w:hint="eastAsia"/>
          <w:snapToGrid w:val="0"/>
          <w:kern w:val="0"/>
        </w:rPr>
        <w:t>份。</w:t>
      </w:r>
    </w:p>
    <w:p w:rsidR="00302793" w:rsidRPr="00436E5D" w:rsidRDefault="00302793" w:rsidP="00302793">
      <w:pPr>
        <w:pStyle w:val="hb1"/>
        <w:numPr>
          <w:ilvl w:val="0"/>
          <w:numId w:val="0"/>
        </w:numPr>
        <w:tabs>
          <w:tab w:val="left" w:pos="408"/>
          <w:tab w:val="left" w:pos="444"/>
        </w:tabs>
        <w:spacing w:after="0" w:line="360" w:lineRule="auto"/>
        <w:rPr>
          <w:rFonts w:ascii="宋体" w:hAnsi="宋体" w:cs="Arial"/>
          <w:b/>
          <w:snapToGrid w:val="0"/>
          <w:kern w:val="0"/>
        </w:rPr>
      </w:pPr>
    </w:p>
    <w:p w:rsidR="00302793" w:rsidRPr="00436E5D" w:rsidRDefault="00302793" w:rsidP="00302793">
      <w:pPr>
        <w:rPr>
          <w:rFonts w:ascii="宋体" w:hAnsi="宋体"/>
          <w:b/>
          <w:bCs/>
        </w:rPr>
      </w:pPr>
      <w:r w:rsidRPr="00436E5D">
        <w:rPr>
          <w:rFonts w:ascii="宋体" w:hAnsi="宋体" w:hint="eastAsia"/>
          <w:b/>
          <w:bCs/>
        </w:rPr>
        <w:t>买方：                             卖方：</w:t>
      </w:r>
    </w:p>
    <w:p w:rsidR="00302793" w:rsidRPr="00436E5D" w:rsidRDefault="00302793" w:rsidP="00302793">
      <w:pPr>
        <w:rPr>
          <w:rFonts w:ascii="宋体" w:hAnsi="宋体"/>
          <w:b/>
        </w:rPr>
      </w:pPr>
      <w:r w:rsidRPr="00436E5D">
        <w:rPr>
          <w:rFonts w:ascii="宋体" w:hAnsi="宋体" w:hint="eastAsia"/>
          <w:b/>
          <w:bCs/>
        </w:rPr>
        <w:t xml:space="preserve">中国水利电力物资集团有限公司       _______________公司  </w:t>
      </w:r>
    </w:p>
    <w:p w:rsidR="00302793" w:rsidRPr="00436E5D" w:rsidRDefault="00302793" w:rsidP="00302793">
      <w:pPr>
        <w:ind w:rightChars="-139" w:right="-334"/>
        <w:rPr>
          <w:rFonts w:ascii="宋体" w:hAnsi="宋体" w:cs="Arial"/>
          <w:b/>
          <w:u w:val="single"/>
        </w:rPr>
      </w:pPr>
      <w:r w:rsidRPr="00436E5D">
        <w:rPr>
          <w:rFonts w:ascii="宋体" w:hAnsi="宋体" w:cs="Arial"/>
          <w:b/>
        </w:rPr>
        <w:t>授权代表人：</w:t>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授权代表人：</w:t>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日期：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日期：</w:t>
      </w:r>
      <w:r w:rsidRPr="00436E5D">
        <w:rPr>
          <w:rFonts w:ascii="宋体" w:hAnsi="宋体" w:cs="Arial"/>
          <w:b/>
        </w:rPr>
        <w:tab/>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 xml:space="preserve">印刷体姓名： </w:t>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印刷体姓名：</w:t>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地址：</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地址：</w:t>
      </w:r>
    </w:p>
    <w:p w:rsidR="00302793" w:rsidRPr="00436E5D" w:rsidRDefault="00302793" w:rsidP="00302793">
      <w:pPr>
        <w:ind w:rightChars="-139" w:right="-334"/>
        <w:rPr>
          <w:rFonts w:ascii="宋体" w:hAnsi="宋体" w:cs="Arial"/>
          <w:b/>
          <w:u w:val="single"/>
        </w:rPr>
      </w:pPr>
      <w:r w:rsidRPr="00436E5D">
        <w:rPr>
          <w:rFonts w:ascii="宋体" w:hAnsi="宋体" w:cs="Arial"/>
          <w:b/>
        </w:rPr>
        <w:t>邮编：</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邮编：</w:t>
      </w:r>
      <w:r w:rsidRPr="00436E5D">
        <w:rPr>
          <w:rFonts w:ascii="宋体" w:hAnsi="宋体" w:cs="Arial"/>
          <w:b/>
        </w:rPr>
        <w:tab/>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电话号码：</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电话号码：</w:t>
      </w:r>
    </w:p>
    <w:p w:rsidR="00302793" w:rsidRPr="00436E5D" w:rsidRDefault="00302793" w:rsidP="00302793">
      <w:pPr>
        <w:ind w:rightChars="-139" w:right="-334"/>
        <w:jc w:val="left"/>
        <w:rPr>
          <w:rFonts w:ascii="宋体" w:hAnsi="宋体" w:cs="Arial"/>
          <w:b/>
          <w:u w:val="single"/>
        </w:rPr>
      </w:pPr>
      <w:r w:rsidRPr="00436E5D">
        <w:rPr>
          <w:rFonts w:ascii="宋体" w:hAnsi="宋体" w:cs="Arial"/>
          <w:b/>
        </w:rPr>
        <w:t>传真：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传真：</w:t>
      </w:r>
      <w:r w:rsidRPr="00436E5D">
        <w:rPr>
          <w:rFonts w:ascii="宋体" w:hAnsi="宋体" w:cs="Arial"/>
          <w:b/>
        </w:rPr>
        <w:tab/>
      </w:r>
    </w:p>
    <w:p w:rsidR="00302793" w:rsidRPr="00436E5D" w:rsidRDefault="00302793" w:rsidP="00302793">
      <w:pPr>
        <w:pStyle w:val="afc"/>
        <w:ind w:rightChars="-139" w:right="-334"/>
        <w:rPr>
          <w:rFonts w:hAnsi="宋体" w:cs="Arial"/>
          <w:b/>
          <w:sz w:val="24"/>
          <w:u w:val="single"/>
          <w:lang w:val="fr-FR"/>
        </w:rPr>
      </w:pPr>
      <w:r w:rsidRPr="00436E5D">
        <w:rPr>
          <w:rFonts w:hAnsi="宋体" w:cs="Arial"/>
          <w:b/>
          <w:sz w:val="24"/>
          <w:lang w:val="fr-FR"/>
        </w:rPr>
        <w:t>E-mail</w:t>
      </w:r>
      <w:r w:rsidRPr="00436E5D">
        <w:rPr>
          <w:rFonts w:hAnsi="宋体" w:cs="Arial" w:hint="eastAsia"/>
          <w:b/>
          <w:sz w:val="24"/>
          <w:lang w:val="de-DE"/>
        </w:rPr>
        <w:t>：</w:t>
      </w:r>
      <w:r w:rsidRPr="00436E5D">
        <w:rPr>
          <w:rFonts w:hAnsi="宋体" w:cs="Arial"/>
          <w:b/>
          <w:sz w:val="24"/>
          <w:lang w:val="fr-FR"/>
        </w:rPr>
        <w:tab/>
      </w:r>
      <w:r w:rsidRPr="00436E5D">
        <w:rPr>
          <w:rFonts w:hAnsi="宋体" w:cs="Arial"/>
          <w:b/>
          <w:sz w:val="24"/>
          <w:lang w:val="fr-FR"/>
        </w:rPr>
        <w:tab/>
      </w:r>
      <w:r w:rsidRPr="00436E5D">
        <w:rPr>
          <w:rFonts w:hAnsi="宋体" w:cs="Arial" w:hint="eastAsia"/>
          <w:b/>
          <w:sz w:val="24"/>
          <w:lang w:val="fr-FR"/>
        </w:rPr>
        <w:t xml:space="preserve">                      </w:t>
      </w:r>
      <w:r w:rsidRPr="00436E5D">
        <w:rPr>
          <w:rFonts w:hAnsi="宋体" w:cs="Arial"/>
          <w:b/>
          <w:sz w:val="24"/>
          <w:lang w:val="fr-FR"/>
        </w:rPr>
        <w:t>E-mail</w:t>
      </w:r>
      <w:r w:rsidRPr="00436E5D">
        <w:rPr>
          <w:rFonts w:hAnsi="宋体" w:cs="Arial" w:hint="eastAsia"/>
          <w:b/>
          <w:sz w:val="24"/>
          <w:lang w:val="de-DE"/>
        </w:rPr>
        <w:t>：</w:t>
      </w:r>
    </w:p>
    <w:p w:rsidR="00302793" w:rsidRPr="00436E5D" w:rsidRDefault="00302793" w:rsidP="00302793">
      <w:pPr>
        <w:pStyle w:val="afc"/>
        <w:ind w:rightChars="-139" w:right="-334"/>
        <w:rPr>
          <w:rFonts w:hAnsi="宋体" w:cs="Arial"/>
          <w:b/>
          <w:sz w:val="24"/>
          <w:u w:val="single"/>
        </w:rPr>
      </w:pPr>
      <w:r w:rsidRPr="00436E5D">
        <w:rPr>
          <w:rFonts w:hAnsi="宋体" w:cs="Arial" w:hint="eastAsia"/>
          <w:b/>
          <w:sz w:val="24"/>
        </w:rPr>
        <w:t>开</w:t>
      </w:r>
      <w:r w:rsidRPr="00436E5D">
        <w:rPr>
          <w:rFonts w:hAnsi="宋体" w:cs="Arial"/>
          <w:b/>
          <w:sz w:val="24"/>
        </w:rPr>
        <w:t>户名：</w:t>
      </w:r>
      <w:r w:rsidRPr="00436E5D">
        <w:rPr>
          <w:rFonts w:hAnsi="宋体" w:cs="Arial"/>
          <w:b/>
          <w:sz w:val="24"/>
        </w:rPr>
        <w:tab/>
      </w:r>
      <w:r w:rsidRPr="00436E5D">
        <w:rPr>
          <w:rFonts w:hAnsi="宋体" w:cs="Arial"/>
          <w:b/>
          <w:sz w:val="24"/>
        </w:rPr>
        <w:tab/>
      </w:r>
      <w:r w:rsidRPr="00436E5D">
        <w:rPr>
          <w:rFonts w:hAnsi="宋体" w:cs="Arial" w:hint="eastAsia"/>
          <w:b/>
          <w:sz w:val="24"/>
        </w:rPr>
        <w:t xml:space="preserve">                      开</w:t>
      </w:r>
      <w:r w:rsidRPr="00436E5D">
        <w:rPr>
          <w:rFonts w:hAnsi="宋体" w:cs="Arial"/>
          <w:b/>
          <w:sz w:val="24"/>
        </w:rPr>
        <w:t>户名：</w:t>
      </w:r>
      <w:r w:rsidRPr="00436E5D">
        <w:rPr>
          <w:rFonts w:hAnsi="宋体" w:cs="Arial"/>
          <w:b/>
          <w:sz w:val="24"/>
        </w:rPr>
        <w:tab/>
      </w:r>
      <w:r w:rsidRPr="00436E5D">
        <w:rPr>
          <w:rFonts w:hAnsi="宋体" w:cs="Arial"/>
          <w:b/>
          <w:sz w:val="24"/>
        </w:rPr>
        <w:tab/>
      </w:r>
    </w:p>
    <w:p w:rsidR="00302793" w:rsidRPr="00436E5D" w:rsidRDefault="00302793" w:rsidP="00302793">
      <w:pPr>
        <w:pStyle w:val="afc"/>
        <w:ind w:left="1680" w:rightChars="-139" w:right="-334" w:hanging="1680"/>
        <w:rPr>
          <w:rFonts w:hAnsi="宋体" w:cs="Arial"/>
          <w:b/>
          <w:szCs w:val="21"/>
          <w:u w:val="single"/>
        </w:rPr>
      </w:pPr>
      <w:r w:rsidRPr="00436E5D">
        <w:rPr>
          <w:rFonts w:hAnsi="宋体" w:cs="Arial"/>
          <w:b/>
          <w:sz w:val="24"/>
        </w:rPr>
        <w:t>开户银行：</w:t>
      </w:r>
      <w:r w:rsidRPr="00436E5D">
        <w:rPr>
          <w:rFonts w:hAnsi="宋体" w:cs="Arial" w:hint="eastAsia"/>
          <w:b/>
          <w:sz w:val="24"/>
        </w:rPr>
        <w:tab/>
        <w:t xml:space="preserve">                      </w:t>
      </w:r>
      <w:r w:rsidRPr="00436E5D">
        <w:rPr>
          <w:rFonts w:hAnsi="宋体" w:cs="Arial"/>
          <w:b/>
          <w:sz w:val="24"/>
        </w:rPr>
        <w:t>开户银行：</w:t>
      </w:r>
    </w:p>
    <w:p w:rsidR="00302793" w:rsidRPr="00436E5D" w:rsidRDefault="00302793" w:rsidP="00302793">
      <w:pPr>
        <w:pStyle w:val="afc"/>
        <w:ind w:rightChars="-139" w:right="-334"/>
        <w:rPr>
          <w:rFonts w:hAnsi="宋体" w:cs="Arial"/>
          <w:b/>
          <w:sz w:val="24"/>
          <w:u w:val="single"/>
        </w:rPr>
      </w:pPr>
      <w:proofErr w:type="gramStart"/>
      <w:r w:rsidRPr="00436E5D">
        <w:rPr>
          <w:rFonts w:hAnsi="宋体" w:cs="Arial"/>
          <w:b/>
          <w:sz w:val="24"/>
        </w:rPr>
        <w:t>帐号</w:t>
      </w:r>
      <w:proofErr w:type="gramEnd"/>
      <w:r w:rsidRPr="00436E5D">
        <w:rPr>
          <w:rFonts w:hAnsi="宋体" w:cs="Arial"/>
          <w:b/>
          <w:sz w:val="24"/>
        </w:rPr>
        <w:t>：</w:t>
      </w:r>
      <w:r w:rsidRPr="00436E5D">
        <w:rPr>
          <w:rFonts w:hAnsi="宋体" w:cs="Arial"/>
          <w:b/>
          <w:sz w:val="24"/>
        </w:rPr>
        <w:tab/>
      </w:r>
      <w:r w:rsidRPr="00436E5D">
        <w:rPr>
          <w:rFonts w:hAnsi="宋体" w:cs="Arial"/>
          <w:b/>
          <w:sz w:val="24"/>
        </w:rPr>
        <w:tab/>
      </w:r>
      <w:r w:rsidRPr="00436E5D">
        <w:rPr>
          <w:rFonts w:hAnsi="宋体" w:cs="Arial"/>
          <w:b/>
          <w:sz w:val="24"/>
        </w:rPr>
        <w:tab/>
      </w:r>
      <w:r w:rsidRPr="00436E5D">
        <w:rPr>
          <w:rFonts w:hAnsi="宋体" w:cs="Arial" w:hint="eastAsia"/>
          <w:b/>
          <w:sz w:val="24"/>
        </w:rPr>
        <w:tab/>
        <w:t xml:space="preserve">                   </w:t>
      </w:r>
      <w:proofErr w:type="gramStart"/>
      <w:r w:rsidRPr="00436E5D">
        <w:rPr>
          <w:rFonts w:hAnsi="宋体" w:cs="Arial"/>
          <w:b/>
          <w:sz w:val="24"/>
        </w:rPr>
        <w:t>帐号</w:t>
      </w:r>
      <w:proofErr w:type="gramEnd"/>
      <w:r w:rsidRPr="00436E5D">
        <w:rPr>
          <w:rFonts w:hAnsi="宋体" w:cs="Arial"/>
          <w:b/>
          <w:sz w:val="24"/>
        </w:rPr>
        <w:t>：</w:t>
      </w:r>
    </w:p>
    <w:p w:rsidR="00302793" w:rsidRPr="00436E5D" w:rsidRDefault="00302793" w:rsidP="00302793">
      <w:pPr>
        <w:pStyle w:val="32"/>
        <w:numPr>
          <w:ilvl w:val="0"/>
          <w:numId w:val="31"/>
        </w:numPr>
        <w:rPr>
          <w:rFonts w:ascii="宋体" w:hAnsi="宋体" w:cs="Arial"/>
          <w:kern w:val="2"/>
          <w:sz w:val="36"/>
          <w:szCs w:val="36"/>
        </w:rPr>
      </w:pPr>
      <w:bookmarkStart w:id="155" w:name="_Toc195927446"/>
      <w:bookmarkStart w:id="156" w:name="_Toc360804286"/>
      <w:r w:rsidRPr="00436E5D">
        <w:rPr>
          <w:rFonts w:ascii="宋体" w:hAnsi="宋体" w:cs="Arial"/>
          <w:kern w:val="2"/>
          <w:sz w:val="36"/>
          <w:szCs w:val="36"/>
        </w:rPr>
        <w:br w:type="page"/>
      </w:r>
      <w:r w:rsidRPr="00436E5D">
        <w:rPr>
          <w:rFonts w:ascii="宋体" w:hAnsi="宋体" w:hint="eastAsia"/>
          <w:sz w:val="36"/>
          <w:szCs w:val="36"/>
        </w:rPr>
        <w:lastRenderedPageBreak/>
        <w:t>定义</w:t>
      </w:r>
      <w:bookmarkEnd w:id="155"/>
      <w:bookmarkEnd w:id="156"/>
    </w:p>
    <w:p w:rsidR="00302793" w:rsidRPr="00436E5D" w:rsidRDefault="00302793" w:rsidP="00302793">
      <w:pPr>
        <w:numPr>
          <w:ilvl w:val="0"/>
          <w:numId w:val="33"/>
        </w:numPr>
        <w:rPr>
          <w:rFonts w:ascii="宋体" w:hAnsi="宋体" w:cs="Arial"/>
        </w:rPr>
      </w:pPr>
      <w:r w:rsidRPr="00436E5D">
        <w:rPr>
          <w:rFonts w:ascii="宋体" w:hAnsi="宋体" w:cs="Arial" w:hint="eastAsia"/>
        </w:rPr>
        <w:t xml:space="preserve">“软件”包括“软件系统”，除另有指明外，指描述于本合同附件中的在本合同履行期内所开发和提供的当前和将来的软件版本，包括卖方为履行本合同所开发和提供的软件版本和相关的文件。 </w:t>
      </w:r>
    </w:p>
    <w:p w:rsidR="00302793" w:rsidRPr="00436E5D" w:rsidRDefault="00302793" w:rsidP="00302793">
      <w:pPr>
        <w:numPr>
          <w:ilvl w:val="0"/>
          <w:numId w:val="33"/>
        </w:numPr>
        <w:rPr>
          <w:rFonts w:ascii="宋体" w:hAnsi="宋体" w:cs="Arial"/>
        </w:rPr>
      </w:pPr>
      <w:r w:rsidRPr="00436E5D">
        <w:rPr>
          <w:rFonts w:ascii="宋体" w:hAnsi="宋体" w:cs="Arial" w:hint="eastAsia"/>
        </w:rPr>
        <w:t>“可交付件”指附件中指定的由卖方所交付的软件，包括安装盘、技术文档、用户指南、操作手册、安装指南和测试报告及相应交付作品等。</w:t>
      </w:r>
    </w:p>
    <w:p w:rsidR="00302793" w:rsidRPr="00436E5D" w:rsidRDefault="00302793" w:rsidP="00302793">
      <w:pPr>
        <w:numPr>
          <w:ilvl w:val="0"/>
          <w:numId w:val="33"/>
        </w:numPr>
        <w:rPr>
          <w:rFonts w:ascii="宋体" w:hAnsi="宋体" w:cs="Arial"/>
        </w:rPr>
      </w:pPr>
      <w:r w:rsidRPr="00436E5D">
        <w:rPr>
          <w:rFonts w:ascii="宋体" w:hAnsi="宋体" w:cs="Arial" w:hint="eastAsia"/>
        </w:rPr>
        <w:t>“交付”指卖方在双方规定的日期内交付约定开发的软件和交付作品的行为。但是卖方完成交付行为，并不意味着卖方已经完成了本合同项下所规定的所有义务。</w:t>
      </w:r>
    </w:p>
    <w:p w:rsidR="00302793" w:rsidRPr="00436E5D" w:rsidRDefault="00302793" w:rsidP="00302793">
      <w:pPr>
        <w:numPr>
          <w:ilvl w:val="0"/>
          <w:numId w:val="33"/>
        </w:numPr>
        <w:rPr>
          <w:rFonts w:ascii="宋体" w:hAnsi="宋体" w:cs="Arial"/>
        </w:rPr>
      </w:pPr>
      <w:r w:rsidRPr="00436E5D">
        <w:rPr>
          <w:rFonts w:ascii="宋体" w:hAnsi="宋体" w:cs="Arial" w:hint="eastAsia"/>
        </w:rPr>
        <w:t>“规格”是指在技术或其他开发任务上所设定的技术标准、规范。</w:t>
      </w:r>
    </w:p>
    <w:p w:rsidR="00302793" w:rsidRPr="00436E5D" w:rsidRDefault="00302793" w:rsidP="00302793">
      <w:pPr>
        <w:numPr>
          <w:ilvl w:val="0"/>
          <w:numId w:val="33"/>
        </w:numPr>
        <w:rPr>
          <w:rFonts w:ascii="宋体" w:hAnsi="宋体" w:cs="Arial"/>
        </w:rPr>
      </w:pPr>
      <w:r w:rsidRPr="00436E5D">
        <w:rPr>
          <w:rFonts w:ascii="宋体" w:hAnsi="宋体" w:cs="Arial" w:hint="eastAsia"/>
        </w:rPr>
        <w:t>“里程碑”是指技术规范中所规定的由卖方在本软件开发过程中阶段性完成的，并具有相对独立性的部分软件或模块。</w:t>
      </w:r>
    </w:p>
    <w:p w:rsidR="00302793" w:rsidRPr="00436E5D" w:rsidRDefault="00302793" w:rsidP="00302793">
      <w:pPr>
        <w:numPr>
          <w:ilvl w:val="0"/>
          <w:numId w:val="33"/>
        </w:numPr>
        <w:rPr>
          <w:rFonts w:ascii="宋体" w:hAnsi="宋体" w:cs="Arial"/>
        </w:rPr>
      </w:pPr>
      <w:r w:rsidRPr="00436E5D">
        <w:rPr>
          <w:rFonts w:ascii="宋体" w:hAnsi="宋体" w:cs="Arial" w:hint="eastAsia"/>
        </w:rPr>
        <w:t xml:space="preserve">“源代码”指用于该软件的源代码。其必须可为熟练的程序员理解和使用，可打印以及被机器阅读或具备其他合理而必要的形式，包括对该软件的评估、测试或其它技术文件。 </w:t>
      </w:r>
    </w:p>
    <w:p w:rsidR="00302793" w:rsidRPr="00436E5D" w:rsidRDefault="00302793" w:rsidP="00302793">
      <w:pPr>
        <w:numPr>
          <w:ilvl w:val="0"/>
          <w:numId w:val="33"/>
        </w:numPr>
        <w:rPr>
          <w:rFonts w:ascii="宋体" w:hAnsi="宋体" w:cs="Arial"/>
        </w:rPr>
      </w:pPr>
      <w:r w:rsidRPr="00436E5D">
        <w:rPr>
          <w:rFonts w:ascii="宋体" w:hAnsi="宋体" w:cs="Arial" w:hint="eastAsia"/>
        </w:rPr>
        <w:t>“商业秘密”指买卖双方各自所拥有的，不为公众所知的管理信息、方式方法、顾客名单、商业数据、产品信息、销售渠道、技术诀窍、源代码、计算机文档等，或由买卖双方在履行本合同过程中明确指明为商业秘密的、法律所认可的相应保密信息。</w:t>
      </w:r>
    </w:p>
    <w:p w:rsidR="00302793" w:rsidRPr="00436E5D" w:rsidRDefault="00302793" w:rsidP="00302793">
      <w:pPr>
        <w:numPr>
          <w:ilvl w:val="0"/>
          <w:numId w:val="33"/>
        </w:numPr>
        <w:rPr>
          <w:rFonts w:ascii="宋体" w:hAnsi="宋体" w:cs="Arial"/>
        </w:rPr>
      </w:pPr>
      <w:r w:rsidRPr="00436E5D">
        <w:rPr>
          <w:rFonts w:ascii="宋体" w:hAnsi="宋体" w:cs="Arial" w:hint="eastAsia"/>
        </w:rPr>
        <w:t>“工作日”指中华人民共和国（特别行政区</w:t>
      </w:r>
      <w:r w:rsidRPr="00436E5D">
        <w:rPr>
          <w:rFonts w:ascii="宋体" w:hAnsi="宋体" w:cs="Arial"/>
        </w:rPr>
        <w:t>除外）</w:t>
      </w:r>
      <w:r w:rsidRPr="00436E5D">
        <w:rPr>
          <w:rFonts w:ascii="宋体" w:hAnsi="宋体" w:cs="Arial" w:hint="eastAsia"/>
        </w:rPr>
        <w:t>所规定的节假日之外的所有工作日，未指明为工作日的日期指自然顺延的日期。</w:t>
      </w:r>
    </w:p>
    <w:p w:rsidR="00302793" w:rsidRPr="00436E5D" w:rsidRDefault="00302793" w:rsidP="00302793">
      <w:pPr>
        <w:numPr>
          <w:ilvl w:val="0"/>
          <w:numId w:val="33"/>
        </w:numPr>
        <w:rPr>
          <w:rFonts w:ascii="宋体" w:hAnsi="宋体" w:cs="Arial"/>
        </w:rPr>
      </w:pPr>
      <w:r w:rsidRPr="00436E5D">
        <w:rPr>
          <w:rFonts w:ascii="宋体" w:hAnsi="宋体" w:cs="Arial" w:hint="eastAsia"/>
        </w:rPr>
        <w:t>“买方”系指招标文件中的招标人，本合同中的“买方”即为“用户”。</w:t>
      </w:r>
    </w:p>
    <w:p w:rsidR="00302793" w:rsidRPr="00436E5D" w:rsidRDefault="00302793" w:rsidP="00302793">
      <w:pPr>
        <w:numPr>
          <w:ilvl w:val="0"/>
          <w:numId w:val="33"/>
        </w:numPr>
        <w:rPr>
          <w:rFonts w:ascii="宋体" w:hAnsi="宋体" w:cs="Arial"/>
        </w:rPr>
      </w:pPr>
      <w:r w:rsidRPr="00436E5D">
        <w:rPr>
          <w:rFonts w:ascii="宋体" w:hAnsi="宋体" w:cs="Arial" w:hint="eastAsia"/>
        </w:rPr>
        <w:t>“卖方”系指提供本合同项下产品和服务的公司或实体。</w:t>
      </w:r>
    </w:p>
    <w:p w:rsidR="00302793" w:rsidRPr="00436E5D" w:rsidRDefault="00302793" w:rsidP="00302793">
      <w:pPr>
        <w:numPr>
          <w:ilvl w:val="0"/>
          <w:numId w:val="33"/>
        </w:numPr>
        <w:rPr>
          <w:rFonts w:ascii="宋体" w:hAnsi="宋体" w:cs="Arial"/>
        </w:rPr>
      </w:pPr>
      <w:r w:rsidRPr="00436E5D">
        <w:rPr>
          <w:rFonts w:ascii="宋体" w:hAnsi="宋体" w:cs="Arial" w:hint="eastAsia"/>
        </w:rPr>
        <w:t>“合同”系指买方和卖方（以下简称合同双方）已达成的协议，即主合同，包括</w:t>
      </w:r>
      <w:proofErr w:type="gramStart"/>
      <w:r w:rsidRPr="00436E5D">
        <w:rPr>
          <w:rFonts w:ascii="宋体" w:hAnsi="宋体" w:cs="Arial" w:hint="eastAsia"/>
        </w:rPr>
        <w:t>子合同</w:t>
      </w:r>
      <w:proofErr w:type="gramEnd"/>
      <w:r w:rsidRPr="00436E5D">
        <w:rPr>
          <w:rFonts w:ascii="宋体" w:hAnsi="宋体" w:cs="Arial" w:hint="eastAsia"/>
        </w:rPr>
        <w:t>及所有的附件、附录等其它文件。</w:t>
      </w:r>
    </w:p>
    <w:p w:rsidR="00302793" w:rsidRPr="00436E5D" w:rsidRDefault="00302793" w:rsidP="00302793">
      <w:pPr>
        <w:numPr>
          <w:ilvl w:val="0"/>
          <w:numId w:val="33"/>
        </w:numPr>
        <w:rPr>
          <w:rFonts w:ascii="宋体" w:hAnsi="宋体" w:cs="Arial"/>
        </w:rPr>
      </w:pPr>
      <w:r w:rsidRPr="00436E5D">
        <w:rPr>
          <w:rFonts w:ascii="宋体" w:hAnsi="宋体" w:cs="Arial" w:hint="eastAsia"/>
        </w:rPr>
        <w:t>“质量</w:t>
      </w:r>
      <w:r w:rsidRPr="00436E5D">
        <w:rPr>
          <w:rFonts w:ascii="宋体" w:hAnsi="宋体" w:cs="Arial"/>
        </w:rPr>
        <w:t>保证期”</w:t>
      </w:r>
      <w:r w:rsidRPr="00436E5D">
        <w:rPr>
          <w:rFonts w:ascii="宋体" w:hAnsi="宋体" w:cs="Arial" w:hint="eastAsia"/>
        </w:rPr>
        <w:t>系指项目</w:t>
      </w:r>
      <w:r w:rsidRPr="00436E5D">
        <w:rPr>
          <w:rFonts w:ascii="宋体" w:hAnsi="宋体" w:cs="Arial"/>
        </w:rPr>
        <w:t>终</w:t>
      </w:r>
      <w:proofErr w:type="gramStart"/>
      <w:r w:rsidRPr="00436E5D">
        <w:rPr>
          <w:rFonts w:ascii="宋体" w:hAnsi="宋体" w:cs="Arial"/>
        </w:rPr>
        <w:t>验完成</w:t>
      </w:r>
      <w:proofErr w:type="gramEnd"/>
      <w:r w:rsidRPr="00436E5D">
        <w:rPr>
          <w:rFonts w:ascii="宋体" w:hAnsi="宋体" w:cs="Arial"/>
        </w:rPr>
        <w:t>后，卖方免费为</w:t>
      </w:r>
      <w:r w:rsidRPr="00436E5D">
        <w:rPr>
          <w:rFonts w:ascii="宋体" w:hAnsi="宋体" w:cs="Arial" w:hint="eastAsia"/>
        </w:rPr>
        <w:t>买方</w:t>
      </w:r>
      <w:r w:rsidRPr="00436E5D">
        <w:rPr>
          <w:rFonts w:ascii="宋体" w:hAnsi="宋体" w:cs="Arial"/>
        </w:rPr>
        <w:t>提供</w:t>
      </w:r>
      <w:r w:rsidRPr="00436E5D">
        <w:rPr>
          <w:rFonts w:ascii="宋体" w:hAnsi="宋体" w:cs="Arial" w:hint="eastAsia"/>
        </w:rPr>
        <w:t>系统</w:t>
      </w:r>
      <w:r w:rsidRPr="00436E5D">
        <w:rPr>
          <w:rFonts w:ascii="宋体" w:hAnsi="宋体" w:cs="Arial"/>
        </w:rPr>
        <w:t>维护、修改</w:t>
      </w:r>
      <w:r w:rsidRPr="00436E5D">
        <w:rPr>
          <w:rFonts w:ascii="宋体" w:hAnsi="宋体" w:cs="Arial" w:hint="eastAsia"/>
        </w:rPr>
        <w:t>等</w:t>
      </w:r>
      <w:r w:rsidRPr="00436E5D">
        <w:rPr>
          <w:rFonts w:ascii="宋体" w:hAnsi="宋体" w:cs="Arial"/>
        </w:rPr>
        <w:t>服务的</w:t>
      </w:r>
      <w:r w:rsidRPr="00436E5D">
        <w:rPr>
          <w:rFonts w:ascii="宋体" w:hAnsi="宋体" w:cs="Arial" w:hint="eastAsia"/>
        </w:rPr>
        <w:t>期限</w:t>
      </w:r>
      <w:r w:rsidRPr="00436E5D">
        <w:rPr>
          <w:rFonts w:ascii="宋体" w:hAnsi="宋体" w:cs="Arial"/>
        </w:rPr>
        <w:t>。</w:t>
      </w:r>
    </w:p>
    <w:p w:rsidR="00302793" w:rsidRPr="00436E5D" w:rsidRDefault="00302793" w:rsidP="00302793">
      <w:pPr>
        <w:pStyle w:val="32"/>
        <w:numPr>
          <w:ilvl w:val="0"/>
          <w:numId w:val="31"/>
        </w:numPr>
        <w:rPr>
          <w:rFonts w:ascii="宋体" w:hAnsi="宋体" w:cs="Arial"/>
          <w:kern w:val="2"/>
          <w:sz w:val="36"/>
          <w:szCs w:val="36"/>
        </w:rPr>
      </w:pPr>
      <w:bookmarkStart w:id="157" w:name="_Toc372798460"/>
      <w:r w:rsidRPr="00436E5D">
        <w:rPr>
          <w:rFonts w:ascii="宋体" w:hAnsi="宋体" w:cs="Arial" w:hint="eastAsia"/>
          <w:kern w:val="2"/>
          <w:sz w:val="36"/>
          <w:szCs w:val="36"/>
        </w:rPr>
        <w:t>合同标的</w:t>
      </w:r>
    </w:p>
    <w:p w:rsidR="00302793" w:rsidRPr="00436E5D" w:rsidRDefault="00302793" w:rsidP="00302793">
      <w:pPr>
        <w:ind w:firstLineChars="200" w:firstLine="480"/>
        <w:rPr>
          <w:rFonts w:ascii="宋体" w:hAnsi="宋体"/>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cs="Arial" w:hint="eastAsia"/>
        </w:rPr>
        <w:t>实施</w:t>
      </w:r>
      <w:r w:rsidRPr="00436E5D">
        <w:rPr>
          <w:rFonts w:ascii="宋体" w:hAnsi="宋体" w:hint="eastAsia"/>
        </w:rPr>
        <w:t>、优化及相关服务，详细内容见第一部分系统实施技术规范。</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lastRenderedPageBreak/>
        <w:t>使用授权</w:t>
      </w:r>
    </w:p>
    <w:p w:rsidR="00302793" w:rsidRPr="00436E5D" w:rsidRDefault="00302793" w:rsidP="00302793">
      <w:pPr>
        <w:tabs>
          <w:tab w:val="left" w:pos="900"/>
        </w:tabs>
        <w:ind w:left="426"/>
        <w:rPr>
          <w:rFonts w:ascii="宋体" w:hAnsi="宋体"/>
          <w:szCs w:val="20"/>
        </w:rPr>
      </w:pPr>
      <w:r w:rsidRPr="00436E5D">
        <w:rPr>
          <w:rFonts w:ascii="宋体" w:hAnsi="宋体"/>
          <w:szCs w:val="20"/>
        </w:rPr>
        <w:t>卖方</w:t>
      </w:r>
      <w:r w:rsidRPr="00436E5D">
        <w:rPr>
          <w:rFonts w:ascii="宋体" w:hAnsi="宋体" w:hint="eastAsia"/>
          <w:szCs w:val="20"/>
        </w:rPr>
        <w:t>针对合同标的</w:t>
      </w:r>
      <w:r w:rsidRPr="00436E5D">
        <w:rPr>
          <w:rFonts w:ascii="宋体" w:hAnsi="宋体"/>
          <w:szCs w:val="20"/>
        </w:rPr>
        <w:t>提供的所有</w:t>
      </w:r>
      <w:r w:rsidRPr="00436E5D">
        <w:rPr>
          <w:rFonts w:ascii="宋体" w:hAnsi="宋体" w:hint="eastAsia"/>
          <w:szCs w:val="20"/>
        </w:rPr>
        <w:t>产品</w:t>
      </w:r>
      <w:r w:rsidRPr="00436E5D">
        <w:rPr>
          <w:rFonts w:ascii="宋体" w:hAnsi="宋体"/>
          <w:szCs w:val="20"/>
        </w:rPr>
        <w:t>，对</w:t>
      </w:r>
      <w:r w:rsidRPr="00436E5D">
        <w:rPr>
          <w:rFonts w:ascii="宋体" w:hAnsi="宋体" w:hint="eastAsia"/>
          <w:szCs w:val="20"/>
        </w:rPr>
        <w:t>买方</w:t>
      </w:r>
      <w:r w:rsidRPr="00436E5D">
        <w:rPr>
          <w:rFonts w:ascii="宋体" w:hAnsi="宋体"/>
          <w:szCs w:val="20"/>
        </w:rPr>
        <w:t>均应有合法的使用授权。</w:t>
      </w:r>
    </w:p>
    <w:p w:rsidR="00302793" w:rsidRPr="00436E5D" w:rsidRDefault="00302793" w:rsidP="00302793">
      <w:pPr>
        <w:pStyle w:val="32"/>
        <w:numPr>
          <w:ilvl w:val="0"/>
          <w:numId w:val="31"/>
        </w:numPr>
        <w:rPr>
          <w:rFonts w:ascii="宋体" w:hAnsi="宋体" w:cs="Arial"/>
          <w:kern w:val="2"/>
          <w:sz w:val="36"/>
          <w:szCs w:val="36"/>
        </w:rPr>
      </w:pPr>
      <w:bookmarkStart w:id="158" w:name="_Toc372798462"/>
      <w:bookmarkEnd w:id="157"/>
      <w:r w:rsidRPr="00436E5D">
        <w:rPr>
          <w:rFonts w:ascii="宋体" w:hAnsi="宋体" w:cs="Arial" w:hint="eastAsia"/>
          <w:kern w:val="2"/>
          <w:sz w:val="36"/>
          <w:szCs w:val="36"/>
        </w:rPr>
        <w:t>合同标的总体要求</w:t>
      </w:r>
    </w:p>
    <w:p w:rsidR="00302793" w:rsidRPr="002E674E" w:rsidRDefault="00302793" w:rsidP="00302793">
      <w:pPr>
        <w:ind w:left="420"/>
        <w:rPr>
          <w:rFonts w:ascii="宋体" w:hAnsi="宋体" w:cs="Arial"/>
        </w:rPr>
      </w:pPr>
      <w:r w:rsidRPr="002E674E">
        <w:rPr>
          <w:rFonts w:ascii="宋体" w:hAnsi="宋体" w:cs="Arial"/>
        </w:rPr>
        <w:t>1）投标方应保证其提供的中国水利电力物资集团有限公司</w:t>
      </w:r>
      <w:r w:rsidRPr="002E674E">
        <w:rPr>
          <w:rFonts w:ascii="宋体" w:hAnsi="宋体" w:cs="Arial" w:hint="eastAsia"/>
        </w:rPr>
        <w:t>基于NLP的商务文本数据清洗关键技术研究</w:t>
      </w:r>
      <w:r w:rsidRPr="002E674E">
        <w:rPr>
          <w:rFonts w:ascii="宋体" w:hAnsi="宋体" w:cs="Arial"/>
        </w:rPr>
        <w:t>完全符合合同规定的质量、功能和性能的要求，保证所提供的系统经正确安装、正常使用和维护，在其质量保证期内应具有满意的性能。在规定的系统质量保证期内，投标方应对由于其设计和实施等过程存在的缺陷而造成的任何缺陷或故障负责。</w:t>
      </w:r>
    </w:p>
    <w:p w:rsidR="00302793" w:rsidRPr="002E674E" w:rsidRDefault="00302793" w:rsidP="00302793">
      <w:pPr>
        <w:ind w:left="420"/>
        <w:rPr>
          <w:rFonts w:ascii="宋体" w:hAnsi="宋体" w:cs="Arial"/>
        </w:rPr>
      </w:pPr>
      <w:r w:rsidRPr="002E674E">
        <w:rPr>
          <w:rFonts w:ascii="宋体" w:hAnsi="宋体" w:cs="Arial"/>
        </w:rPr>
        <w:t>2）关于中国水利电力物资集团有限公司</w:t>
      </w:r>
      <w:r w:rsidRPr="002E674E">
        <w:rPr>
          <w:rFonts w:ascii="宋体" w:hAnsi="宋体" w:cs="Arial" w:hint="eastAsia"/>
        </w:rPr>
        <w:t>基于NLP的商务文本数据清洗关键技术研究</w:t>
      </w:r>
      <w:r w:rsidRPr="002E674E">
        <w:rPr>
          <w:rFonts w:ascii="宋体" w:hAnsi="宋体" w:cs="Arial"/>
        </w:rPr>
        <w:t>的建设要求、功能要求、性能要求、技术要求、项目建设期的管理要求、验收要求、培训要求、技术支持和售后服务、培训要求等具体要求，详见标书第五章第一部分系统实施技术规范。</w:t>
      </w:r>
    </w:p>
    <w:p w:rsidR="00302793" w:rsidRPr="002E674E" w:rsidRDefault="00302793" w:rsidP="00302793">
      <w:pPr>
        <w:ind w:left="420"/>
        <w:rPr>
          <w:rFonts w:ascii="宋体" w:hAnsi="宋体" w:cs="Arial"/>
        </w:rPr>
      </w:pPr>
      <w:r w:rsidRPr="002E674E">
        <w:rPr>
          <w:rFonts w:ascii="宋体" w:hAnsi="宋体" w:cs="Arial"/>
        </w:rPr>
        <w:t>3）本</w:t>
      </w:r>
      <w:r w:rsidRPr="002E674E">
        <w:rPr>
          <w:rFonts w:ascii="宋体" w:hAnsi="宋体" w:cs="Arial" w:hint="eastAsia"/>
        </w:rPr>
        <w:t>项目</w:t>
      </w:r>
      <w:r w:rsidRPr="002E674E">
        <w:rPr>
          <w:rFonts w:ascii="宋体" w:hAnsi="宋体" w:cs="Arial"/>
        </w:rPr>
        <w:t>的定位为物资集团的</w:t>
      </w:r>
      <w:r w:rsidRPr="002E674E">
        <w:rPr>
          <w:rFonts w:ascii="宋体" w:hAnsi="宋体" w:cs="Arial" w:hint="eastAsia"/>
        </w:rPr>
        <w:t>基于NLP的商务文本数据清洗关键技术研究</w:t>
      </w:r>
      <w:r w:rsidRPr="002E674E">
        <w:rPr>
          <w:rFonts w:ascii="宋体" w:hAnsi="宋体" w:cs="Arial"/>
        </w:rPr>
        <w:t>，整体设计需要从全局角度出发，系统架构具有扩展性，</w:t>
      </w:r>
      <w:r w:rsidRPr="002E674E">
        <w:rPr>
          <w:rFonts w:ascii="宋体" w:hAnsi="宋体" w:cs="Arial" w:hint="eastAsia"/>
        </w:rPr>
        <w:t>应</w:t>
      </w:r>
      <w:r w:rsidRPr="002E674E">
        <w:rPr>
          <w:rFonts w:ascii="宋体" w:hAnsi="宋体" w:cs="Arial"/>
        </w:rPr>
        <w:t>满足未来新建信息系统的数据接入。</w:t>
      </w:r>
    </w:p>
    <w:p w:rsidR="00302793" w:rsidRPr="002E674E" w:rsidRDefault="00302793" w:rsidP="00302793">
      <w:pPr>
        <w:ind w:left="420"/>
        <w:rPr>
          <w:rFonts w:ascii="宋体" w:hAnsi="宋体" w:cs="Arial"/>
        </w:rPr>
      </w:pPr>
      <w:r w:rsidRPr="002E674E">
        <w:rPr>
          <w:rFonts w:ascii="宋体" w:hAnsi="宋体" w:cs="Arial" w:hint="eastAsia"/>
        </w:rPr>
        <w:t>4</w:t>
      </w:r>
      <w:r w:rsidRPr="002E674E">
        <w:rPr>
          <w:rFonts w:ascii="宋体" w:hAnsi="宋体" w:cs="Arial"/>
        </w:rPr>
        <w:t>）系统构架、采用技术、选用平台方面都必须要有较好的开放性，要遵循国际标准化组织的技术标准，选定的产品既有自己独特优势，又能与其他多家优秀的产品进行集成，共同构成一个开放的、易扩充的、稳定的、统一软件的系统。</w:t>
      </w:r>
    </w:p>
    <w:p w:rsidR="00302793" w:rsidRPr="002E674E" w:rsidRDefault="00302793" w:rsidP="00302793">
      <w:pPr>
        <w:ind w:left="420"/>
        <w:rPr>
          <w:rFonts w:ascii="宋体" w:hAnsi="宋体" w:cs="Arial"/>
        </w:rPr>
      </w:pPr>
      <w:r w:rsidRPr="002E674E">
        <w:rPr>
          <w:rFonts w:ascii="宋体" w:hAnsi="宋体" w:cs="Arial" w:hint="eastAsia"/>
        </w:rPr>
        <w:t>5</w:t>
      </w:r>
      <w:r w:rsidRPr="002E674E">
        <w:rPr>
          <w:rFonts w:ascii="宋体" w:hAnsi="宋体" w:cs="Arial"/>
        </w:rPr>
        <w:t>）硬件架构设计具有易扩展性，随时可以根据平台使用情况增加硬件设备，满足系统性能需求。</w:t>
      </w:r>
    </w:p>
    <w:p w:rsidR="00302793" w:rsidRPr="00436E5D" w:rsidRDefault="00302793" w:rsidP="00302793"/>
    <w:bookmarkEnd w:id="158"/>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交</w:t>
      </w:r>
      <w:r w:rsidRPr="00436E5D">
        <w:rPr>
          <w:rFonts w:ascii="宋体" w:hAnsi="宋体" w:cs="Arial" w:hint="eastAsia"/>
          <w:kern w:val="2"/>
          <w:sz w:val="36"/>
          <w:szCs w:val="36"/>
        </w:rPr>
        <w:t>付</w:t>
      </w:r>
      <w:r w:rsidRPr="00436E5D">
        <w:rPr>
          <w:rFonts w:ascii="宋体" w:hAnsi="宋体" w:cs="Arial"/>
          <w:kern w:val="2"/>
          <w:sz w:val="36"/>
          <w:szCs w:val="36"/>
        </w:rPr>
        <w:t>时间、地点</w:t>
      </w:r>
    </w:p>
    <w:p w:rsidR="00302793" w:rsidRPr="002E674E" w:rsidRDefault="00302793" w:rsidP="00302793">
      <w:pPr>
        <w:ind w:left="420"/>
        <w:rPr>
          <w:rFonts w:ascii="宋体" w:hAnsi="宋体" w:cs="Arial"/>
        </w:rPr>
      </w:pPr>
      <w:r w:rsidRPr="002E674E">
        <w:rPr>
          <w:rFonts w:ascii="宋体" w:hAnsi="宋体" w:cs="Arial"/>
        </w:rPr>
        <w:t>6.1中国水利电力物资集团有限公司</w:t>
      </w:r>
      <w:r w:rsidRPr="002E674E">
        <w:rPr>
          <w:rFonts w:ascii="宋体" w:hAnsi="宋体" w:cs="Arial" w:hint="eastAsia"/>
        </w:rPr>
        <w:t>基于NLP的商务文本数据清洗关键技术研究</w:t>
      </w:r>
      <w:r w:rsidRPr="002E674E">
        <w:rPr>
          <w:rFonts w:ascii="宋体" w:hAnsi="宋体" w:cs="Arial"/>
        </w:rPr>
        <w:t>实施项目建设工期要求</w:t>
      </w:r>
    </w:p>
    <w:p w:rsidR="00302793" w:rsidRPr="002E674E" w:rsidRDefault="00302793" w:rsidP="00302793">
      <w:pPr>
        <w:ind w:left="420"/>
        <w:rPr>
          <w:rFonts w:ascii="宋体" w:hAnsi="宋体" w:cs="Arial"/>
        </w:rPr>
      </w:pPr>
      <w:r w:rsidRPr="002E674E">
        <w:rPr>
          <w:rFonts w:ascii="宋体" w:hAnsi="宋体" w:cs="Arial"/>
        </w:rPr>
        <w:t>中国水利电力物资集团有限公司</w:t>
      </w:r>
      <w:r w:rsidRPr="002E674E">
        <w:rPr>
          <w:rFonts w:ascii="宋体" w:hAnsi="宋体" w:cs="Arial" w:hint="eastAsia"/>
        </w:rPr>
        <w:t>基于NLP的商务文本数据清洗关键技术研究</w:t>
      </w:r>
      <w:r w:rsidRPr="002E674E">
        <w:rPr>
          <w:rFonts w:ascii="宋体" w:hAnsi="宋体" w:cs="Arial"/>
        </w:rPr>
        <w:t>实施应于</w:t>
      </w:r>
      <w:r w:rsidR="00CB127C">
        <w:rPr>
          <w:rFonts w:ascii="宋体" w:hAnsi="宋体" w:cs="Arial"/>
        </w:rPr>
        <w:t>20</w:t>
      </w:r>
      <w:r w:rsidR="00CB127C">
        <w:rPr>
          <w:rFonts w:ascii="宋体" w:hAnsi="宋体" w:cs="Arial" w:hint="eastAsia"/>
        </w:rPr>
        <w:t>20</w:t>
      </w:r>
      <w:r w:rsidRPr="002E674E">
        <w:rPr>
          <w:rFonts w:ascii="宋体" w:hAnsi="宋体" w:cs="Arial"/>
        </w:rPr>
        <w:t>年</w:t>
      </w:r>
      <w:r w:rsidRPr="002E674E">
        <w:rPr>
          <w:rFonts w:ascii="宋体" w:hAnsi="宋体" w:cs="Arial" w:hint="eastAsia"/>
        </w:rPr>
        <w:t>1</w:t>
      </w:r>
      <w:r>
        <w:rPr>
          <w:rFonts w:ascii="宋体" w:hAnsi="宋体" w:cs="Arial" w:hint="eastAsia"/>
        </w:rPr>
        <w:t>2</w:t>
      </w:r>
      <w:r w:rsidRPr="002E674E">
        <w:rPr>
          <w:rFonts w:ascii="宋体" w:hAnsi="宋体" w:cs="Arial"/>
        </w:rPr>
        <w:t>月</w:t>
      </w:r>
      <w:r w:rsidR="00CB127C">
        <w:rPr>
          <w:rFonts w:ascii="宋体" w:hAnsi="宋体" w:cs="Arial" w:hint="eastAsia"/>
        </w:rPr>
        <w:t>15</w:t>
      </w:r>
      <w:r w:rsidRPr="002E674E">
        <w:rPr>
          <w:rFonts w:ascii="宋体" w:hAnsi="宋体" w:cs="Arial"/>
        </w:rPr>
        <w:t>日</w:t>
      </w:r>
      <w:r w:rsidR="00CB127C">
        <w:rPr>
          <w:rFonts w:ascii="宋体" w:hAnsi="宋体" w:cs="Arial" w:hint="eastAsia"/>
        </w:rPr>
        <w:t>前</w:t>
      </w:r>
      <w:r w:rsidRPr="002E674E">
        <w:rPr>
          <w:rFonts w:ascii="宋体" w:hAnsi="宋体" w:cs="Arial"/>
        </w:rPr>
        <w:t>达到合同和技术规范书的整体要求</w:t>
      </w:r>
      <w:r w:rsidR="006E1392">
        <w:rPr>
          <w:rFonts w:ascii="宋体" w:hAnsi="宋体" w:cs="Arial" w:hint="eastAsia"/>
        </w:rPr>
        <w:t>，</w:t>
      </w:r>
      <w:r w:rsidR="006E1392">
        <w:rPr>
          <w:rFonts w:ascii="宋体" w:hAnsi="宋体" w:cs="Arial"/>
        </w:rPr>
        <w:t>具备科技项目结题条件</w:t>
      </w:r>
      <w:r w:rsidRPr="002E674E">
        <w:rPr>
          <w:rFonts w:ascii="宋体" w:hAnsi="宋体" w:cs="Arial"/>
        </w:rPr>
        <w:t>，完成中国水利电力物资集团有限公司</w:t>
      </w:r>
      <w:r w:rsidRPr="002E674E">
        <w:rPr>
          <w:rFonts w:ascii="宋体" w:hAnsi="宋体" w:cs="Arial" w:hint="eastAsia"/>
        </w:rPr>
        <w:t>基于NLP的商务文本数据清洗关键技术研究</w:t>
      </w:r>
      <w:r w:rsidRPr="002E674E">
        <w:rPr>
          <w:rFonts w:ascii="宋体" w:hAnsi="宋体" w:cs="Arial"/>
        </w:rPr>
        <w:t>的</w:t>
      </w:r>
      <w:r w:rsidRPr="002E674E">
        <w:rPr>
          <w:rFonts w:ascii="宋体" w:hAnsi="宋体" w:cs="Arial" w:hint="eastAsia"/>
        </w:rPr>
        <w:t>研发</w:t>
      </w:r>
      <w:r w:rsidRPr="002E674E">
        <w:rPr>
          <w:rFonts w:ascii="宋体" w:hAnsi="宋体" w:cs="Arial"/>
        </w:rPr>
        <w:t>和培训等工作。具体工期安排以合同约定为准。</w:t>
      </w:r>
    </w:p>
    <w:p w:rsidR="00302793" w:rsidRPr="002E674E" w:rsidRDefault="00302793" w:rsidP="00302793">
      <w:pPr>
        <w:ind w:left="420"/>
        <w:rPr>
          <w:rFonts w:ascii="宋体" w:hAnsi="宋体" w:cs="Arial"/>
        </w:rPr>
      </w:pPr>
      <w:r w:rsidRPr="002E674E">
        <w:rPr>
          <w:rFonts w:ascii="宋体" w:hAnsi="宋体" w:cs="Arial"/>
        </w:rPr>
        <w:lastRenderedPageBreak/>
        <w:t>投标方必须根据上述整体进度要求，在投标书中制定具体的实施计划。</w:t>
      </w:r>
    </w:p>
    <w:p w:rsidR="00302793" w:rsidRPr="002E674E" w:rsidRDefault="00302793" w:rsidP="00302793">
      <w:pPr>
        <w:ind w:left="420"/>
        <w:rPr>
          <w:rFonts w:ascii="宋体" w:hAnsi="宋体" w:cs="Arial"/>
        </w:rPr>
      </w:pPr>
      <w:r w:rsidRPr="002E674E">
        <w:rPr>
          <w:rFonts w:ascii="宋体" w:hAnsi="宋体" w:cs="Arial"/>
        </w:rPr>
        <w:t>6.2 交付地点</w:t>
      </w:r>
    </w:p>
    <w:p w:rsidR="00302793" w:rsidRPr="002E674E" w:rsidRDefault="00302793" w:rsidP="00302793">
      <w:pPr>
        <w:ind w:left="420"/>
        <w:rPr>
          <w:rFonts w:ascii="宋体" w:hAnsi="宋体" w:cs="Arial"/>
        </w:rPr>
      </w:pPr>
      <w:r w:rsidRPr="002E674E">
        <w:rPr>
          <w:rFonts w:ascii="宋体" w:hAnsi="宋体" w:cs="Arial"/>
        </w:rPr>
        <w:t>1）中国水利电力物资集团有限公司</w:t>
      </w:r>
    </w:p>
    <w:p w:rsidR="00302793" w:rsidRPr="002E674E" w:rsidRDefault="00302793" w:rsidP="00302793">
      <w:pPr>
        <w:ind w:left="420"/>
        <w:rPr>
          <w:rFonts w:ascii="宋体" w:hAnsi="宋体" w:cs="Arial"/>
        </w:rPr>
      </w:pPr>
      <w:r w:rsidRPr="002E674E">
        <w:rPr>
          <w:rFonts w:ascii="宋体" w:hAnsi="宋体" w:cs="Arial"/>
        </w:rPr>
        <w:t>2）投标方在整体安装之前应与招标方联系，得到同意后方可进行安装和调试；在正式安装之前三天，投标方应以电话或邮件的方式通知招标方并履行招标</w:t>
      </w:r>
      <w:proofErr w:type="gramStart"/>
      <w:r w:rsidRPr="002E674E">
        <w:rPr>
          <w:rFonts w:ascii="宋体" w:hAnsi="宋体" w:cs="Arial"/>
        </w:rPr>
        <w:t>方相关</w:t>
      </w:r>
      <w:proofErr w:type="gramEnd"/>
      <w:r w:rsidRPr="002E674E">
        <w:rPr>
          <w:rFonts w:ascii="宋体" w:hAnsi="宋体" w:cs="Arial"/>
        </w:rPr>
        <w:t>审批程序。</w:t>
      </w:r>
    </w:p>
    <w:p w:rsidR="00302793" w:rsidRPr="00436E5D" w:rsidRDefault="00302793" w:rsidP="00302793">
      <w:pPr>
        <w:pStyle w:val="aff4"/>
        <w:numPr>
          <w:ilvl w:val="0"/>
          <w:numId w:val="34"/>
        </w:numPr>
        <w:tabs>
          <w:tab w:val="left" w:pos="360"/>
          <w:tab w:val="left" w:pos="900"/>
        </w:tabs>
        <w:spacing w:line="360" w:lineRule="auto"/>
        <w:ind w:firstLineChars="0"/>
        <w:rPr>
          <w:rFonts w:ascii="宋体" w:hAnsi="宋体"/>
          <w:vanish/>
          <w:sz w:val="24"/>
          <w:szCs w:val="20"/>
        </w:rPr>
      </w:pP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质量保证期</w:t>
      </w:r>
    </w:p>
    <w:p w:rsidR="00302793" w:rsidRPr="002E674E" w:rsidRDefault="00302793" w:rsidP="00302793">
      <w:pPr>
        <w:ind w:firstLineChars="200" w:firstLine="480"/>
        <w:rPr>
          <w:rFonts w:ascii="宋体" w:hAnsi="宋体" w:cs="Arial"/>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hint="eastAsia"/>
          <w:szCs w:val="20"/>
        </w:rPr>
        <w:t>质量保证期为12个月</w:t>
      </w:r>
      <w:r>
        <w:rPr>
          <w:rFonts w:ascii="宋体" w:hAnsi="宋体" w:hint="eastAsia"/>
          <w:szCs w:val="20"/>
        </w:rPr>
        <w:t>，</w:t>
      </w:r>
      <w:r w:rsidRPr="002E674E">
        <w:rPr>
          <w:rFonts w:ascii="宋体" w:hAnsi="宋体" w:cs="Arial"/>
        </w:rPr>
        <w:t>质保期从最终验收报告签署后起算。</w:t>
      </w:r>
    </w:p>
    <w:p w:rsidR="00302793" w:rsidRPr="00436E5D" w:rsidRDefault="00302793" w:rsidP="00302793">
      <w:pPr>
        <w:tabs>
          <w:tab w:val="left" w:pos="900"/>
        </w:tabs>
        <w:ind w:firstLineChars="200" w:firstLine="480"/>
      </w:pPr>
      <w:r w:rsidRPr="00436E5D">
        <w:rPr>
          <w:rFonts w:ascii="宋体" w:hAnsi="宋体" w:hint="eastAsia"/>
          <w:szCs w:val="20"/>
        </w:rPr>
        <w:t>质量保证期内的服务见第一部分系统实施技术规范。</w:t>
      </w:r>
    </w:p>
    <w:p w:rsidR="00302793" w:rsidRPr="00436E5D" w:rsidRDefault="00302793" w:rsidP="00302793">
      <w:pPr>
        <w:pStyle w:val="aff4"/>
        <w:numPr>
          <w:ilvl w:val="0"/>
          <w:numId w:val="35"/>
        </w:numPr>
        <w:tabs>
          <w:tab w:val="left" w:pos="900"/>
        </w:tabs>
        <w:spacing w:line="360" w:lineRule="auto"/>
        <w:ind w:firstLineChars="0"/>
        <w:rPr>
          <w:rFonts w:ascii="宋体" w:hAnsi="宋体"/>
          <w:vanish/>
          <w:sz w:val="24"/>
          <w:szCs w:val="20"/>
        </w:rPr>
      </w:pPr>
    </w:p>
    <w:p w:rsidR="00302793" w:rsidRPr="00436E5D" w:rsidRDefault="00302793" w:rsidP="00302793">
      <w:pPr>
        <w:pStyle w:val="32"/>
        <w:numPr>
          <w:ilvl w:val="0"/>
          <w:numId w:val="31"/>
        </w:numPr>
        <w:rPr>
          <w:rFonts w:ascii="宋体" w:hAnsi="宋体" w:cs="Arial"/>
          <w:kern w:val="2"/>
          <w:sz w:val="36"/>
          <w:szCs w:val="36"/>
        </w:rPr>
      </w:pPr>
      <w:bookmarkStart w:id="159" w:name="_Toc372798465"/>
      <w:r w:rsidRPr="00436E5D">
        <w:rPr>
          <w:rFonts w:ascii="宋体" w:hAnsi="宋体" w:cs="Arial" w:hint="eastAsia"/>
          <w:kern w:val="2"/>
          <w:sz w:val="36"/>
          <w:szCs w:val="36"/>
        </w:rPr>
        <w:t>系统升级保证</w:t>
      </w:r>
      <w:bookmarkEnd w:id="159"/>
    </w:p>
    <w:p w:rsidR="00302793" w:rsidRPr="00436E5D" w:rsidRDefault="00302793" w:rsidP="00302793">
      <w:pPr>
        <w:pStyle w:val="aff4"/>
        <w:numPr>
          <w:ilvl w:val="0"/>
          <w:numId w:val="36"/>
        </w:numPr>
        <w:tabs>
          <w:tab w:val="left" w:pos="900"/>
        </w:tabs>
        <w:spacing w:line="360" w:lineRule="auto"/>
        <w:ind w:firstLineChars="0"/>
        <w:rPr>
          <w:vanish/>
          <w:sz w:val="24"/>
          <w:szCs w:val="20"/>
        </w:rPr>
      </w:pPr>
    </w:p>
    <w:p w:rsidR="00302793" w:rsidRPr="00436E5D" w:rsidRDefault="00302793" w:rsidP="00302793">
      <w:pPr>
        <w:tabs>
          <w:tab w:val="left" w:pos="900"/>
        </w:tabs>
        <w:ind w:firstLineChars="200" w:firstLine="480"/>
        <w:rPr>
          <w:rFonts w:ascii="宋体" w:hAnsi="宋体" w:cs="Arial"/>
          <w:b/>
        </w:rPr>
      </w:pPr>
      <w:r w:rsidRPr="00436E5D">
        <w:rPr>
          <w:rFonts w:ascii="宋体" w:hAnsi="宋体" w:hint="eastAsia"/>
          <w:szCs w:val="20"/>
        </w:rPr>
        <w:t>在买方同意的情况下，无需再重新签署合同，</w:t>
      </w:r>
      <w:r w:rsidRPr="00436E5D">
        <w:rPr>
          <w:rFonts w:ascii="宋体" w:hAnsi="宋体"/>
          <w:szCs w:val="20"/>
        </w:rPr>
        <w:t>卖方承诺</w:t>
      </w:r>
      <w:r w:rsidRPr="00436E5D">
        <w:rPr>
          <w:rFonts w:ascii="宋体" w:hAnsi="宋体" w:hint="eastAsia"/>
          <w:szCs w:val="20"/>
        </w:rPr>
        <w:t>在质量保证期结束后，</w:t>
      </w:r>
      <w:r w:rsidRPr="00436E5D">
        <w:rPr>
          <w:rFonts w:ascii="宋体" w:hAnsi="宋体"/>
          <w:szCs w:val="20"/>
        </w:rPr>
        <w:t>系统扩充、升级给予买方不高于</w:t>
      </w:r>
      <w:r w:rsidRPr="00436E5D">
        <w:rPr>
          <w:rFonts w:ascii="宋体" w:hAnsi="宋体" w:hint="eastAsia"/>
          <w:szCs w:val="20"/>
        </w:rPr>
        <w:t>本合同</w:t>
      </w:r>
      <w:r w:rsidRPr="00436E5D">
        <w:rPr>
          <w:rFonts w:ascii="宋体" w:hAnsi="宋体"/>
          <w:szCs w:val="20"/>
        </w:rPr>
        <w:t>中的价格</w:t>
      </w:r>
      <w:r w:rsidRPr="00436E5D">
        <w:rPr>
          <w:rFonts w:ascii="宋体" w:hAnsi="宋体" w:hint="eastAsia"/>
          <w:szCs w:val="20"/>
        </w:rPr>
        <w:t>提供相应的服务</w:t>
      </w:r>
      <w:r w:rsidRPr="00436E5D">
        <w:rPr>
          <w:rFonts w:ascii="宋体" w:hAnsi="宋体"/>
          <w:szCs w:val="20"/>
        </w:rPr>
        <w:t>。</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知识产权及使用权</w:t>
      </w:r>
    </w:p>
    <w:p w:rsidR="00302793" w:rsidRPr="00436E5D" w:rsidRDefault="00302793" w:rsidP="00302793">
      <w:pPr>
        <w:numPr>
          <w:ilvl w:val="0"/>
          <w:numId w:val="37"/>
        </w:numPr>
        <w:rPr>
          <w:rFonts w:ascii="宋体" w:hAnsi="宋体" w:cs="Arial"/>
        </w:rPr>
      </w:pPr>
      <w:r w:rsidRPr="00436E5D">
        <w:rPr>
          <w:rFonts w:ascii="宋体" w:hAnsi="宋体" w:cs="Arial" w:hint="eastAsia"/>
        </w:rPr>
        <w:t>买方拥有交付作品中已被</w:t>
      </w:r>
      <w:r w:rsidRPr="00436E5D">
        <w:rPr>
          <w:rFonts w:ascii="宋体" w:hAnsi="宋体" w:cs="Arial"/>
        </w:rPr>
        <w:t>工作说明书</w:t>
      </w:r>
      <w:r w:rsidRPr="00436E5D">
        <w:rPr>
          <w:rFonts w:ascii="宋体" w:hAnsi="宋体" w:cs="Arial" w:hint="eastAsia"/>
        </w:rPr>
        <w:t>确认为“客户作品”的著作权。卖方非经买方同意，不得以任何方式向第三方披露、转让和许可有关的客户作品。卖方有义务协助买方就著作权的申请事项，提供必要的技术和商务支持，除本研发工作需要之外，未得到买方书面许可，卖方不得以任何方式商业性地利用上述客户作品。如卖方违反本条的规定，应按本合同约定赔偿买方的损失。</w:t>
      </w:r>
    </w:p>
    <w:p w:rsidR="00302793" w:rsidRPr="00436E5D" w:rsidRDefault="00302793" w:rsidP="00302793">
      <w:pPr>
        <w:numPr>
          <w:ilvl w:val="0"/>
          <w:numId w:val="37"/>
        </w:numPr>
        <w:rPr>
          <w:rFonts w:ascii="宋体" w:hAnsi="宋体" w:cs="Arial"/>
        </w:rPr>
      </w:pPr>
      <w:r w:rsidRPr="00436E5D">
        <w:rPr>
          <w:rFonts w:ascii="宋体" w:hAnsi="宋体" w:cs="Arial" w:hint="eastAsia"/>
        </w:rPr>
        <w:t>已有作品——对于在签署本协议前或在本项目范围外由</w:t>
      </w:r>
      <w:r w:rsidRPr="00436E5D">
        <w:rPr>
          <w:rFonts w:ascii="宋体" w:hAnsi="宋体" w:cs="Arial"/>
        </w:rPr>
        <w:t>卖方</w:t>
      </w:r>
      <w:r w:rsidRPr="00436E5D">
        <w:rPr>
          <w:rFonts w:ascii="宋体" w:hAnsi="宋体" w:cs="Arial" w:hint="eastAsia"/>
        </w:rPr>
        <w:t>或其关联公司创作或被许可给</w:t>
      </w:r>
      <w:r w:rsidRPr="00436E5D">
        <w:rPr>
          <w:rFonts w:ascii="宋体" w:hAnsi="宋体" w:cs="Arial"/>
        </w:rPr>
        <w:t>卖方</w:t>
      </w:r>
      <w:r w:rsidRPr="00436E5D">
        <w:rPr>
          <w:rFonts w:ascii="宋体" w:hAnsi="宋体" w:cs="Arial" w:hint="eastAsia"/>
        </w:rPr>
        <w:t>或其关联公司的任何作品或软件（无论是书面形式还是机器可读形式）以及对其所作的任何后续修改（“已有作品”），其著作权和其他知识产权仍属于</w:t>
      </w:r>
      <w:r w:rsidRPr="00436E5D">
        <w:rPr>
          <w:rFonts w:ascii="宋体" w:hAnsi="宋体" w:cs="Arial"/>
        </w:rPr>
        <w:t>卖方</w:t>
      </w:r>
      <w:r w:rsidRPr="00436E5D">
        <w:rPr>
          <w:rFonts w:ascii="宋体" w:hAnsi="宋体" w:cs="Arial" w:hint="eastAsia"/>
        </w:rPr>
        <w:t>或其关联公司或第三方。只要已有作品构成任何交付作品的一部分，买方拥有根据下述规定使用此类已有作品的许可。</w:t>
      </w:r>
    </w:p>
    <w:p w:rsidR="00302793" w:rsidRPr="00436E5D" w:rsidRDefault="00302793" w:rsidP="00302793">
      <w:pPr>
        <w:numPr>
          <w:ilvl w:val="0"/>
          <w:numId w:val="37"/>
        </w:numPr>
        <w:rPr>
          <w:rFonts w:ascii="宋体" w:hAnsi="宋体" w:cs="Arial"/>
        </w:rPr>
      </w:pPr>
      <w:r w:rsidRPr="00436E5D">
        <w:rPr>
          <w:rFonts w:ascii="宋体" w:hAnsi="宋体" w:cs="Arial" w:hint="eastAsia"/>
        </w:rPr>
        <w:t>其它交付作品——对于</w:t>
      </w:r>
      <w:r w:rsidRPr="00436E5D">
        <w:rPr>
          <w:rFonts w:ascii="宋体" w:hAnsi="宋体" w:cs="Arial"/>
        </w:rPr>
        <w:t>工作说明书</w:t>
      </w:r>
      <w:r w:rsidRPr="00436E5D">
        <w:rPr>
          <w:rFonts w:ascii="宋体" w:hAnsi="宋体" w:cs="Arial" w:hint="eastAsia"/>
        </w:rPr>
        <w:t>中未确认为客户作品的所有交付作品和根据本协议由</w:t>
      </w:r>
      <w:r w:rsidRPr="00436E5D">
        <w:rPr>
          <w:rFonts w:ascii="宋体" w:hAnsi="宋体" w:cs="Arial"/>
        </w:rPr>
        <w:t>卖方</w:t>
      </w:r>
      <w:r w:rsidRPr="00436E5D">
        <w:rPr>
          <w:rFonts w:ascii="宋体" w:hAnsi="宋体" w:cs="Arial" w:hint="eastAsia"/>
        </w:rPr>
        <w:t>或代表</w:t>
      </w:r>
      <w:r w:rsidRPr="00436E5D">
        <w:rPr>
          <w:rFonts w:ascii="宋体" w:hAnsi="宋体" w:cs="Arial"/>
        </w:rPr>
        <w:t>卖方</w:t>
      </w:r>
      <w:r w:rsidRPr="00436E5D">
        <w:rPr>
          <w:rFonts w:ascii="宋体" w:hAnsi="宋体" w:cs="Arial" w:hint="eastAsia"/>
        </w:rPr>
        <w:t>的第三方单独创作或由双方共同创作的所有其它作品或软件（“其它交付作品”），</w:t>
      </w:r>
      <w:r w:rsidRPr="00436E5D">
        <w:rPr>
          <w:rFonts w:ascii="宋体" w:hAnsi="宋体" w:cs="Arial"/>
        </w:rPr>
        <w:t>卖方</w:t>
      </w:r>
      <w:r w:rsidRPr="00436E5D">
        <w:rPr>
          <w:rFonts w:ascii="宋体" w:hAnsi="宋体" w:cs="Arial" w:hint="eastAsia"/>
        </w:rPr>
        <w:t>或第三方拥有其著作权。买方拥有使用此类其它交付作品（和任何构成客户作品一部分的已有作品）的非专有的、不可转让的永久许</w:t>
      </w:r>
      <w:r w:rsidRPr="00436E5D">
        <w:rPr>
          <w:rFonts w:ascii="宋体" w:hAnsi="宋体" w:cs="Arial" w:hint="eastAsia"/>
        </w:rPr>
        <w:lastRenderedPageBreak/>
        <w:t>可，供买方和其关联公司内部使用，且仅用于它们被交付使用的目的。买方不得向任何第三方提供任何此类其它交付作品（或任何构成客户作品一部分的已有作品）、或其副本。</w:t>
      </w:r>
      <w:r w:rsidRPr="00436E5D">
        <w:rPr>
          <w:rFonts w:ascii="宋体" w:hAnsi="宋体" w:cs="Arial"/>
        </w:rPr>
        <w:t>工作说明书</w:t>
      </w:r>
      <w:r w:rsidRPr="00436E5D">
        <w:rPr>
          <w:rFonts w:ascii="宋体" w:hAnsi="宋体" w:cs="Arial" w:hint="eastAsia"/>
        </w:rPr>
        <w:t>中未确认为客户作品或其它交付作品的任何交付作品均被视为其它交付作品。</w:t>
      </w:r>
    </w:p>
    <w:p w:rsidR="00302793" w:rsidRDefault="00302793" w:rsidP="00302793">
      <w:pPr>
        <w:numPr>
          <w:ilvl w:val="0"/>
          <w:numId w:val="37"/>
        </w:numPr>
        <w:rPr>
          <w:rFonts w:ascii="宋体" w:hAnsi="宋体" w:cs="Arial"/>
        </w:rPr>
      </w:pPr>
      <w:r w:rsidRPr="00436E5D">
        <w:rPr>
          <w:rFonts w:ascii="宋体" w:hAnsi="宋体" w:cs="Arial" w:hint="eastAsia"/>
        </w:rPr>
        <w:t>本合同项下双方的任何权利和义务不因合同双方发生收购、兼并、重组、分立而发生变化。如发生上述情形之一，经对方同意后，本合同项下的权利和义务随之转移至收购、兼并、重组或分立之单位。如买卖双方在本合同项下的各项权利和义务由买卖双方之分立单位分别承受的，经对方同意后，则买卖双方与买卖双方之分立单位分别享有和承担相关权利和义务。</w:t>
      </w:r>
    </w:p>
    <w:p w:rsidR="00302793" w:rsidRPr="00436E5D" w:rsidRDefault="00302793" w:rsidP="00302793">
      <w:pPr>
        <w:rPr>
          <w:rFonts w:ascii="宋体" w:hAnsi="宋体" w:cs="Arial"/>
        </w:rPr>
      </w:pPr>
      <w:r w:rsidRPr="002E674E">
        <w:rPr>
          <w:rFonts w:ascii="宋体" w:hAnsi="宋体" w:cs="Arial" w:hint="eastAsia"/>
        </w:rPr>
        <w:t>5）</w:t>
      </w:r>
      <w:r w:rsidRPr="002E674E">
        <w:rPr>
          <w:rFonts w:ascii="宋体" w:hAnsi="宋体" w:cs="Arial"/>
        </w:rPr>
        <w:t>项目中产生的科技项目成果和专利知识产权归招标方所有。</w:t>
      </w:r>
    </w:p>
    <w:p w:rsidR="00302793" w:rsidRPr="00436E5D" w:rsidRDefault="00302793" w:rsidP="00302793">
      <w:pPr>
        <w:pStyle w:val="32"/>
        <w:numPr>
          <w:ilvl w:val="0"/>
          <w:numId w:val="31"/>
        </w:numPr>
        <w:rPr>
          <w:rFonts w:ascii="宋体" w:hAnsi="宋体" w:cs="Arial"/>
          <w:kern w:val="2"/>
          <w:sz w:val="36"/>
          <w:szCs w:val="36"/>
        </w:rPr>
      </w:pPr>
      <w:bookmarkStart w:id="160" w:name="_Toc385424608"/>
      <w:r w:rsidRPr="00436E5D">
        <w:rPr>
          <w:rFonts w:ascii="宋体" w:hAnsi="宋体" w:cs="Arial" w:hint="eastAsia"/>
          <w:kern w:val="2"/>
          <w:sz w:val="36"/>
          <w:szCs w:val="36"/>
        </w:rPr>
        <w:t>保密</w:t>
      </w:r>
      <w:bookmarkEnd w:id="160"/>
    </w:p>
    <w:p w:rsidR="00302793" w:rsidRPr="00436E5D" w:rsidRDefault="00302793" w:rsidP="00302793">
      <w:pPr>
        <w:ind w:firstLineChars="200" w:firstLine="480"/>
        <w:rPr>
          <w:rFonts w:ascii="宋体" w:hAnsi="宋体" w:cs="Arial"/>
        </w:rPr>
      </w:pPr>
      <w:r w:rsidRPr="00436E5D">
        <w:rPr>
          <w:rFonts w:ascii="宋体" w:hAnsi="宋体" w:cs="Arial" w:hint="eastAsia"/>
        </w:rPr>
        <w:t>双方应该承担保密义务，以签订的保密协议(见附件1)为准。</w:t>
      </w:r>
    </w:p>
    <w:p w:rsidR="00302793" w:rsidRPr="00436E5D" w:rsidRDefault="00302793" w:rsidP="00302793">
      <w:pPr>
        <w:pStyle w:val="32"/>
        <w:numPr>
          <w:ilvl w:val="0"/>
          <w:numId w:val="31"/>
        </w:numPr>
        <w:rPr>
          <w:rFonts w:ascii="宋体" w:hAnsi="宋体" w:cs="Arial"/>
          <w:kern w:val="2"/>
          <w:sz w:val="36"/>
          <w:szCs w:val="36"/>
        </w:rPr>
      </w:pPr>
      <w:bookmarkStart w:id="161" w:name="OLE_LINK34"/>
      <w:bookmarkStart w:id="162" w:name="OLE_LINK35"/>
      <w:bookmarkStart w:id="163" w:name="OLE_LINK36"/>
      <w:r w:rsidRPr="00436E5D">
        <w:rPr>
          <w:rFonts w:ascii="宋体" w:hAnsi="宋体" w:cs="Arial" w:hint="eastAsia"/>
          <w:kern w:val="2"/>
          <w:sz w:val="36"/>
          <w:szCs w:val="36"/>
        </w:rPr>
        <w:t>价格与付款方式</w:t>
      </w:r>
      <w:bookmarkEnd w:id="161"/>
      <w:bookmarkEnd w:id="162"/>
      <w:bookmarkEnd w:id="163"/>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.1</w:t>
      </w:r>
      <w:r w:rsidRPr="00436E5D">
        <w:rPr>
          <w:rFonts w:ascii="宋体" w:hAnsi="宋体" w:cs="Arial" w:hint="eastAsia"/>
        </w:rPr>
        <w:t>价格</w:t>
      </w:r>
    </w:p>
    <w:p w:rsidR="00302793" w:rsidRPr="00436E5D" w:rsidRDefault="00302793" w:rsidP="00302793">
      <w:pPr>
        <w:ind w:firstLineChars="200" w:firstLine="480"/>
        <w:rPr>
          <w:rFonts w:ascii="宋体" w:hAnsi="宋体" w:cs="Arial"/>
        </w:rPr>
      </w:pPr>
      <w:bookmarkStart w:id="164" w:name="OLE_LINK40"/>
      <w:bookmarkStart w:id="165" w:name="OLE_LINK41"/>
      <w:bookmarkStart w:id="166" w:name="OLE_LINK42"/>
      <w:r w:rsidRPr="00436E5D">
        <w:rPr>
          <w:rFonts w:ascii="宋体" w:hAnsi="宋体" w:cs="Arial" w:hint="eastAsia"/>
        </w:rPr>
        <w:t>本合同固定总价为</w:t>
      </w:r>
      <w:r w:rsidRPr="00436E5D">
        <w:rPr>
          <w:rFonts w:ascii="宋体" w:hAnsi="宋体" w:cs="Arial"/>
        </w:rPr>
        <w:t>______</w:t>
      </w:r>
      <w:r w:rsidRPr="00436E5D">
        <w:rPr>
          <w:rFonts w:ascii="宋体" w:hAnsi="宋体" w:cs="Arial" w:hint="eastAsia"/>
        </w:rPr>
        <w:t>人民币，大写金额：_</w:t>
      </w:r>
      <w:r w:rsidRPr="00436E5D">
        <w:rPr>
          <w:rFonts w:ascii="宋体" w:hAnsi="宋体" w:cs="Arial"/>
        </w:rPr>
        <w:t>________</w:t>
      </w:r>
      <w:r w:rsidRPr="00436E5D">
        <w:rPr>
          <w:rFonts w:ascii="宋体" w:hAnsi="宋体" w:cs="Arial" w:hint="eastAsia"/>
        </w:rPr>
        <w:t>人民币 。</w:t>
      </w:r>
      <w:bookmarkEnd w:id="164"/>
      <w:bookmarkEnd w:id="165"/>
      <w:bookmarkEnd w:id="166"/>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w:t>
      </w:r>
      <w:r w:rsidRPr="00436E5D">
        <w:rPr>
          <w:rFonts w:ascii="宋体" w:hAnsi="宋体" w:cs="Arial" w:hint="eastAsia"/>
          <w:b/>
        </w:rPr>
        <w:t>2</w:t>
      </w:r>
      <w:r w:rsidRPr="00436E5D">
        <w:rPr>
          <w:rFonts w:ascii="宋体" w:hAnsi="宋体" w:cs="Arial" w:hint="eastAsia"/>
        </w:rPr>
        <w:t>付款方式</w:t>
      </w:r>
    </w:p>
    <w:p w:rsidR="00302793" w:rsidRPr="00436E5D" w:rsidRDefault="00302793" w:rsidP="00302793">
      <w:pPr>
        <w:ind w:firstLineChars="200" w:firstLine="480"/>
        <w:rPr>
          <w:rFonts w:ascii="宋体" w:hAnsi="宋体" w:cs="Arial"/>
        </w:rPr>
      </w:pPr>
      <w:r w:rsidRPr="00436E5D">
        <w:rPr>
          <w:rFonts w:ascii="宋体" w:hAnsi="宋体" w:cs="Arial" w:hint="eastAsia"/>
        </w:rPr>
        <w:t>依据本合同，由买方支付给卖方；买方有责任与义务确保款项的按时支付。</w:t>
      </w:r>
    </w:p>
    <w:p w:rsidR="00302793" w:rsidRPr="00436E5D" w:rsidRDefault="00302793" w:rsidP="00302793">
      <w:pPr>
        <w:ind w:firstLineChars="200" w:firstLine="480"/>
        <w:rPr>
          <w:rFonts w:ascii="宋体" w:hAnsi="宋体" w:cs="Arial"/>
        </w:rPr>
      </w:pPr>
      <w:r w:rsidRPr="00436E5D">
        <w:rPr>
          <w:rFonts w:ascii="宋体" w:hAnsi="宋体" w:cs="Arial" w:hint="eastAsia"/>
        </w:rPr>
        <w:t>付款——卖方将按照支付方式中的付款条件开具付款通知。应付款项在买方指定的付款单位收到合法付款通知与</w:t>
      </w:r>
      <w:r>
        <w:rPr>
          <w:rFonts w:ascii="宋体" w:hAnsi="宋体" w:cs="Arial" w:hint="eastAsia"/>
        </w:rPr>
        <w:t>增值税专用</w:t>
      </w:r>
      <w:r w:rsidRPr="00436E5D">
        <w:rPr>
          <w:rFonts w:ascii="宋体" w:hAnsi="宋体" w:cs="Arial" w:hint="eastAsia"/>
        </w:rPr>
        <w:t>发票，且验收无误后，予以支付。</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856"/>
        <w:gridCol w:w="1087"/>
        <w:gridCol w:w="1701"/>
        <w:gridCol w:w="3402"/>
      </w:tblGrid>
      <w:tr w:rsidR="00302793" w:rsidRPr="00436E5D" w:rsidTr="00AE3670">
        <w:trPr>
          <w:trHeight w:val="647"/>
          <w:tblHeader/>
        </w:trPr>
        <w:tc>
          <w:tcPr>
            <w:tcW w:w="1856"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付款阶段</w:t>
            </w:r>
          </w:p>
        </w:tc>
        <w:tc>
          <w:tcPr>
            <w:tcW w:w="1087"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付款比例</w:t>
            </w:r>
          </w:p>
        </w:tc>
        <w:tc>
          <w:tcPr>
            <w:tcW w:w="1701"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含税金额（人民币元）</w:t>
            </w:r>
          </w:p>
        </w:tc>
        <w:tc>
          <w:tcPr>
            <w:tcW w:w="3402"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Default="00302793" w:rsidP="00AE3670">
            <w:pPr>
              <w:spacing w:line="0" w:lineRule="atLeast"/>
              <w:ind w:rightChars="174" w:right="418"/>
              <w:jc w:val="center"/>
              <w:rPr>
                <w:rFonts w:ascii="Arial" w:hAnsi="Arial" w:cs="Arial"/>
                <w:b/>
              </w:rPr>
            </w:pPr>
            <w:r>
              <w:rPr>
                <w:rFonts w:ascii="Arial" w:hAnsi="Arial" w:cs="Arial"/>
                <w:b/>
              </w:rPr>
              <w:t>付款时间</w:t>
            </w:r>
          </w:p>
        </w:tc>
      </w:tr>
      <w:tr w:rsidR="00302793" w:rsidRPr="00436E5D" w:rsidTr="00AE3670">
        <w:trPr>
          <w:trHeight w:val="309"/>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合同生效</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hint="eastAsia"/>
              </w:rPr>
              <w:t>40</w:t>
            </w:r>
            <w:r>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ind w:firstLineChars="450" w:firstLine="1080"/>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szCs w:val="21"/>
              </w:rPr>
              <w:t>合同生效后</w:t>
            </w:r>
            <w:r>
              <w:rPr>
                <w:rFonts w:ascii="Arial" w:hAnsi="Arial" w:cs="Arial"/>
                <w:szCs w:val="21"/>
              </w:rPr>
              <w:t>20</w:t>
            </w:r>
            <w:r>
              <w:rPr>
                <w:rFonts w:ascii="Arial" w:hAnsi="Arial" w:cs="Arial"/>
                <w:szCs w:val="21"/>
              </w:rPr>
              <w:t>个工作日</w:t>
            </w:r>
          </w:p>
        </w:tc>
      </w:tr>
      <w:tr w:rsidR="00302793" w:rsidRPr="00436E5D" w:rsidTr="00AE3670">
        <w:trPr>
          <w:trHeight w:val="323"/>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初步验收</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hint="eastAsia"/>
              </w:rPr>
              <w:t>20</w:t>
            </w:r>
            <w:r>
              <w:rPr>
                <w:rFonts w:ascii="Arial" w:hAnsi="Arial" w:cs="Arial"/>
              </w:rPr>
              <w:t>%</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rPr>
              <w:t>初步验收后</w:t>
            </w:r>
            <w:r>
              <w:rPr>
                <w:rFonts w:ascii="Arial" w:hAnsi="Arial" w:cs="Arial"/>
              </w:rPr>
              <w:t>20</w:t>
            </w:r>
            <w:r>
              <w:rPr>
                <w:rFonts w:ascii="Arial" w:hAnsi="Arial" w:cs="Arial"/>
              </w:rPr>
              <w:t>个工作日</w:t>
            </w:r>
          </w:p>
        </w:tc>
      </w:tr>
      <w:tr w:rsidR="00302793" w:rsidRPr="00436E5D" w:rsidTr="00AE3670">
        <w:trPr>
          <w:trHeight w:val="323"/>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最终验收</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rPr>
              <w:t>30%</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CB127C" w:rsidP="00AE3670">
            <w:pPr>
              <w:spacing w:line="0" w:lineRule="atLeast"/>
              <w:jc w:val="left"/>
              <w:rPr>
                <w:rFonts w:ascii="Arial" w:hAnsi="Arial" w:cs="Arial"/>
              </w:rPr>
            </w:pPr>
            <w:r>
              <w:rPr>
                <w:rFonts w:ascii="Arial" w:hAnsi="Arial" w:cs="Arial" w:hint="eastAsia"/>
              </w:rPr>
              <w:t>科技</w:t>
            </w:r>
            <w:r>
              <w:rPr>
                <w:rFonts w:ascii="Arial" w:hAnsi="Arial" w:cs="Arial"/>
              </w:rPr>
              <w:t>项目结题后</w:t>
            </w:r>
            <w:r w:rsidR="00302793">
              <w:rPr>
                <w:rFonts w:ascii="Arial" w:hAnsi="Arial" w:cs="Arial"/>
              </w:rPr>
              <w:t>20</w:t>
            </w:r>
            <w:r w:rsidR="00302793">
              <w:rPr>
                <w:rFonts w:ascii="Arial" w:hAnsi="Arial" w:cs="Arial"/>
              </w:rPr>
              <w:t>个工作日</w:t>
            </w:r>
          </w:p>
        </w:tc>
      </w:tr>
      <w:tr w:rsidR="00302793" w:rsidRPr="00436E5D" w:rsidTr="00AE3670">
        <w:trPr>
          <w:trHeight w:val="1294"/>
        </w:trPr>
        <w:tc>
          <w:tcPr>
            <w:tcW w:w="1856"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hint="eastAsia"/>
                <w:b/>
              </w:rPr>
              <w:t>整体</w:t>
            </w:r>
            <w:r>
              <w:rPr>
                <w:rFonts w:ascii="Arial" w:hAnsi="Arial" w:cs="Arial"/>
                <w:b/>
              </w:rPr>
              <w:t>结束</w:t>
            </w:r>
          </w:p>
          <w:p w:rsidR="00302793" w:rsidRDefault="00302793" w:rsidP="00AE3670">
            <w:pPr>
              <w:spacing w:line="0" w:lineRule="atLeast"/>
              <w:jc w:val="center"/>
              <w:rPr>
                <w:rFonts w:ascii="Arial" w:hAnsi="Arial" w:cs="Arial"/>
                <w:b/>
              </w:rPr>
            </w:pPr>
            <w:r>
              <w:rPr>
                <w:rFonts w:ascii="Arial" w:hAnsi="Arial" w:cs="Arial" w:hint="eastAsia"/>
                <w:b/>
              </w:rPr>
              <w:t>（发明专利取得授权、且论文期刊完成发刊）</w:t>
            </w:r>
          </w:p>
        </w:tc>
        <w:tc>
          <w:tcPr>
            <w:tcW w:w="108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rPr>
              <w:t>10%</w:t>
            </w:r>
          </w:p>
        </w:tc>
        <w:tc>
          <w:tcPr>
            <w:tcW w:w="1701" w:type="dxa"/>
            <w:tcBorders>
              <w:top w:val="single" w:sz="4" w:space="0" w:color="auto"/>
              <w:left w:val="single" w:sz="4" w:space="0" w:color="auto"/>
              <w:bottom w:val="single" w:sz="4" w:space="0" w:color="auto"/>
              <w:right w:val="single" w:sz="4" w:space="0" w:color="auto"/>
            </w:tcBorders>
            <w:vAlign w:val="center"/>
          </w:tcPr>
          <w:p w:rsidR="00302793" w:rsidRPr="00436E5D" w:rsidRDefault="00302793" w:rsidP="00AE3670">
            <w:pPr>
              <w:spacing w:line="0" w:lineRule="atLeast"/>
              <w:jc w:val="center"/>
              <w:rPr>
                <w:rFonts w:ascii="Arial" w:hAnsi="Arial" w:cs="Arial"/>
              </w:rPr>
            </w:pPr>
          </w:p>
        </w:tc>
        <w:tc>
          <w:tcPr>
            <w:tcW w:w="3402"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hint="eastAsia"/>
              </w:rPr>
              <w:t>取得全部</w:t>
            </w:r>
            <w:r>
              <w:rPr>
                <w:rFonts w:ascii="Arial" w:hAnsi="Arial" w:cs="Arial"/>
              </w:rPr>
              <w:t>成果后</w:t>
            </w:r>
            <w:r>
              <w:rPr>
                <w:rFonts w:ascii="Arial" w:hAnsi="Arial" w:cs="Arial"/>
              </w:rPr>
              <w:t>20</w:t>
            </w:r>
            <w:r>
              <w:rPr>
                <w:rFonts w:ascii="Arial" w:hAnsi="Arial" w:cs="Arial"/>
              </w:rPr>
              <w:t>个工作日</w:t>
            </w:r>
          </w:p>
        </w:tc>
      </w:tr>
    </w:tbl>
    <w:p w:rsidR="00302793" w:rsidRPr="00436E5D" w:rsidRDefault="00302793" w:rsidP="00302793">
      <w:pPr>
        <w:pStyle w:val="32"/>
        <w:numPr>
          <w:ilvl w:val="0"/>
          <w:numId w:val="31"/>
        </w:numPr>
        <w:rPr>
          <w:rFonts w:ascii="宋体" w:hAnsi="宋体" w:cs="Arial"/>
          <w:kern w:val="2"/>
          <w:sz w:val="36"/>
          <w:szCs w:val="36"/>
        </w:rPr>
      </w:pPr>
      <w:bookmarkStart w:id="167" w:name="_Toc385424610"/>
      <w:r w:rsidRPr="00436E5D">
        <w:rPr>
          <w:rFonts w:ascii="宋体" w:hAnsi="宋体" w:cs="Arial" w:hint="eastAsia"/>
          <w:kern w:val="2"/>
          <w:sz w:val="36"/>
          <w:szCs w:val="36"/>
        </w:rPr>
        <w:t>保证与免责</w:t>
      </w:r>
      <w:bookmarkEnd w:id="167"/>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w:t>
      </w:r>
      <w:r w:rsidRPr="00436E5D">
        <w:rPr>
          <w:rFonts w:ascii="宋体" w:hAnsi="宋体" w:cs="Arial" w:hint="eastAsia"/>
        </w:rPr>
        <w:t>卖方保证</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.1.1</w:t>
      </w:r>
      <w:r w:rsidRPr="00436E5D">
        <w:rPr>
          <w:rFonts w:ascii="宋体" w:hAnsi="宋体" w:cs="Arial" w:hint="eastAsia"/>
        </w:rPr>
        <w:t>法人地位</w:t>
      </w:r>
    </w:p>
    <w:p w:rsidR="00302793" w:rsidRPr="00436E5D" w:rsidRDefault="00302793" w:rsidP="00302793">
      <w:pPr>
        <w:ind w:firstLineChars="200" w:firstLine="480"/>
        <w:rPr>
          <w:rFonts w:ascii="宋体" w:hAnsi="宋体" w:cs="Arial"/>
        </w:rPr>
      </w:pPr>
      <w:r w:rsidRPr="00436E5D">
        <w:rPr>
          <w:rFonts w:ascii="宋体" w:hAnsi="宋体" w:cs="Arial" w:hint="eastAsia"/>
        </w:rPr>
        <w:lastRenderedPageBreak/>
        <w:t>卖方是一家依据中国法律设立，合法经营并具有良好信誉的公司。具有合法的权利能力签署和履行本合同项下的义务。</w:t>
      </w:r>
    </w:p>
    <w:p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b/>
        </w:rPr>
        <w:t xml:space="preserve">.1.2 </w:t>
      </w:r>
      <w:r w:rsidRPr="00436E5D">
        <w:rPr>
          <w:rFonts w:ascii="宋体" w:hAnsi="宋体" w:cs="Arial" w:hint="eastAsia"/>
        </w:rPr>
        <w:t>利益冲突</w:t>
      </w:r>
    </w:p>
    <w:p w:rsidR="00302793" w:rsidRPr="00436E5D" w:rsidRDefault="00302793" w:rsidP="00302793">
      <w:pPr>
        <w:ind w:firstLineChars="200" w:firstLine="480"/>
        <w:rPr>
          <w:rFonts w:ascii="宋体" w:hAnsi="宋体" w:cs="Arial"/>
        </w:rPr>
      </w:pPr>
      <w:r w:rsidRPr="00436E5D">
        <w:rPr>
          <w:rFonts w:ascii="宋体" w:hAnsi="宋体" w:cs="Arial" w:hint="eastAsia"/>
        </w:rPr>
        <w:t>卖方签署和履行本合同或与本合同相关的文件将不会</w:t>
      </w:r>
    </w:p>
    <w:p w:rsidR="00302793" w:rsidRPr="00436E5D" w:rsidRDefault="00302793" w:rsidP="00302793">
      <w:pPr>
        <w:ind w:firstLineChars="200" w:firstLine="480"/>
        <w:rPr>
          <w:rFonts w:ascii="宋体" w:hAnsi="宋体" w:cs="Arial"/>
        </w:rPr>
      </w:pPr>
      <w:r w:rsidRPr="00436E5D">
        <w:rPr>
          <w:rFonts w:ascii="宋体" w:hAnsi="宋体" w:cs="Arial" w:hint="eastAsia"/>
        </w:rPr>
        <w:t>1）与卖方的章程或其他适用于卖方的法律法规或判决相冲突；</w:t>
      </w:r>
    </w:p>
    <w:p w:rsidR="00302793" w:rsidRPr="00436E5D" w:rsidRDefault="00302793" w:rsidP="00302793">
      <w:pPr>
        <w:ind w:firstLineChars="200" w:firstLine="480"/>
        <w:rPr>
          <w:rFonts w:ascii="宋体" w:hAnsi="宋体" w:cs="Arial"/>
        </w:rPr>
      </w:pPr>
      <w:r w:rsidRPr="00436E5D">
        <w:rPr>
          <w:rFonts w:ascii="宋体" w:hAnsi="宋体" w:cs="Arial"/>
        </w:rPr>
        <w:t>2</w:t>
      </w:r>
      <w:r w:rsidRPr="00436E5D">
        <w:rPr>
          <w:rFonts w:ascii="宋体" w:hAnsi="宋体" w:cs="Arial" w:hint="eastAsia"/>
        </w:rPr>
        <w:t>）与卖方同第三方所签署的任何法律文件如保证协议、承诺、合同等规定的义务相冲突或导致任何违约，或使卖方的权利受到约束。</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.1.3</w:t>
      </w:r>
      <w:r w:rsidRPr="00436E5D">
        <w:rPr>
          <w:rFonts w:ascii="宋体" w:hAnsi="宋体" w:cs="Arial" w:hint="eastAsia"/>
        </w:rPr>
        <w:t>义务和许可权</w:t>
      </w:r>
    </w:p>
    <w:p w:rsidR="00302793" w:rsidRPr="00436E5D" w:rsidRDefault="00302793" w:rsidP="00302793">
      <w:pPr>
        <w:ind w:firstLineChars="200" w:firstLine="480"/>
        <w:rPr>
          <w:rFonts w:ascii="宋体" w:hAnsi="宋体" w:cs="Arial"/>
        </w:rPr>
      </w:pPr>
      <w:r w:rsidRPr="00436E5D">
        <w:rPr>
          <w:rFonts w:ascii="宋体" w:hAnsi="宋体" w:cs="Arial" w:hint="eastAsia"/>
        </w:rPr>
        <w:t>卖方履行本合同项下的义务。拥有合法授予买方使用相应交付作品的许可权。</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.1.4</w:t>
      </w:r>
      <w:r w:rsidRPr="00436E5D">
        <w:rPr>
          <w:rFonts w:ascii="宋体" w:hAnsi="宋体" w:cs="Arial" w:hint="eastAsia"/>
        </w:rPr>
        <w:t xml:space="preserve"> 侵权与被诉</w:t>
      </w:r>
    </w:p>
    <w:p w:rsidR="00302793" w:rsidRPr="00436E5D" w:rsidRDefault="00302793" w:rsidP="00302793">
      <w:pPr>
        <w:numPr>
          <w:ilvl w:val="0"/>
          <w:numId w:val="38"/>
        </w:numPr>
        <w:rPr>
          <w:rFonts w:ascii="宋体" w:hAnsi="宋体" w:cs="Arial"/>
        </w:rPr>
      </w:pPr>
      <w:r w:rsidRPr="00436E5D">
        <w:rPr>
          <w:rFonts w:ascii="宋体" w:hAnsi="宋体" w:cs="Arial" w:hint="eastAsia"/>
        </w:rPr>
        <w:t>如第三方声称卖方提供给买方的交付作品侵犯该方的专利或著作权，卖方将自费就上述权利主张为买方辩护，并支付法院最终裁定的或经卖方同意的和解中包括的一切费用、损害赔偿金和律师费，条件是买方：</w:t>
      </w:r>
    </w:p>
    <w:p w:rsidR="00302793" w:rsidRPr="00436E5D" w:rsidRDefault="00302793" w:rsidP="00302793">
      <w:pPr>
        <w:numPr>
          <w:ilvl w:val="0"/>
          <w:numId w:val="39"/>
        </w:numPr>
        <w:rPr>
          <w:rFonts w:ascii="宋体" w:hAnsi="宋体" w:cs="Arial"/>
        </w:rPr>
      </w:pPr>
      <w:r w:rsidRPr="00436E5D">
        <w:rPr>
          <w:rFonts w:ascii="宋体" w:hAnsi="宋体" w:cs="Arial" w:hint="eastAsia"/>
        </w:rPr>
        <w:t>就权利主张立即书面通知卖方；</w:t>
      </w:r>
    </w:p>
    <w:p w:rsidR="00302793" w:rsidRPr="00436E5D" w:rsidRDefault="00302793" w:rsidP="00302793">
      <w:pPr>
        <w:numPr>
          <w:ilvl w:val="0"/>
          <w:numId w:val="39"/>
        </w:numPr>
        <w:rPr>
          <w:rFonts w:ascii="宋体" w:hAnsi="宋体" w:cs="Arial"/>
        </w:rPr>
      </w:pPr>
      <w:r w:rsidRPr="00436E5D">
        <w:rPr>
          <w:rFonts w:ascii="宋体" w:hAnsi="宋体" w:cs="Arial" w:hint="eastAsia"/>
        </w:rPr>
        <w:t>容许卖方在辩护及任何有关的和解谈判中具有控制权并与卖方合作。</w:t>
      </w:r>
    </w:p>
    <w:p w:rsidR="00302793" w:rsidRPr="00436E5D" w:rsidRDefault="00302793" w:rsidP="00302793">
      <w:pPr>
        <w:numPr>
          <w:ilvl w:val="0"/>
          <w:numId w:val="38"/>
        </w:numPr>
        <w:rPr>
          <w:rFonts w:ascii="宋体" w:hAnsi="宋体" w:cs="Arial"/>
        </w:rPr>
      </w:pPr>
      <w:r w:rsidRPr="00436E5D">
        <w:rPr>
          <w:rFonts w:ascii="宋体" w:hAnsi="宋体" w:cs="Arial" w:hint="eastAsia"/>
        </w:rPr>
        <w:t>如果他人已提出</w:t>
      </w:r>
      <w:proofErr w:type="gramStart"/>
      <w:r w:rsidRPr="00436E5D">
        <w:rPr>
          <w:rFonts w:ascii="宋体" w:hAnsi="宋体" w:cs="Arial" w:hint="eastAsia"/>
        </w:rPr>
        <w:t>或看来</w:t>
      </w:r>
      <w:proofErr w:type="gramEnd"/>
      <w:r w:rsidRPr="00436E5D">
        <w:rPr>
          <w:rFonts w:ascii="宋体" w:hAnsi="宋体" w:cs="Arial" w:hint="eastAsia"/>
        </w:rPr>
        <w:t>很可能提出上述权利主张，买方同意准许卖方为买方继续使用交付作品取得授权，或修改交付作品，或以至少功能上相等的交付作品替换。如果卖方认为无法合理提供上述可供选择的做法，买方同意在卖方书面要求时退回交付作品，卖方则会给予买方就交付作品的创作支付给卖方的金额。</w:t>
      </w:r>
    </w:p>
    <w:p w:rsidR="00302793" w:rsidRPr="00436E5D" w:rsidRDefault="00302793" w:rsidP="00302793">
      <w:pPr>
        <w:ind w:firstLineChars="200" w:firstLine="480"/>
        <w:rPr>
          <w:rFonts w:ascii="宋体" w:hAnsi="宋体" w:cs="Arial"/>
        </w:rPr>
      </w:pPr>
      <w:r w:rsidRPr="00436E5D">
        <w:rPr>
          <w:rFonts w:ascii="宋体" w:hAnsi="宋体" w:cs="Arial" w:hint="eastAsia"/>
        </w:rPr>
        <w:t>以上为卖方就侵权指控须对买方承担的全部义务。</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.1.5</w:t>
      </w:r>
      <w:r w:rsidRPr="00436E5D">
        <w:rPr>
          <w:rFonts w:ascii="宋体" w:hAnsi="宋体" w:cs="Arial" w:hint="eastAsia"/>
        </w:rPr>
        <w:t xml:space="preserve"> 合法软件</w:t>
      </w:r>
    </w:p>
    <w:p w:rsidR="00302793" w:rsidRPr="00436E5D" w:rsidRDefault="00302793" w:rsidP="00302793">
      <w:pPr>
        <w:ind w:firstLineChars="200" w:firstLine="480"/>
        <w:rPr>
          <w:rFonts w:ascii="宋体" w:hAnsi="宋体" w:cs="Arial"/>
        </w:rPr>
      </w:pPr>
      <w:r w:rsidRPr="00436E5D">
        <w:rPr>
          <w:rFonts w:ascii="宋体" w:hAnsi="宋体" w:cs="Arial" w:hint="eastAsia"/>
        </w:rPr>
        <w:t>卖方所开发的软件必须符合国家有关软件产品方面的规定和软件标准规范。</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.1.6</w:t>
      </w:r>
      <w:r w:rsidRPr="00436E5D">
        <w:rPr>
          <w:rFonts w:ascii="宋体" w:hAnsi="宋体" w:cs="Arial" w:hint="eastAsia"/>
        </w:rPr>
        <w:t xml:space="preserve"> 系统妨碍</w:t>
      </w:r>
    </w:p>
    <w:p w:rsidR="00302793" w:rsidRPr="00436E5D" w:rsidRDefault="00302793" w:rsidP="00302793">
      <w:pPr>
        <w:ind w:firstLineChars="200" w:firstLine="480"/>
        <w:rPr>
          <w:rFonts w:ascii="宋体" w:hAnsi="宋体" w:cs="Arial"/>
        </w:rPr>
      </w:pPr>
      <w:r w:rsidRPr="00436E5D">
        <w:rPr>
          <w:rFonts w:ascii="宋体" w:hAnsi="宋体" w:cs="Arial" w:hint="eastAsia"/>
        </w:rPr>
        <w:t>在卖方所交付的软件系统中，在交付时不含任何已知的可以自动终止或妨碍系统运作的软件或</w:t>
      </w:r>
      <w:r w:rsidRPr="00436E5D">
        <w:rPr>
          <w:rFonts w:ascii="宋体" w:hAnsi="宋体" w:cs="Arial"/>
        </w:rPr>
        <w:t>程序</w:t>
      </w:r>
      <w:r w:rsidRPr="00436E5D">
        <w:rPr>
          <w:rFonts w:ascii="宋体" w:hAnsi="宋体" w:cs="Arial" w:hint="eastAsia"/>
        </w:rPr>
        <w:t xml:space="preserve">。 </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.1.7</w:t>
      </w:r>
      <w:r w:rsidRPr="00436E5D">
        <w:rPr>
          <w:rFonts w:ascii="宋体" w:hAnsi="宋体" w:cs="Arial" w:hint="eastAsia"/>
        </w:rPr>
        <w:t xml:space="preserve"> 使用软件</w:t>
      </w:r>
    </w:p>
    <w:p w:rsidR="00302793" w:rsidRPr="00436E5D" w:rsidRDefault="00302793" w:rsidP="00302793">
      <w:pPr>
        <w:ind w:firstLineChars="200" w:firstLine="480"/>
        <w:rPr>
          <w:rFonts w:ascii="宋体" w:hAnsi="宋体" w:cs="Arial"/>
        </w:rPr>
      </w:pPr>
      <w:r w:rsidRPr="00436E5D">
        <w:rPr>
          <w:rFonts w:ascii="宋体" w:hAnsi="宋体" w:cs="Arial" w:hint="eastAsia"/>
        </w:rPr>
        <w:t>如卖方所交付和许可买方使用的卖方拥有知识产权的软件，需经国家有关部门登记、备案、审批或许可的，卖方应保证所提供的软件已完成了上述手续。</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2  </w:t>
      </w:r>
      <w:r w:rsidRPr="00436E5D">
        <w:rPr>
          <w:rFonts w:ascii="宋体" w:hAnsi="宋体" w:cs="Arial" w:hint="eastAsia"/>
        </w:rPr>
        <w:t>买方保证</w:t>
      </w:r>
    </w:p>
    <w:p w:rsidR="00302793" w:rsidRPr="00436E5D" w:rsidRDefault="00302793" w:rsidP="00302793">
      <w:pPr>
        <w:rPr>
          <w:rFonts w:ascii="宋体" w:hAnsi="宋体" w:cs="Arial"/>
          <w:b/>
        </w:rPr>
      </w:pPr>
      <w:r w:rsidRPr="00436E5D">
        <w:rPr>
          <w:rFonts w:ascii="宋体" w:hAnsi="宋体" w:cs="Arial" w:hint="eastAsia"/>
          <w:b/>
        </w:rPr>
        <w:lastRenderedPageBreak/>
        <w:t>12</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法人地位</w:t>
      </w:r>
    </w:p>
    <w:p w:rsidR="00302793" w:rsidRPr="00436E5D" w:rsidRDefault="00302793" w:rsidP="00302793">
      <w:pPr>
        <w:ind w:firstLineChars="200" w:firstLine="480"/>
        <w:rPr>
          <w:rFonts w:ascii="宋体" w:hAnsi="宋体" w:cs="Arial"/>
        </w:rPr>
      </w:pPr>
      <w:r w:rsidRPr="00436E5D">
        <w:rPr>
          <w:rFonts w:ascii="宋体" w:hAnsi="宋体" w:cs="Arial" w:hint="eastAsia"/>
        </w:rPr>
        <w:t>买方具有合法的权利缔结本合同。一家依据中国法律设立，合法经营并具有良好信誉的公司，具有合法的权利能力签署并履行本合同项下的义务。</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 xml:space="preserve"> 利益冲突</w:t>
      </w:r>
    </w:p>
    <w:p w:rsidR="00302793" w:rsidRPr="00436E5D" w:rsidRDefault="00302793" w:rsidP="00302793">
      <w:pPr>
        <w:ind w:firstLineChars="200" w:firstLine="480"/>
        <w:rPr>
          <w:rFonts w:ascii="宋体" w:hAnsi="宋体" w:cs="Arial"/>
        </w:rPr>
      </w:pPr>
      <w:r w:rsidRPr="00436E5D">
        <w:rPr>
          <w:rFonts w:ascii="宋体" w:hAnsi="宋体" w:cs="Arial" w:hint="eastAsia"/>
        </w:rPr>
        <w:t>买方签署和履行本合同或与本合同相关的文件将不会</w:t>
      </w:r>
    </w:p>
    <w:p w:rsidR="00302793" w:rsidRPr="00436E5D" w:rsidRDefault="00302793" w:rsidP="00302793">
      <w:pPr>
        <w:rPr>
          <w:rFonts w:ascii="宋体" w:hAnsi="宋体" w:cs="Arial"/>
        </w:rPr>
      </w:pPr>
      <w:r w:rsidRPr="00436E5D">
        <w:rPr>
          <w:rFonts w:ascii="宋体" w:hAnsi="宋体" w:cs="Arial"/>
        </w:rPr>
        <w:t>1</w:t>
      </w:r>
      <w:r w:rsidRPr="00436E5D">
        <w:rPr>
          <w:rFonts w:ascii="宋体" w:hAnsi="宋体" w:cs="Arial" w:hint="eastAsia"/>
        </w:rPr>
        <w:t>） 与买方的章程或其他适用于买方的法律法规或判决等相冲突；</w:t>
      </w:r>
    </w:p>
    <w:p w:rsidR="00302793" w:rsidRPr="00436E5D" w:rsidRDefault="00302793" w:rsidP="00302793">
      <w:pPr>
        <w:ind w:left="480" w:hangingChars="200" w:hanging="480"/>
        <w:rPr>
          <w:rFonts w:ascii="宋体" w:hAnsi="宋体" w:cs="Arial"/>
        </w:rPr>
      </w:pPr>
      <w:r w:rsidRPr="00436E5D">
        <w:rPr>
          <w:rFonts w:ascii="宋体" w:hAnsi="宋体" w:cs="Arial"/>
        </w:rPr>
        <w:t>2</w:t>
      </w:r>
      <w:r w:rsidRPr="00436E5D">
        <w:rPr>
          <w:rFonts w:ascii="宋体" w:hAnsi="宋体" w:cs="Arial" w:hint="eastAsia"/>
        </w:rPr>
        <w:t>） 与买方同第三方所签署的任何法律文件如保证协议、承诺、合同等中的义务相冲突或导致任何违约，或使卖方的权利受到约束。</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3  </w:t>
      </w:r>
      <w:r w:rsidRPr="00436E5D">
        <w:rPr>
          <w:rFonts w:ascii="宋体" w:hAnsi="宋体" w:cs="Arial" w:hint="eastAsia"/>
        </w:rPr>
        <w:t xml:space="preserve">履约保证函 </w:t>
      </w:r>
    </w:p>
    <w:p w:rsidR="00302793" w:rsidRPr="00436E5D" w:rsidRDefault="00302793" w:rsidP="00302793">
      <w:pPr>
        <w:ind w:left="482" w:hangingChars="200" w:hanging="482"/>
        <w:rPr>
          <w:rFonts w:ascii="宋体" w:hAnsi="宋体" w:cs="Arial"/>
        </w:rPr>
      </w:pPr>
      <w:r w:rsidRPr="00436E5D">
        <w:rPr>
          <w:rFonts w:ascii="宋体" w:hAnsi="宋体" w:cs="Arial" w:hint="eastAsia"/>
          <w:b/>
        </w:rPr>
        <w:t xml:space="preserve">1） </w:t>
      </w:r>
      <w:r w:rsidRPr="00436E5D">
        <w:rPr>
          <w:rFonts w:ascii="宋体" w:hAnsi="宋体" w:cs="Arial" w:hint="eastAsia"/>
        </w:rPr>
        <w:t>卖方应在收到合同签署后十（</w:t>
      </w:r>
      <w:r w:rsidRPr="00436E5D">
        <w:rPr>
          <w:rFonts w:ascii="宋体" w:hAnsi="宋体" w:cs="Arial"/>
        </w:rPr>
        <w:t>10</w:t>
      </w:r>
      <w:r w:rsidRPr="00436E5D">
        <w:rPr>
          <w:rFonts w:ascii="宋体" w:hAnsi="宋体" w:cs="Arial" w:hint="eastAsia"/>
        </w:rPr>
        <w:t>）工作日内，向买方提交合同总金额10%的履约保证函（投标文件商务部分5履约保函（格式）</w:t>
      </w:r>
      <w:r w:rsidRPr="00436E5D">
        <w:rPr>
          <w:rFonts w:ascii="宋体" w:hAnsi="宋体" w:cs="Arial"/>
        </w:rPr>
        <w:t>）</w:t>
      </w:r>
      <w:r w:rsidRPr="00436E5D">
        <w:rPr>
          <w:rFonts w:ascii="宋体" w:hAnsi="宋体" w:cs="Arial" w:hint="eastAsia"/>
        </w:rPr>
        <w:t>。</w:t>
      </w:r>
    </w:p>
    <w:p w:rsidR="00302793" w:rsidRPr="00436E5D" w:rsidRDefault="00302793" w:rsidP="00302793">
      <w:pPr>
        <w:rPr>
          <w:rFonts w:ascii="宋体" w:hAnsi="宋体" w:cs="Arial"/>
          <w:sz w:val="36"/>
          <w:szCs w:val="36"/>
        </w:rPr>
      </w:pPr>
      <w:r w:rsidRPr="00436E5D">
        <w:rPr>
          <w:rFonts w:ascii="宋体" w:hAnsi="宋体" w:cs="Arial" w:hint="eastAsia"/>
          <w:b/>
        </w:rPr>
        <w:t xml:space="preserve">2） </w:t>
      </w:r>
      <w:r w:rsidRPr="00436E5D">
        <w:rPr>
          <w:rFonts w:ascii="宋体" w:hAnsi="宋体" w:cs="Arial" w:hint="eastAsia"/>
        </w:rPr>
        <w:t>在本合同规定的质保期满后，买方将把履约保证函退还卖方。</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违约与赔偿责任</w:t>
      </w:r>
    </w:p>
    <w:p w:rsidR="00302793" w:rsidRPr="00436E5D" w:rsidRDefault="00302793" w:rsidP="00302793">
      <w:pPr>
        <w:rPr>
          <w:rFonts w:ascii="宋体" w:hAnsi="宋体" w:cs="Arial"/>
        </w:rPr>
      </w:pPr>
      <w:r w:rsidRPr="00436E5D">
        <w:rPr>
          <w:rFonts w:ascii="宋体" w:hAnsi="宋体" w:cs="Arial" w:hint="eastAsia"/>
          <w:b/>
        </w:rPr>
        <w:t>13</w:t>
      </w:r>
      <w:r w:rsidRPr="00436E5D">
        <w:rPr>
          <w:rFonts w:ascii="宋体" w:hAnsi="宋体" w:cs="Arial"/>
          <w:b/>
        </w:rPr>
        <w:t>.1</w:t>
      </w:r>
      <w:r w:rsidRPr="00436E5D">
        <w:rPr>
          <w:rFonts w:ascii="宋体" w:hAnsi="宋体" w:cs="Arial" w:hint="eastAsia"/>
          <w:b/>
        </w:rPr>
        <w:t>交付违约</w:t>
      </w:r>
    </w:p>
    <w:p w:rsidR="00302793" w:rsidRPr="00436E5D" w:rsidRDefault="00302793" w:rsidP="00302793">
      <w:pPr>
        <w:ind w:firstLineChars="200" w:firstLine="480"/>
        <w:rPr>
          <w:rFonts w:ascii="宋体" w:hAnsi="宋体" w:cs="Arial"/>
        </w:rPr>
      </w:pPr>
      <w:r w:rsidRPr="00436E5D">
        <w:rPr>
          <w:rFonts w:ascii="宋体" w:hAnsi="宋体" w:cs="Arial" w:hint="eastAsia"/>
        </w:rPr>
        <w:t>卖方应在合同所规定的时间内完成和交付本合同规定的项目。如因卖方原因开发工作延时，买方同意给予卖方7个工作日的宽限期，宽限期内不追究卖方的违约责任。如卖方在宽限期内仍未依据本合同的规定完成和交付本合同所规定的项目，买方有权要求卖方补偿和采取补救措施，并继续履行本合同所规定的义务。违约金的具体确定方式为：</w:t>
      </w:r>
    </w:p>
    <w:p w:rsidR="00302793" w:rsidRPr="00436E5D" w:rsidRDefault="00302793" w:rsidP="00302793">
      <w:pPr>
        <w:ind w:leftChars="200" w:left="840" w:hangingChars="150" w:hanging="360"/>
        <w:rPr>
          <w:rFonts w:ascii="宋体" w:hAnsi="宋体" w:cs="Arial"/>
        </w:rPr>
      </w:pPr>
      <w:r w:rsidRPr="00436E5D">
        <w:rPr>
          <w:rFonts w:ascii="宋体" w:hAnsi="宋体" w:cs="Arial" w:hint="eastAsia"/>
        </w:rPr>
        <w:t>1）由于卖方原因，上线试运行、终</w:t>
      </w:r>
      <w:proofErr w:type="gramStart"/>
      <w:r w:rsidRPr="00436E5D">
        <w:rPr>
          <w:rFonts w:ascii="宋体" w:hAnsi="宋体" w:cs="Arial" w:hint="eastAsia"/>
        </w:rPr>
        <w:t>验各个</w:t>
      </w:r>
      <w:proofErr w:type="gramEnd"/>
      <w:r w:rsidRPr="00436E5D">
        <w:rPr>
          <w:rFonts w:ascii="宋体" w:hAnsi="宋体" w:cs="Arial" w:hint="eastAsia"/>
        </w:rPr>
        <w:t>里程碑节点，每延期5个工作日，卖方应向买方支付合同总价2</w:t>
      </w:r>
      <w:r w:rsidRPr="00436E5D">
        <w:rPr>
          <w:rFonts w:ascii="宋体" w:hAnsi="宋体" w:cs="Arial"/>
        </w:rPr>
        <w:t xml:space="preserve"> %</w:t>
      </w:r>
      <w:r w:rsidRPr="00436E5D">
        <w:rPr>
          <w:rFonts w:ascii="宋体" w:hAnsi="宋体" w:cs="Arial" w:hint="eastAsia"/>
        </w:rPr>
        <w:t>的违约金，但违约金的总数不超过合同总价的10</w:t>
      </w:r>
      <w:r w:rsidRPr="00436E5D">
        <w:rPr>
          <w:rFonts w:ascii="宋体" w:hAnsi="宋体" w:cs="Arial"/>
        </w:rPr>
        <w:t>%</w:t>
      </w:r>
      <w:r w:rsidRPr="00436E5D">
        <w:rPr>
          <w:rFonts w:ascii="宋体" w:hAnsi="宋体" w:cs="Arial" w:hint="eastAsia"/>
        </w:rPr>
        <w:t>。</w:t>
      </w:r>
    </w:p>
    <w:p w:rsidR="00302793" w:rsidRPr="00436E5D" w:rsidRDefault="00302793" w:rsidP="00302793">
      <w:pPr>
        <w:ind w:leftChars="200" w:left="840" w:hangingChars="150" w:hanging="360"/>
        <w:rPr>
          <w:rFonts w:ascii="宋体" w:hAnsi="宋体" w:cs="Arial"/>
        </w:rPr>
      </w:pPr>
      <w:r w:rsidRPr="00436E5D">
        <w:rPr>
          <w:rFonts w:ascii="宋体" w:hAnsi="宋体" w:cs="Arial" w:hint="eastAsia"/>
        </w:rPr>
        <w:t>2）由于卖方原因，如延期时间超过</w:t>
      </w:r>
      <w:r w:rsidRPr="00436E5D">
        <w:rPr>
          <w:rFonts w:ascii="宋体" w:hAnsi="宋体" w:cs="Arial"/>
        </w:rPr>
        <w:t>100</w:t>
      </w:r>
      <w:r w:rsidRPr="00436E5D">
        <w:rPr>
          <w:rFonts w:ascii="宋体" w:hAnsi="宋体" w:cs="Arial" w:hint="eastAsia"/>
        </w:rPr>
        <w:t>天，买方有权终止合同，除前款所约定的违约金外，并要求卖方支付合同总价的10</w:t>
      </w:r>
      <w:r w:rsidRPr="00436E5D">
        <w:rPr>
          <w:rFonts w:ascii="宋体" w:hAnsi="宋体" w:cs="Arial"/>
        </w:rPr>
        <w:t>%</w:t>
      </w:r>
      <w:r w:rsidRPr="00436E5D">
        <w:rPr>
          <w:rFonts w:ascii="宋体" w:hAnsi="宋体" w:cs="Arial" w:hint="eastAsia"/>
        </w:rPr>
        <w:t>作为对买方的赔偿。</w:t>
      </w:r>
    </w:p>
    <w:p w:rsidR="00302793" w:rsidRPr="00436E5D" w:rsidRDefault="00302793" w:rsidP="00302793">
      <w:pPr>
        <w:numPr>
          <w:ilvl w:val="1"/>
          <w:numId w:val="40"/>
        </w:numPr>
        <w:rPr>
          <w:rFonts w:ascii="宋体" w:hAnsi="宋体" w:cs="Arial"/>
          <w:b/>
        </w:rPr>
      </w:pPr>
      <w:r w:rsidRPr="00436E5D">
        <w:rPr>
          <w:rFonts w:ascii="宋体" w:hAnsi="宋体" w:cs="Arial" w:hint="eastAsia"/>
          <w:b/>
        </w:rPr>
        <w:t>卖方赔偿责任</w:t>
      </w:r>
    </w:p>
    <w:p w:rsidR="00302793" w:rsidRPr="00436E5D" w:rsidRDefault="00302793" w:rsidP="00302793">
      <w:pPr>
        <w:ind w:firstLineChars="200" w:firstLine="480"/>
        <w:rPr>
          <w:rFonts w:ascii="宋体" w:hAnsi="宋体" w:cs="Arial"/>
        </w:rPr>
      </w:pPr>
      <w:r w:rsidRPr="00436E5D">
        <w:rPr>
          <w:rFonts w:ascii="宋体" w:hAnsi="宋体" w:cs="Arial" w:hint="eastAsia"/>
        </w:rPr>
        <w:t>如由于卖方的过失或其他责任，买方要求卖方赔偿，则卖方承担的责任限于以下范围：</w:t>
      </w:r>
    </w:p>
    <w:p w:rsidR="00302793" w:rsidRPr="00436E5D" w:rsidRDefault="00302793" w:rsidP="00302793">
      <w:pPr>
        <w:ind w:firstLineChars="250" w:firstLine="600"/>
        <w:rPr>
          <w:rFonts w:ascii="宋体" w:hAnsi="宋体" w:cs="Arial"/>
        </w:rPr>
      </w:pPr>
      <w:r w:rsidRPr="00436E5D">
        <w:rPr>
          <w:rFonts w:ascii="宋体" w:hAnsi="宋体" w:cs="Arial"/>
        </w:rPr>
        <w:t>1</w:t>
      </w:r>
      <w:r w:rsidRPr="00436E5D">
        <w:rPr>
          <w:rFonts w:ascii="宋体" w:hAnsi="宋体" w:cs="Arial" w:hint="eastAsia"/>
        </w:rPr>
        <w:t>）上文“知识产权及使用权”条款中所述的款项；</w:t>
      </w:r>
    </w:p>
    <w:p w:rsidR="00302793" w:rsidRPr="00436E5D" w:rsidRDefault="00302793" w:rsidP="00302793">
      <w:pPr>
        <w:ind w:leftChars="250" w:left="840" w:hangingChars="100" w:hanging="240"/>
        <w:rPr>
          <w:rFonts w:ascii="宋体" w:hAnsi="宋体" w:cs="Arial"/>
        </w:rPr>
      </w:pPr>
      <w:r w:rsidRPr="00436E5D">
        <w:rPr>
          <w:rFonts w:ascii="宋体" w:hAnsi="宋体" w:cs="Arial"/>
        </w:rPr>
        <w:t>2</w:t>
      </w:r>
      <w:r w:rsidRPr="00436E5D">
        <w:rPr>
          <w:rFonts w:ascii="宋体" w:hAnsi="宋体" w:cs="Arial" w:hint="eastAsia"/>
        </w:rPr>
        <w:t>）人身伤害（包括死亡）的损害赔偿及对有形动产和不动产的损害赔偿；</w:t>
      </w:r>
    </w:p>
    <w:p w:rsidR="00302793" w:rsidRPr="00436E5D" w:rsidRDefault="00302793" w:rsidP="00302793">
      <w:pPr>
        <w:ind w:leftChars="250" w:left="840" w:hangingChars="100" w:hanging="240"/>
        <w:rPr>
          <w:rFonts w:ascii="宋体" w:hAnsi="宋体" w:cs="Arial"/>
        </w:rPr>
      </w:pPr>
      <w:r w:rsidRPr="00436E5D">
        <w:rPr>
          <w:rFonts w:ascii="宋体" w:hAnsi="宋体" w:cs="Arial"/>
        </w:rPr>
        <w:lastRenderedPageBreak/>
        <w:t>3</w:t>
      </w:r>
      <w:r w:rsidRPr="00436E5D">
        <w:rPr>
          <w:rFonts w:ascii="宋体" w:hAnsi="宋体" w:cs="Arial" w:hint="eastAsia"/>
        </w:rPr>
        <w:t>）其他实际直接损害赔偿额达人民币10</w:t>
      </w:r>
      <w:r w:rsidRPr="00436E5D">
        <w:rPr>
          <w:rFonts w:ascii="宋体" w:hAnsi="宋体" w:cs="Arial"/>
        </w:rPr>
        <w:t>0,000</w:t>
      </w:r>
      <w:r w:rsidRPr="00436E5D">
        <w:rPr>
          <w:rFonts w:ascii="宋体" w:hAnsi="宋体" w:cs="Arial" w:hint="eastAsia"/>
        </w:rPr>
        <w:t>元，或规定已支付的金额或已到期应向</w:t>
      </w:r>
      <w:r w:rsidRPr="00436E5D">
        <w:rPr>
          <w:rFonts w:ascii="宋体" w:hAnsi="宋体" w:cs="Arial"/>
        </w:rPr>
        <w:t>卖方</w:t>
      </w:r>
      <w:r w:rsidRPr="00436E5D">
        <w:rPr>
          <w:rFonts w:ascii="宋体" w:hAnsi="宋体" w:cs="Arial" w:hint="eastAsia"/>
        </w:rPr>
        <w:t>支付的金额（如属按期收费，则适用</w:t>
      </w:r>
      <w:r w:rsidRPr="00436E5D">
        <w:rPr>
          <w:rFonts w:ascii="宋体" w:hAnsi="宋体" w:cs="Arial"/>
        </w:rPr>
        <w:t>12</w:t>
      </w:r>
      <w:r w:rsidRPr="00436E5D">
        <w:rPr>
          <w:rFonts w:ascii="宋体" w:hAnsi="宋体" w:cs="Arial" w:hint="eastAsia"/>
        </w:rPr>
        <w:t>个月的收费），以较高者为限。</w:t>
      </w:r>
    </w:p>
    <w:p w:rsidR="00302793" w:rsidRPr="00436E5D" w:rsidRDefault="00302793" w:rsidP="00302793">
      <w:pPr>
        <w:ind w:firstLineChars="200" w:firstLine="480"/>
        <w:rPr>
          <w:rFonts w:ascii="宋体" w:hAnsi="宋体" w:cs="Arial"/>
        </w:rPr>
      </w:pPr>
      <w:r w:rsidRPr="00436E5D">
        <w:rPr>
          <w:rFonts w:ascii="宋体" w:hAnsi="宋体" w:cs="Arial" w:hint="eastAsia"/>
        </w:rPr>
        <w:t>以上限额也适用于卖方的任何承包商或关联公司。该限额是卖方、其关联公司及其承包商须共同承担的最高责任限额。</w:t>
      </w:r>
    </w:p>
    <w:p w:rsidR="00302793" w:rsidRPr="00436E5D" w:rsidRDefault="00302793" w:rsidP="00302793">
      <w:pPr>
        <w:ind w:left="843" w:hangingChars="350" w:hanging="843"/>
        <w:rPr>
          <w:rFonts w:ascii="宋体" w:hAnsi="宋体"/>
        </w:rPr>
      </w:pPr>
      <w:r w:rsidRPr="00436E5D">
        <w:rPr>
          <w:rFonts w:ascii="宋体" w:hAnsi="宋体" w:cs="Arial" w:hint="eastAsia"/>
          <w:b/>
        </w:rPr>
        <w:t>13.4侵权行为处理</w:t>
      </w:r>
    </w:p>
    <w:p w:rsidR="00302793" w:rsidRPr="00436E5D" w:rsidRDefault="00302793" w:rsidP="00302793">
      <w:pPr>
        <w:ind w:leftChars="350" w:left="840"/>
        <w:rPr>
          <w:rFonts w:ascii="宋体" w:hAnsi="宋体"/>
        </w:rPr>
      </w:pPr>
      <w:r w:rsidRPr="00436E5D">
        <w:rPr>
          <w:rFonts w:ascii="宋体" w:hAnsi="宋体" w:hint="eastAsia"/>
        </w:rPr>
        <w:t>如由于卖方的任何不实陈述或保证、违反本合同项下的义务或对于他方的侵权行为或违约行为（包括但不限于卖方对项目所享有的知识产权、所有权、或其他权利的瑕疵）、导致买方面临任何第三方的索赔、诉讼或仲裁等要求，或使买方因此遭受任何名誉、声誉或经济上的直接或间接损失，卖方均应当采取适当的措施（包括但不限于与该第三方协调解决纠纷、在相关索赔要求、诉讼或仲裁中作为当事人、第三人或者证人、或者作证、或者赔偿甲方因此而遭受任何名誉、声誉或经济上的、直接或间接损失），以保证买方免受上述索赔、诉讼或仲裁等要求的任何影响。</w:t>
      </w:r>
    </w:p>
    <w:p w:rsidR="00302793" w:rsidRPr="00436E5D" w:rsidRDefault="00302793" w:rsidP="00302793">
      <w:pPr>
        <w:ind w:left="843" w:hangingChars="350" w:hanging="843"/>
        <w:rPr>
          <w:rFonts w:ascii="宋体" w:hAnsi="宋体" w:cs="Arial"/>
          <w:b/>
        </w:rPr>
      </w:pPr>
      <w:r w:rsidRPr="00436E5D">
        <w:rPr>
          <w:rFonts w:ascii="宋体" w:hAnsi="宋体" w:cs="Arial" w:hint="eastAsia"/>
          <w:b/>
        </w:rPr>
        <w:t>13.5需求功能不完善违约追究</w:t>
      </w:r>
    </w:p>
    <w:p w:rsidR="00302793" w:rsidRPr="00436E5D" w:rsidRDefault="00302793" w:rsidP="00302793">
      <w:pPr>
        <w:ind w:leftChars="350" w:left="840"/>
        <w:rPr>
          <w:rFonts w:ascii="宋体" w:hAnsi="宋体"/>
        </w:rPr>
      </w:pPr>
      <w:r w:rsidRPr="00436E5D">
        <w:rPr>
          <w:rFonts w:ascii="宋体" w:hAnsi="宋体" w:hint="eastAsia"/>
        </w:rPr>
        <w:t>招标技术规范所涉及、描述的需求功能，投标人开发平台未达到买方要求的，每项需求扣除相应阶段费用总额的1%，并在后</w:t>
      </w:r>
      <w:proofErr w:type="gramStart"/>
      <w:r w:rsidRPr="00436E5D">
        <w:rPr>
          <w:rFonts w:ascii="宋体" w:hAnsi="宋体" w:hint="eastAsia"/>
        </w:rPr>
        <w:t>一开发</w:t>
      </w:r>
      <w:proofErr w:type="gramEnd"/>
      <w:r w:rsidRPr="00436E5D">
        <w:rPr>
          <w:rFonts w:ascii="宋体" w:hAnsi="宋体" w:hint="eastAsia"/>
        </w:rPr>
        <w:t>阶段继续完善需求功能，直至满足买方要求。最终平台仍未达到买方需求要求，扣除合同总额30%。</w:t>
      </w:r>
    </w:p>
    <w:p w:rsidR="00302793" w:rsidRPr="00436E5D" w:rsidRDefault="00302793" w:rsidP="00302793">
      <w:pPr>
        <w:rPr>
          <w:rFonts w:ascii="宋体" w:hAnsi="宋体" w:cs="Arial"/>
          <w:b/>
        </w:rPr>
      </w:pPr>
      <w:r w:rsidRPr="00436E5D">
        <w:rPr>
          <w:rFonts w:ascii="宋体" w:hAnsi="宋体" w:cs="Arial" w:hint="eastAsia"/>
          <w:b/>
        </w:rPr>
        <w:t>13</w:t>
      </w:r>
      <w:r w:rsidRPr="00436E5D">
        <w:rPr>
          <w:rFonts w:ascii="宋体" w:hAnsi="宋体" w:cs="Arial"/>
          <w:b/>
        </w:rPr>
        <w:t>.</w:t>
      </w:r>
      <w:r w:rsidRPr="00436E5D">
        <w:rPr>
          <w:rFonts w:ascii="宋体" w:hAnsi="宋体" w:cs="Arial" w:hint="eastAsia"/>
          <w:b/>
        </w:rPr>
        <w:t>6 违约事件处理</w:t>
      </w:r>
    </w:p>
    <w:p w:rsidR="00302793" w:rsidRPr="00436E5D" w:rsidRDefault="00302793" w:rsidP="00302793">
      <w:pPr>
        <w:ind w:leftChars="350" w:left="840"/>
        <w:rPr>
          <w:rFonts w:ascii="宋体" w:hAnsi="宋体"/>
        </w:rPr>
      </w:pPr>
      <w:r w:rsidRPr="00436E5D">
        <w:rPr>
          <w:rFonts w:ascii="宋体" w:hAnsi="宋体" w:hint="eastAsia"/>
        </w:rPr>
        <w:t>如发生违约事件，守约方要求违约方支付违约金时，应以书面方式通知违约方，内容包括违约事件、违约金、支付时间和方式等。违约方在收到上述通知后，应于30个工作日内答复对方，并支付违约金。如双方不能就此达成一致意见，将按照本合同所规定的争议解决条款解决双方的纠纷，但任何一方不得采取非法手段或以损害本项目的方式实现违约金。</w:t>
      </w:r>
    </w:p>
    <w:p w:rsidR="00302793" w:rsidRPr="00436E5D" w:rsidRDefault="00302793" w:rsidP="00302793">
      <w:pPr>
        <w:pStyle w:val="32"/>
        <w:numPr>
          <w:ilvl w:val="0"/>
          <w:numId w:val="31"/>
        </w:numPr>
        <w:rPr>
          <w:rFonts w:ascii="宋体" w:hAnsi="宋体" w:cs="Arial"/>
          <w:kern w:val="2"/>
          <w:sz w:val="36"/>
          <w:szCs w:val="36"/>
        </w:rPr>
      </w:pPr>
      <w:bookmarkStart w:id="168" w:name="_Toc372798473"/>
      <w:r w:rsidRPr="00436E5D">
        <w:rPr>
          <w:rFonts w:ascii="宋体" w:hAnsi="宋体" w:cs="Arial"/>
          <w:kern w:val="2"/>
          <w:sz w:val="36"/>
          <w:szCs w:val="36"/>
        </w:rPr>
        <w:t>税费</w:t>
      </w:r>
      <w:bookmarkEnd w:id="168"/>
    </w:p>
    <w:p w:rsidR="00302793" w:rsidRPr="00436E5D" w:rsidRDefault="00302793" w:rsidP="00302793">
      <w:pPr>
        <w:pStyle w:val="aff4"/>
        <w:numPr>
          <w:ilvl w:val="0"/>
          <w:numId w:val="36"/>
        </w:numPr>
        <w:tabs>
          <w:tab w:val="left" w:pos="900"/>
        </w:tabs>
        <w:spacing w:line="360" w:lineRule="auto"/>
        <w:ind w:left="425" w:firstLineChars="0" w:hanging="425"/>
        <w:rPr>
          <w:vanish/>
          <w:sz w:val="24"/>
          <w:szCs w:val="20"/>
        </w:rPr>
      </w:pP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14.1.</w:t>
      </w:r>
      <w:r w:rsidRPr="00436E5D">
        <w:rPr>
          <w:rFonts w:ascii="宋体" w:hAnsi="宋体"/>
          <w:szCs w:val="20"/>
        </w:rPr>
        <w:t>中国政府根据现行税务法规向买方征收的与履行本合同有关的一切税费均由买方支付。</w:t>
      </w: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14.2.</w:t>
      </w:r>
      <w:r w:rsidRPr="00436E5D">
        <w:rPr>
          <w:rFonts w:ascii="宋体" w:hAnsi="宋体"/>
          <w:szCs w:val="20"/>
        </w:rPr>
        <w:t>中国政府根据现行税务法规向卖方征收的与履行本合同有关的一切税费均由卖方支付。</w:t>
      </w:r>
    </w:p>
    <w:p w:rsidR="00302793" w:rsidRPr="00436E5D" w:rsidRDefault="00302793" w:rsidP="00302793">
      <w:pPr>
        <w:tabs>
          <w:tab w:val="left" w:pos="900"/>
        </w:tabs>
        <w:rPr>
          <w:rFonts w:ascii="宋体" w:hAnsi="宋体"/>
          <w:szCs w:val="20"/>
        </w:rPr>
      </w:pPr>
      <w:r w:rsidRPr="00436E5D">
        <w:rPr>
          <w:rFonts w:ascii="宋体" w:hAnsi="宋体" w:hint="eastAsia"/>
          <w:b/>
          <w:szCs w:val="20"/>
        </w:rPr>
        <w:lastRenderedPageBreak/>
        <w:t>14.3.</w:t>
      </w:r>
      <w:r w:rsidRPr="00436E5D">
        <w:rPr>
          <w:rFonts w:ascii="宋体" w:hAnsi="宋体"/>
          <w:szCs w:val="20"/>
        </w:rPr>
        <w:t>发生在中国大陆地区外的与履行本合同有关的一切税费，由卖方支付。</w:t>
      </w:r>
    </w:p>
    <w:p w:rsidR="00302793" w:rsidRPr="00436E5D" w:rsidRDefault="00302793" w:rsidP="00302793">
      <w:pPr>
        <w:pStyle w:val="32"/>
        <w:numPr>
          <w:ilvl w:val="0"/>
          <w:numId w:val="31"/>
        </w:numPr>
        <w:rPr>
          <w:rFonts w:ascii="宋体" w:hAnsi="宋体" w:cs="Arial"/>
          <w:kern w:val="2"/>
          <w:sz w:val="36"/>
          <w:szCs w:val="36"/>
        </w:rPr>
      </w:pPr>
      <w:bookmarkStart w:id="169" w:name="_Toc372798470"/>
      <w:r w:rsidRPr="00436E5D">
        <w:rPr>
          <w:rFonts w:ascii="宋体" w:hAnsi="宋体" w:cs="Arial"/>
          <w:kern w:val="2"/>
          <w:sz w:val="36"/>
          <w:szCs w:val="36"/>
        </w:rPr>
        <w:t>第三方法律纠纷</w:t>
      </w:r>
      <w:bookmarkEnd w:id="169"/>
    </w:p>
    <w:p w:rsidR="00302793" w:rsidRPr="00436E5D" w:rsidRDefault="00302793" w:rsidP="00302793">
      <w:pPr>
        <w:pStyle w:val="aff4"/>
        <w:numPr>
          <w:ilvl w:val="0"/>
          <w:numId w:val="36"/>
        </w:numPr>
        <w:tabs>
          <w:tab w:val="left" w:pos="900"/>
        </w:tabs>
        <w:spacing w:line="360" w:lineRule="auto"/>
        <w:ind w:left="425" w:firstLineChars="0" w:hanging="425"/>
        <w:rPr>
          <w:vanish/>
          <w:sz w:val="24"/>
          <w:szCs w:val="20"/>
        </w:rPr>
      </w:pPr>
    </w:p>
    <w:p w:rsidR="00302793" w:rsidRPr="00436E5D" w:rsidRDefault="00302793" w:rsidP="00302793">
      <w:pPr>
        <w:ind w:firstLineChars="200" w:firstLine="480"/>
        <w:rPr>
          <w:rFonts w:ascii="宋体" w:hAnsi="宋体" w:cs="Arial"/>
        </w:rPr>
      </w:pPr>
      <w:r w:rsidRPr="00436E5D">
        <w:rPr>
          <w:rFonts w:ascii="宋体" w:hAnsi="宋体"/>
          <w:szCs w:val="20"/>
        </w:rPr>
        <w:t>卖方</w:t>
      </w:r>
      <w:proofErr w:type="gramStart"/>
      <w:r w:rsidRPr="00436E5D">
        <w:rPr>
          <w:rFonts w:ascii="宋体" w:hAnsi="宋体"/>
          <w:szCs w:val="20"/>
        </w:rPr>
        <w:t>须保障</w:t>
      </w:r>
      <w:proofErr w:type="gramEnd"/>
      <w:r w:rsidRPr="00436E5D">
        <w:rPr>
          <w:rFonts w:ascii="宋体" w:hAnsi="宋体"/>
          <w:szCs w:val="20"/>
        </w:rPr>
        <w:t>买方在使用其提供的货物、服务及其任何部分时不受到第三方提出关于侵犯知识产权以及非法使用等方面的法律指控。任何第三方如果提出这样的指控，卖方须与第三方交涉并承担由此而引起的一切法律责任和费用，与买方无关，买方不承担由此引起的任何法律责任。</w:t>
      </w:r>
      <w:r w:rsidRPr="00436E5D">
        <w:rPr>
          <w:rFonts w:ascii="宋体" w:hAnsi="宋体" w:cs="Arial" w:hint="eastAsia"/>
        </w:rPr>
        <w:t>若买方因使用卖方提供的产品而遭受侵权认定承担的费用，包括但不限于向第三方的赔偿费用、诉讼费用和律师费应由卖方承担。卖方在买方遭受侵权指控时应积极为买方提供证据并采取必要措施停止侵害，并在买方被判定停止使用侵权产品以前，为买方使用该产品向权利人支付许可使用费，如不能获得使用许可，应为卖方提供替代产品，如不能提供可行的替代产品，卖方应承担买方因此遭受的损失，如损失无法计算，按本合同标的额赔偿。</w:t>
      </w:r>
    </w:p>
    <w:p w:rsidR="00302793" w:rsidRPr="00436E5D" w:rsidRDefault="00302793" w:rsidP="00302793">
      <w:pPr>
        <w:pStyle w:val="32"/>
        <w:numPr>
          <w:ilvl w:val="0"/>
          <w:numId w:val="31"/>
        </w:numPr>
        <w:rPr>
          <w:rFonts w:ascii="宋体" w:hAnsi="宋体" w:cs="Arial"/>
          <w:kern w:val="2"/>
          <w:sz w:val="36"/>
          <w:szCs w:val="36"/>
        </w:rPr>
      </w:pPr>
      <w:bookmarkStart w:id="170" w:name="_Toc372798474"/>
      <w:r w:rsidRPr="00436E5D">
        <w:rPr>
          <w:rFonts w:ascii="宋体" w:hAnsi="宋体" w:cs="Arial"/>
          <w:kern w:val="2"/>
          <w:sz w:val="36"/>
          <w:szCs w:val="36"/>
        </w:rPr>
        <w:t>合同变更</w:t>
      </w:r>
      <w:bookmarkEnd w:id="170"/>
    </w:p>
    <w:p w:rsidR="00302793" w:rsidRPr="00436E5D" w:rsidRDefault="00302793" w:rsidP="00302793">
      <w:pPr>
        <w:pStyle w:val="aff4"/>
        <w:numPr>
          <w:ilvl w:val="0"/>
          <w:numId w:val="36"/>
        </w:numPr>
        <w:tabs>
          <w:tab w:val="left" w:pos="900"/>
        </w:tabs>
        <w:spacing w:line="360" w:lineRule="auto"/>
        <w:ind w:left="425" w:firstLineChars="0" w:hanging="425"/>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hint="eastAsia"/>
          <w:szCs w:val="20"/>
        </w:rPr>
        <w:t>本合同一经签署，未经双方同意，任何一方不得随意更改本合同。本合同所列的附件、技术方案、验收标准等文件，经双方签字后为本合同的组成部分。其它任何口头或未包含在本合同内的，或</w:t>
      </w:r>
      <w:proofErr w:type="gramStart"/>
      <w:r w:rsidRPr="00436E5D">
        <w:rPr>
          <w:rFonts w:ascii="宋体" w:hAnsi="宋体" w:hint="eastAsia"/>
          <w:szCs w:val="20"/>
        </w:rPr>
        <w:t>未依据</w:t>
      </w:r>
      <w:proofErr w:type="gramEnd"/>
      <w:r w:rsidRPr="00436E5D">
        <w:rPr>
          <w:rFonts w:ascii="宋体" w:hAnsi="宋体" w:hint="eastAsia"/>
          <w:szCs w:val="20"/>
        </w:rPr>
        <w:t>本合同制定的书面文件，均不对双方发生约束力。如本合同在履行过程中有任何变更、补充或修改，双方应另行签订书面协议。</w:t>
      </w:r>
    </w:p>
    <w:p w:rsidR="00302793" w:rsidRPr="00436E5D" w:rsidRDefault="00302793" w:rsidP="00302793">
      <w:pPr>
        <w:pStyle w:val="32"/>
        <w:numPr>
          <w:ilvl w:val="0"/>
          <w:numId w:val="31"/>
        </w:numPr>
        <w:rPr>
          <w:rFonts w:ascii="宋体" w:hAnsi="宋体" w:cs="Arial"/>
          <w:kern w:val="2"/>
          <w:sz w:val="36"/>
          <w:szCs w:val="36"/>
        </w:rPr>
      </w:pPr>
      <w:bookmarkStart w:id="171" w:name="_Toc372798476"/>
      <w:r w:rsidRPr="00436E5D">
        <w:rPr>
          <w:rFonts w:ascii="宋体" w:hAnsi="宋体" w:cs="Arial"/>
          <w:kern w:val="2"/>
          <w:sz w:val="36"/>
          <w:szCs w:val="36"/>
        </w:rPr>
        <w:t>合同义务的转让</w:t>
      </w:r>
      <w:bookmarkEnd w:id="171"/>
    </w:p>
    <w:p w:rsidR="00302793" w:rsidRPr="00436E5D" w:rsidRDefault="00302793" w:rsidP="00302793">
      <w:pPr>
        <w:pStyle w:val="aff4"/>
        <w:numPr>
          <w:ilvl w:val="0"/>
          <w:numId w:val="36"/>
        </w:numPr>
        <w:tabs>
          <w:tab w:val="left" w:pos="900"/>
        </w:tabs>
        <w:spacing w:line="360" w:lineRule="auto"/>
        <w:ind w:left="425" w:firstLineChars="0" w:hanging="425"/>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除非得到买方和用户事先书面同意，卖方不得部分转让或全部转让其履行合同的义务。</w:t>
      </w:r>
    </w:p>
    <w:p w:rsidR="00302793" w:rsidRPr="00436E5D" w:rsidRDefault="00302793" w:rsidP="00302793">
      <w:pPr>
        <w:pStyle w:val="32"/>
        <w:numPr>
          <w:ilvl w:val="0"/>
          <w:numId w:val="31"/>
        </w:numPr>
        <w:rPr>
          <w:rFonts w:ascii="宋体" w:hAnsi="宋体" w:cs="Arial"/>
          <w:kern w:val="2"/>
          <w:sz w:val="36"/>
          <w:szCs w:val="36"/>
        </w:rPr>
      </w:pPr>
      <w:bookmarkStart w:id="172" w:name="_Toc372798480"/>
      <w:r w:rsidRPr="00436E5D">
        <w:rPr>
          <w:rFonts w:ascii="宋体" w:hAnsi="宋体" w:cs="Arial"/>
          <w:kern w:val="2"/>
          <w:sz w:val="36"/>
          <w:szCs w:val="36"/>
        </w:rPr>
        <w:t>适用法律</w:t>
      </w:r>
      <w:bookmarkEnd w:id="172"/>
    </w:p>
    <w:p w:rsidR="00302793" w:rsidRPr="00436E5D" w:rsidRDefault="00302793" w:rsidP="00302793">
      <w:pPr>
        <w:pStyle w:val="aff4"/>
        <w:numPr>
          <w:ilvl w:val="0"/>
          <w:numId w:val="41"/>
        </w:numPr>
        <w:tabs>
          <w:tab w:val="left" w:pos="900"/>
        </w:tabs>
        <w:spacing w:line="360" w:lineRule="auto"/>
        <w:ind w:firstLineChars="0"/>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本合同适用中华人民共和国法律。</w:t>
      </w:r>
    </w:p>
    <w:p w:rsidR="00302793" w:rsidRPr="00436E5D" w:rsidRDefault="00302793" w:rsidP="00302793">
      <w:pPr>
        <w:pStyle w:val="32"/>
        <w:numPr>
          <w:ilvl w:val="0"/>
          <w:numId w:val="31"/>
        </w:numPr>
        <w:rPr>
          <w:rFonts w:ascii="宋体" w:hAnsi="宋体" w:cs="Arial"/>
          <w:kern w:val="2"/>
          <w:sz w:val="36"/>
          <w:szCs w:val="36"/>
        </w:rPr>
      </w:pPr>
      <w:bookmarkStart w:id="173" w:name="_Toc372798481"/>
      <w:r w:rsidRPr="00436E5D">
        <w:rPr>
          <w:rFonts w:ascii="宋体" w:hAnsi="宋体" w:cs="Arial"/>
          <w:kern w:val="2"/>
          <w:sz w:val="36"/>
          <w:szCs w:val="36"/>
        </w:rPr>
        <w:t>语言和计量单位</w:t>
      </w:r>
      <w:bookmarkEnd w:id="173"/>
    </w:p>
    <w:p w:rsidR="00302793" w:rsidRPr="00436E5D" w:rsidRDefault="00302793" w:rsidP="00302793">
      <w:pPr>
        <w:pStyle w:val="aff4"/>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19.1</w:t>
      </w:r>
      <w:r w:rsidRPr="00436E5D">
        <w:rPr>
          <w:rFonts w:ascii="宋体" w:hAnsi="宋体"/>
          <w:szCs w:val="20"/>
        </w:rPr>
        <w:t>合同书应为中文。买卖双方所有的来往函电以及与合同有关的文件均以中文书写（特殊规定除外）。</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19.2 </w:t>
      </w:r>
      <w:r w:rsidRPr="00436E5D">
        <w:rPr>
          <w:rFonts w:ascii="宋体" w:hAnsi="宋体"/>
          <w:szCs w:val="20"/>
        </w:rPr>
        <w:t>除非技术规格另有规定，计量单位均为中华人民共和国法定计量单位。</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kern w:val="2"/>
          <w:sz w:val="36"/>
          <w:szCs w:val="36"/>
        </w:rPr>
        <w:t>合同文件及资料的使用</w:t>
      </w:r>
    </w:p>
    <w:p w:rsidR="00302793" w:rsidRPr="00436E5D" w:rsidRDefault="00302793" w:rsidP="00302793">
      <w:pPr>
        <w:pStyle w:val="aff4"/>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除了卖方为执行合同所雇人员外，在未经买方同意的情况下，卖方不得将合同、</w:t>
      </w:r>
      <w:r w:rsidRPr="00436E5D">
        <w:rPr>
          <w:rFonts w:ascii="宋体" w:hAnsi="宋体"/>
          <w:szCs w:val="20"/>
        </w:rPr>
        <w:lastRenderedPageBreak/>
        <w:t>合同中规定、有关规格、计划、图纸、式样、样本或买方为上述内容向卖方提供的资料透露给任何人。</w:t>
      </w:r>
    </w:p>
    <w:p w:rsidR="00302793" w:rsidRPr="00436E5D" w:rsidRDefault="00302793" w:rsidP="00302793">
      <w:pPr>
        <w:pStyle w:val="32"/>
        <w:numPr>
          <w:ilvl w:val="0"/>
          <w:numId w:val="31"/>
        </w:numPr>
        <w:rPr>
          <w:rFonts w:ascii="宋体" w:hAnsi="宋体" w:cs="Arial"/>
          <w:kern w:val="2"/>
          <w:sz w:val="36"/>
          <w:szCs w:val="36"/>
        </w:rPr>
      </w:pPr>
      <w:bookmarkStart w:id="174" w:name="_Toc372798485"/>
      <w:r w:rsidRPr="00436E5D">
        <w:rPr>
          <w:rFonts w:ascii="宋体" w:hAnsi="宋体" w:cs="Arial"/>
          <w:kern w:val="2"/>
          <w:sz w:val="36"/>
          <w:szCs w:val="36"/>
        </w:rPr>
        <w:t>履约保证金或履约保函</w:t>
      </w:r>
      <w:bookmarkEnd w:id="174"/>
    </w:p>
    <w:p w:rsidR="00302793" w:rsidRPr="00436E5D" w:rsidRDefault="00302793" w:rsidP="00302793">
      <w:pPr>
        <w:pStyle w:val="aff4"/>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 xml:space="preserve">21.1 </w:t>
      </w:r>
      <w:r w:rsidRPr="00436E5D">
        <w:rPr>
          <w:rFonts w:ascii="宋体" w:hAnsi="宋体"/>
          <w:szCs w:val="20"/>
        </w:rPr>
        <w:t>履约保证金或履约保函用于补偿买方因卖方不能完成其合同义务而蒙受的损失。</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21.2 </w:t>
      </w:r>
      <w:r w:rsidRPr="00436E5D">
        <w:rPr>
          <w:rFonts w:ascii="宋体" w:hAnsi="宋体"/>
          <w:szCs w:val="20"/>
        </w:rPr>
        <w:t>履约保证</w:t>
      </w:r>
      <w:r w:rsidRPr="00436E5D">
        <w:rPr>
          <w:rFonts w:ascii="宋体" w:hAnsi="宋体" w:hint="eastAsia"/>
          <w:szCs w:val="20"/>
        </w:rPr>
        <w:t>金</w:t>
      </w:r>
      <w:r w:rsidRPr="00436E5D">
        <w:rPr>
          <w:rFonts w:ascii="宋体" w:hAnsi="宋体"/>
          <w:szCs w:val="20"/>
        </w:rPr>
        <w:t>应以人民币用下述方式提交：</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     金额为合同总价10%的</w:t>
      </w:r>
      <w:r w:rsidRPr="00436E5D">
        <w:rPr>
          <w:rFonts w:ascii="宋体" w:hAnsi="宋体"/>
          <w:szCs w:val="20"/>
        </w:rPr>
        <w:t>银行保函</w:t>
      </w:r>
      <w:r w:rsidRPr="00436E5D">
        <w:rPr>
          <w:rFonts w:ascii="宋体" w:hAnsi="宋体" w:hint="eastAsia"/>
          <w:szCs w:val="20"/>
        </w:rPr>
        <w:t>，</w:t>
      </w:r>
      <w:r w:rsidRPr="00436E5D">
        <w:rPr>
          <w:rFonts w:ascii="宋体" w:hAnsi="宋体"/>
          <w:szCs w:val="20"/>
        </w:rPr>
        <w:t>由买方可接受的银行提交。其格式采用招标文件提供的格式，或其它买方可接受的格式</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风险责任的承担</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.1</w:t>
      </w:r>
      <w:r w:rsidRPr="00436E5D">
        <w:rPr>
          <w:rFonts w:ascii="宋体" w:hAnsi="宋体" w:cs="Arial" w:hint="eastAsia"/>
        </w:rPr>
        <w:t>在本合同履行中，因卖方的原因或出现在现有技术水平和条件下难以克服的技术困难，导致研究开发失败或部分失败， 卖方应当在发现技术风险存在并有可能致使研究开发失败或部分失败之日起10个工作日内书面通知买方并采取适当措施减少损失；</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w:t>
      </w:r>
      <w:r w:rsidRPr="00436E5D">
        <w:rPr>
          <w:rFonts w:ascii="宋体" w:hAnsi="宋体" w:cs="Arial" w:hint="eastAsia"/>
          <w:b/>
        </w:rPr>
        <w:t>2</w:t>
      </w:r>
      <w:r w:rsidRPr="00436E5D">
        <w:rPr>
          <w:rFonts w:ascii="宋体" w:hAnsi="宋体" w:cs="Arial" w:hint="eastAsia"/>
        </w:rPr>
        <w:t>当事人一方发现可能致使研究开发失败或者部分失败的情形时，应当及时通知另一方并采取适当措施减少损失。没有及时通知并采取适当措施，致使损失扩大的，应按合同约定承担违约责任。</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综合条款</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23</w:t>
      </w:r>
      <w:r w:rsidRPr="00436E5D">
        <w:rPr>
          <w:rFonts w:ascii="宋体" w:hAnsi="宋体" w:cs="Arial"/>
          <w:b/>
        </w:rPr>
        <w:t>.1</w:t>
      </w:r>
      <w:r w:rsidRPr="00436E5D">
        <w:rPr>
          <w:rFonts w:ascii="宋体" w:hAnsi="宋体" w:cs="Arial" w:hint="eastAsia"/>
        </w:rPr>
        <w:t>如本合同附件中的条款或本合同签署之前所签署的任何文件与本合同的条款相冲突或不一致，以本合同为准。</w:t>
      </w:r>
    </w:p>
    <w:p w:rsidR="00302793" w:rsidRPr="00436E5D" w:rsidRDefault="00302793" w:rsidP="00302793">
      <w:pPr>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hint="eastAsia"/>
        </w:rPr>
        <w:t>不可抗力</w:t>
      </w:r>
    </w:p>
    <w:p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sidRPr="00436E5D">
        <w:rPr>
          <w:rFonts w:ascii="宋体" w:hAnsi="宋体" w:cs="Arial"/>
        </w:rPr>
        <w:t>15</w:t>
      </w:r>
      <w:r w:rsidRPr="00436E5D">
        <w:rPr>
          <w:rFonts w:ascii="宋体" w:hAnsi="宋体" w:cs="Arial" w:hint="eastAsia"/>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受到不可抗力影响的一方，应尽可能地采取合理的行为和适当的措施减轻不可</w:t>
      </w:r>
      <w:r w:rsidRPr="00436E5D">
        <w:rPr>
          <w:rFonts w:ascii="宋体" w:hAnsi="宋体" w:cs="Arial" w:hint="eastAsia"/>
        </w:rPr>
        <w:lastRenderedPageBreak/>
        <w:t>抗力对本合同的履行所造成的影响。没有采取适当措施致使损失扩大的，该方不得就扩大损失的部分要求免责或赔偿。</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争议解决</w:t>
      </w:r>
    </w:p>
    <w:p w:rsidR="00302793" w:rsidRPr="00436E5D" w:rsidRDefault="00302793" w:rsidP="00302793">
      <w:pPr>
        <w:ind w:left="600" w:hangingChars="250" w:hanging="600"/>
        <w:rPr>
          <w:rFonts w:ascii="宋体" w:hAnsi="宋体" w:cs="Arial"/>
        </w:rPr>
      </w:pPr>
      <w:r w:rsidRPr="00436E5D">
        <w:rPr>
          <w:rFonts w:ascii="宋体" w:hAnsi="宋体" w:cs="Arial" w:hint="eastAsia"/>
        </w:rPr>
        <w:t>24.1如果合同双方在履行本合同过程中发生争议，双方应首先采取友好协商的方式解决该争议。如经协商仍不能达成一致，合同争议的解决方式：诉讼。</w:t>
      </w:r>
    </w:p>
    <w:p w:rsidR="00302793" w:rsidRPr="00436E5D" w:rsidRDefault="00302793" w:rsidP="00302793">
      <w:pPr>
        <w:ind w:left="600" w:hangingChars="250" w:hanging="600"/>
        <w:rPr>
          <w:rFonts w:ascii="宋体" w:hAnsi="宋体" w:cs="Arial"/>
        </w:rPr>
      </w:pPr>
      <w:r w:rsidRPr="00436E5D">
        <w:rPr>
          <w:rFonts w:ascii="宋体" w:hAnsi="宋体" w:cs="Arial" w:hint="eastAsia"/>
        </w:rPr>
        <w:t>24.2诉讼地点：北京市石景山区人民法院。</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通知</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25</w:t>
      </w:r>
      <w:r w:rsidRPr="00436E5D">
        <w:rPr>
          <w:rFonts w:ascii="宋体" w:hAnsi="宋体" w:cs="Arial"/>
          <w:b/>
        </w:rPr>
        <w:t>.1</w:t>
      </w:r>
      <w:r w:rsidRPr="00436E5D">
        <w:rPr>
          <w:rFonts w:ascii="宋体" w:hAnsi="宋体" w:cs="Arial" w:hint="eastAsia"/>
        </w:rPr>
        <w:t>为享有本合同所规定的权利及履行本合同所规定的义务或有关违约交涉而需通知另一方时，通知方应采取书面形式，以挂号信件或以专人快递送达方式送达被通知方，送达生效。</w:t>
      </w:r>
    </w:p>
    <w:p w:rsidR="00302793" w:rsidRPr="00436E5D" w:rsidRDefault="00302793" w:rsidP="00302793">
      <w:pPr>
        <w:rPr>
          <w:rFonts w:ascii="宋体" w:hAnsi="宋体" w:cs="Arial"/>
        </w:rPr>
      </w:pPr>
      <w:r w:rsidRPr="00436E5D">
        <w:rPr>
          <w:rFonts w:ascii="宋体" w:hAnsi="宋体" w:cs="Arial" w:hint="eastAsia"/>
          <w:b/>
        </w:rPr>
        <w:t>25</w:t>
      </w:r>
      <w:r w:rsidRPr="00436E5D">
        <w:rPr>
          <w:rFonts w:ascii="宋体" w:hAnsi="宋体" w:cs="Arial"/>
          <w:b/>
        </w:rPr>
        <w:t>.2</w:t>
      </w:r>
      <w:r w:rsidRPr="00436E5D">
        <w:rPr>
          <w:rFonts w:ascii="宋体" w:hAnsi="宋体" w:cs="Arial" w:hint="eastAsia"/>
        </w:rPr>
        <w:t>通知地址</w:t>
      </w:r>
      <w:r w:rsidRPr="00436E5D">
        <w:rPr>
          <w:rFonts w:ascii="宋体" w:hAnsi="宋体" w:cs="Arial"/>
        </w:rPr>
        <w:tab/>
      </w:r>
    </w:p>
    <w:p w:rsidR="00302793" w:rsidRPr="00436E5D" w:rsidRDefault="00302793" w:rsidP="00302793">
      <w:pPr>
        <w:ind w:firstLineChars="250" w:firstLine="600"/>
        <w:rPr>
          <w:rFonts w:ascii="宋体" w:hAnsi="宋体" w:cs="Arial"/>
        </w:rPr>
      </w:pPr>
      <w:r w:rsidRPr="00436E5D">
        <w:rPr>
          <w:rFonts w:ascii="宋体" w:hAnsi="宋体" w:cs="Arial" w:hint="eastAsia"/>
        </w:rPr>
        <w:t>通知的地址为：</w:t>
      </w:r>
    </w:p>
    <w:p w:rsidR="00302793" w:rsidRPr="00436E5D" w:rsidRDefault="00302793" w:rsidP="00302793">
      <w:pPr>
        <w:ind w:firstLineChars="250" w:firstLine="600"/>
        <w:rPr>
          <w:rFonts w:ascii="宋体" w:hAnsi="宋体" w:cs="Arial"/>
        </w:rPr>
      </w:pPr>
      <w:r w:rsidRPr="00436E5D">
        <w:rPr>
          <w:rFonts w:ascii="宋体" w:hAnsi="宋体" w:cs="Arial" w:hint="eastAsia"/>
        </w:rPr>
        <w:t>买方：(</w:t>
      </w:r>
      <w:r w:rsidRPr="00436E5D">
        <w:rPr>
          <w:rFonts w:ascii="宋体" w:hAnsi="宋体" w:cs="Arial"/>
        </w:rPr>
        <w:t>邮编</w:t>
      </w:r>
      <w:r w:rsidRPr="00436E5D">
        <w:rPr>
          <w:rFonts w:ascii="宋体" w:hAnsi="宋体" w:cs="Arial" w:hint="eastAsia"/>
        </w:rPr>
        <w:t>:)</w:t>
      </w:r>
    </w:p>
    <w:p w:rsidR="00302793" w:rsidRPr="00436E5D" w:rsidRDefault="00302793" w:rsidP="00302793">
      <w:pPr>
        <w:ind w:firstLineChars="250" w:firstLine="600"/>
        <w:rPr>
          <w:rFonts w:ascii="宋体" w:hAnsi="宋体" w:cs="Arial"/>
        </w:rPr>
      </w:pPr>
      <w:r w:rsidRPr="00436E5D">
        <w:rPr>
          <w:rFonts w:ascii="宋体" w:hAnsi="宋体" w:cs="Arial" w:hint="eastAsia"/>
        </w:rPr>
        <w:t>卖方：(</w:t>
      </w:r>
      <w:r w:rsidRPr="00436E5D">
        <w:rPr>
          <w:rFonts w:ascii="宋体" w:hAnsi="宋体" w:cs="Arial"/>
        </w:rPr>
        <w:t>邮编</w:t>
      </w:r>
      <w:r w:rsidRPr="00436E5D">
        <w:rPr>
          <w:rFonts w:ascii="宋体" w:hAnsi="宋体" w:cs="Arial" w:hint="eastAsia"/>
        </w:rPr>
        <w:t>:)</w:t>
      </w:r>
    </w:p>
    <w:p w:rsidR="00302793" w:rsidRPr="00436E5D" w:rsidRDefault="00302793" w:rsidP="00302793">
      <w:pPr>
        <w:ind w:firstLineChars="250" w:firstLine="600"/>
        <w:rPr>
          <w:rFonts w:ascii="宋体" w:hAnsi="宋体" w:cs="Arial"/>
        </w:rPr>
      </w:pPr>
      <w:r w:rsidRPr="00436E5D">
        <w:rPr>
          <w:rFonts w:ascii="宋体" w:hAnsi="宋体" w:cs="Arial" w:hint="eastAsia"/>
        </w:rPr>
        <w:t>如一方欲改变通知地址，应提前以书面方式通知另一方。</w:t>
      </w:r>
    </w:p>
    <w:p w:rsidR="00302793" w:rsidRPr="00436E5D" w:rsidRDefault="00302793" w:rsidP="00302793">
      <w:pPr>
        <w:pStyle w:val="32"/>
        <w:numPr>
          <w:ilvl w:val="0"/>
          <w:numId w:val="31"/>
        </w:numPr>
        <w:rPr>
          <w:rFonts w:ascii="宋体" w:hAnsi="宋体" w:cs="Arial"/>
          <w:kern w:val="2"/>
          <w:sz w:val="36"/>
          <w:szCs w:val="36"/>
        </w:rPr>
      </w:pPr>
      <w:r w:rsidRPr="00436E5D">
        <w:rPr>
          <w:rFonts w:ascii="宋体" w:hAnsi="宋体" w:cs="Arial" w:hint="eastAsia"/>
          <w:kern w:val="2"/>
          <w:sz w:val="36"/>
          <w:szCs w:val="36"/>
        </w:rPr>
        <w:t>合同的生效、变更与终止</w:t>
      </w:r>
    </w:p>
    <w:p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.1</w:t>
      </w:r>
      <w:r w:rsidRPr="00436E5D">
        <w:rPr>
          <w:rFonts w:ascii="宋体" w:hAnsi="宋体" w:cs="Arial" w:hint="eastAsia"/>
        </w:rPr>
        <w:t>本合同经双方各自指定的代表人签署和盖章后生效。</w:t>
      </w:r>
    </w:p>
    <w:p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.2</w:t>
      </w:r>
      <w:r w:rsidRPr="00436E5D">
        <w:rPr>
          <w:rFonts w:ascii="宋体" w:hAnsi="宋体" w:cs="Arial" w:hint="eastAsia"/>
        </w:rPr>
        <w:t>如发生以下情况，任何一方有权终止合同，但须以书面方式通知对方：</w:t>
      </w:r>
    </w:p>
    <w:p w:rsidR="00302793" w:rsidRPr="00436E5D" w:rsidRDefault="00302793" w:rsidP="00302793">
      <w:pPr>
        <w:ind w:firstLineChars="250" w:firstLine="602"/>
        <w:rPr>
          <w:rFonts w:ascii="宋体" w:hAnsi="宋体" w:cs="Arial"/>
        </w:rPr>
      </w:pPr>
      <w:r w:rsidRPr="00436E5D">
        <w:rPr>
          <w:rFonts w:ascii="宋体" w:hAnsi="宋体" w:cs="Arial" w:hint="eastAsia"/>
          <w:b/>
        </w:rPr>
        <w:t>1）</w:t>
      </w:r>
      <w:r w:rsidRPr="00436E5D">
        <w:rPr>
          <w:rFonts w:ascii="宋体" w:hAnsi="宋体" w:cs="Arial" w:hint="eastAsia"/>
        </w:rPr>
        <w:t>一方进入破产、撤销或已进入清算阶段，或被解散、被依法关闭；</w:t>
      </w:r>
    </w:p>
    <w:p w:rsidR="00302793" w:rsidRPr="00436E5D" w:rsidRDefault="00302793" w:rsidP="00302793">
      <w:pPr>
        <w:ind w:firstLineChars="250" w:firstLine="602"/>
        <w:rPr>
          <w:rFonts w:ascii="宋体" w:hAnsi="宋体" w:cs="Arial"/>
        </w:rPr>
      </w:pPr>
      <w:r w:rsidRPr="00436E5D">
        <w:rPr>
          <w:rFonts w:ascii="宋体" w:hAnsi="宋体" w:cs="Arial" w:hint="eastAsia"/>
          <w:b/>
        </w:rPr>
        <w:t>2）</w:t>
      </w:r>
      <w:r w:rsidRPr="00436E5D">
        <w:rPr>
          <w:rFonts w:ascii="宋体" w:hAnsi="宋体" w:cs="Arial" w:hint="eastAsia"/>
        </w:rPr>
        <w:t>一方财务状况严重恶化，不能支付到期债务；</w:t>
      </w:r>
    </w:p>
    <w:p w:rsidR="00302793" w:rsidRPr="00436E5D" w:rsidRDefault="00302793" w:rsidP="00302793">
      <w:pPr>
        <w:ind w:firstLineChars="250" w:firstLine="602"/>
        <w:rPr>
          <w:rFonts w:ascii="宋体" w:hAnsi="宋体" w:cs="Arial"/>
        </w:rPr>
      </w:pPr>
      <w:r w:rsidRPr="00436E5D">
        <w:rPr>
          <w:rFonts w:ascii="宋体" w:hAnsi="宋体" w:cs="Arial" w:hint="eastAsia"/>
          <w:b/>
        </w:rPr>
        <w:t>3）</w:t>
      </w:r>
      <w:r w:rsidRPr="00436E5D">
        <w:rPr>
          <w:rFonts w:ascii="宋体" w:hAnsi="宋体" w:cs="Arial" w:hint="eastAsia"/>
        </w:rPr>
        <w:t>出现了合同规定的或法定解除事由。</w:t>
      </w:r>
    </w:p>
    <w:p w:rsidR="00302793" w:rsidRPr="00436E5D" w:rsidRDefault="00302793" w:rsidP="00302793">
      <w:pPr>
        <w:ind w:leftChars="250" w:left="600" w:firstLineChars="200" w:firstLine="480"/>
        <w:rPr>
          <w:rFonts w:ascii="宋体" w:hAnsi="宋体" w:cs="Arial"/>
        </w:rPr>
      </w:pPr>
      <w:r w:rsidRPr="00436E5D">
        <w:rPr>
          <w:rFonts w:ascii="宋体" w:hAnsi="宋体" w:cs="Arial" w:hint="eastAsia"/>
        </w:rPr>
        <w:t>除本合同和法律法规另有规定外，任何一方发生上述情况，另一方有权依照本合同的规定终止本合同，如一方违约，另一方有权追究该方的违约责任。</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26.3</w:t>
      </w:r>
      <w:r w:rsidRPr="00436E5D">
        <w:rPr>
          <w:rFonts w:ascii="宋体" w:hAnsi="宋体" w:cs="Arial" w:hint="eastAsia"/>
        </w:rPr>
        <w:t>如果任何一方重大违反本合同的任何条款，同时在接到要求其采取补救措施的书面通知三十天内而未进行补救（或无法切合实际地在此期限内进行补救；或在上述三十天内未采取合理措施对该违约行为进行补救），则另一方可以通过书面通知终止本合同，并即时生效。</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26</w:t>
      </w:r>
      <w:r w:rsidRPr="00436E5D">
        <w:rPr>
          <w:rFonts w:ascii="宋体" w:hAnsi="宋体" w:cs="Arial"/>
          <w:b/>
        </w:rPr>
        <w:t>.</w:t>
      </w:r>
      <w:r w:rsidRPr="00436E5D">
        <w:rPr>
          <w:rFonts w:ascii="宋体" w:hAnsi="宋体" w:cs="Arial" w:hint="eastAsia"/>
          <w:b/>
        </w:rPr>
        <w:t>4</w:t>
      </w:r>
      <w:r w:rsidRPr="00436E5D">
        <w:rPr>
          <w:rFonts w:ascii="宋体" w:hAnsi="宋体" w:cs="Arial" w:hint="eastAsia"/>
        </w:rPr>
        <w:t>本合同一经签署，未经双方同意，任何一方不得随意更改本合同。本合同所列的</w:t>
      </w:r>
      <w:r w:rsidRPr="00436E5D">
        <w:rPr>
          <w:rFonts w:ascii="宋体" w:hAnsi="宋体" w:cs="Arial" w:hint="eastAsia"/>
        </w:rPr>
        <w:lastRenderedPageBreak/>
        <w:t>附件、技术方案、验收标准等文件，经双方签字后为本合同的组成部分。其它任何口头或未包含在本合同内的，或</w:t>
      </w:r>
      <w:proofErr w:type="gramStart"/>
      <w:r w:rsidRPr="00436E5D">
        <w:rPr>
          <w:rFonts w:ascii="宋体" w:hAnsi="宋体" w:cs="Arial" w:hint="eastAsia"/>
        </w:rPr>
        <w:t>未依据</w:t>
      </w:r>
      <w:proofErr w:type="gramEnd"/>
      <w:r w:rsidRPr="00436E5D">
        <w:rPr>
          <w:rFonts w:ascii="宋体" w:hAnsi="宋体" w:cs="Arial" w:hint="eastAsia"/>
        </w:rPr>
        <w:t>本合同制定的书面文件，均不对双方发生约束力。如本合同在履行过程中有任何变更、补充或修改，双方应另行签订书面协议。</w:t>
      </w:r>
    </w:p>
    <w:p w:rsidR="00302793" w:rsidRPr="00436E5D" w:rsidRDefault="00302793" w:rsidP="00302793">
      <w:pPr>
        <w:pStyle w:val="32"/>
        <w:numPr>
          <w:ilvl w:val="0"/>
          <w:numId w:val="31"/>
        </w:numPr>
        <w:rPr>
          <w:rFonts w:ascii="宋体" w:hAnsi="宋体" w:cs="Arial"/>
          <w:kern w:val="2"/>
          <w:sz w:val="36"/>
          <w:szCs w:val="36"/>
        </w:rPr>
      </w:pPr>
      <w:bookmarkStart w:id="175" w:name="_Toc372798486"/>
      <w:r w:rsidRPr="00436E5D">
        <w:rPr>
          <w:rFonts w:ascii="宋体" w:hAnsi="宋体" w:cs="Arial"/>
          <w:kern w:val="2"/>
          <w:sz w:val="36"/>
          <w:szCs w:val="36"/>
        </w:rPr>
        <w:t>其它</w:t>
      </w:r>
      <w:bookmarkEnd w:id="175"/>
    </w:p>
    <w:p w:rsidR="00302793" w:rsidRPr="00436E5D" w:rsidRDefault="00302793" w:rsidP="00302793">
      <w:pPr>
        <w:pStyle w:val="aff4"/>
        <w:numPr>
          <w:ilvl w:val="0"/>
          <w:numId w:val="36"/>
        </w:numPr>
        <w:tabs>
          <w:tab w:val="left" w:pos="900"/>
        </w:tabs>
        <w:spacing w:line="360" w:lineRule="auto"/>
        <w:ind w:firstLineChars="0"/>
        <w:rPr>
          <w:vanish/>
          <w:sz w:val="24"/>
          <w:szCs w:val="20"/>
        </w:rPr>
      </w:pP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27.1</w:t>
      </w:r>
      <w:r w:rsidRPr="00436E5D">
        <w:rPr>
          <w:rFonts w:ascii="宋体" w:hAnsi="宋体"/>
          <w:szCs w:val="20"/>
        </w:rPr>
        <w:t>买方所需的软件及服务，如愿意继续向卖方购买的，则卖方应保证其供应的价格不得高于、服务水平不得低于本合同规定的标准和要求，并另行签订合同。</w:t>
      </w: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27.2</w:t>
      </w:r>
      <w:r w:rsidRPr="00436E5D">
        <w:rPr>
          <w:rFonts w:ascii="宋体" w:hAnsi="宋体" w:hint="eastAsia"/>
          <w:szCs w:val="20"/>
        </w:rPr>
        <w:t>本项目中的软件平台分项报价表、系统实施、建设或开发费用（含质保期内运维费用）分项价格表、技术服务报价表、履约保函（格式）、技术方案、培训方案、实施方案、设备配置清单，作为主合同的附件。</w:t>
      </w:r>
    </w:p>
    <w:p w:rsidR="00302793" w:rsidRPr="00436E5D" w:rsidRDefault="00302793" w:rsidP="00302793">
      <w:pPr>
        <w:tabs>
          <w:tab w:val="left" w:pos="900"/>
        </w:tabs>
        <w:ind w:left="602" w:hangingChars="250" w:hanging="602"/>
        <w:rPr>
          <w:rFonts w:ascii="宋体" w:hAnsi="宋体" w:cs="Arial"/>
          <w:b/>
          <w:sz w:val="72"/>
          <w:szCs w:val="72"/>
        </w:rPr>
      </w:pPr>
      <w:r w:rsidRPr="00436E5D">
        <w:rPr>
          <w:rFonts w:ascii="宋体" w:hAnsi="宋体" w:hint="eastAsia"/>
          <w:b/>
          <w:szCs w:val="20"/>
        </w:rPr>
        <w:t>27.3</w:t>
      </w:r>
      <w:r w:rsidRPr="00436E5D">
        <w:rPr>
          <w:rFonts w:ascii="宋体" w:hAnsi="宋体" w:hint="eastAsia"/>
          <w:szCs w:val="20"/>
        </w:rPr>
        <w:t>本项目招、投标文件及相关澄清文件均作为合同的组成部分，不一致之处以本合同为准。</w:t>
      </w:r>
    </w:p>
    <w:p w:rsidR="00302793" w:rsidRPr="00436E5D" w:rsidRDefault="00302793" w:rsidP="00302793">
      <w:bookmarkStart w:id="176" w:name="_Toc462038538"/>
      <w:r w:rsidRPr="00436E5D">
        <w:br w:type="page"/>
      </w:r>
    </w:p>
    <w:p w:rsidR="00302793" w:rsidRPr="00436E5D" w:rsidRDefault="00302793" w:rsidP="00302793">
      <w:pPr>
        <w:pStyle w:val="32"/>
        <w:rPr>
          <w:rFonts w:ascii="宋体" w:hAnsi="宋体"/>
          <w:szCs w:val="28"/>
        </w:rPr>
      </w:pPr>
      <w:r w:rsidRPr="00436E5D">
        <w:rPr>
          <w:rFonts w:ascii="宋体" w:hAnsi="宋体" w:hint="eastAsia"/>
          <w:szCs w:val="28"/>
        </w:rPr>
        <w:lastRenderedPageBreak/>
        <w:t>附件</w:t>
      </w:r>
      <w:r w:rsidRPr="00436E5D">
        <w:rPr>
          <w:rFonts w:ascii="宋体" w:hAnsi="宋体" w:hint="eastAsia"/>
          <w:szCs w:val="28"/>
          <w:lang w:eastAsia="zh-CN"/>
        </w:rPr>
        <w:t>1</w:t>
      </w:r>
      <w:r w:rsidRPr="00436E5D">
        <w:rPr>
          <w:rFonts w:ascii="宋体" w:hAnsi="宋体" w:hint="eastAsia"/>
          <w:szCs w:val="28"/>
        </w:rPr>
        <w:t>：保密协议</w:t>
      </w:r>
      <w:bookmarkEnd w:id="176"/>
    </w:p>
    <w:p w:rsidR="00302793" w:rsidRPr="00436E5D" w:rsidRDefault="00302793" w:rsidP="00302793">
      <w:pPr>
        <w:widowControl/>
        <w:jc w:val="center"/>
        <w:rPr>
          <w:rFonts w:ascii="宋体" w:hAnsi="宋体" w:cs="宋体"/>
          <w:b/>
          <w:color w:val="000000"/>
        </w:rPr>
      </w:pPr>
      <w:r w:rsidRPr="00436E5D">
        <w:rPr>
          <w:rFonts w:ascii="宋体" w:hAnsi="宋体" w:cs="宋体" w:hint="eastAsia"/>
          <w:b/>
          <w:color w:val="000000"/>
        </w:rPr>
        <w:t>保 密 协 议</w:t>
      </w:r>
    </w:p>
    <w:p w:rsidR="00302793" w:rsidRPr="00436E5D" w:rsidRDefault="00302793" w:rsidP="00302793">
      <w:pPr>
        <w:widowControl/>
        <w:snapToGrid w:val="0"/>
        <w:jc w:val="left"/>
        <w:rPr>
          <w:rFonts w:ascii="宋体" w:hAnsi="宋体" w:cs="宋体"/>
          <w:snapToGrid w:val="0"/>
          <w:color w:val="000000"/>
        </w:rPr>
      </w:pPr>
      <w:r w:rsidRPr="00436E5D">
        <w:rPr>
          <w:rFonts w:ascii="宋体" w:hAnsi="宋体" w:hint="eastAsia"/>
          <w:snapToGrid w:val="0"/>
          <w:color w:val="000000"/>
        </w:rPr>
        <w:t>买方：</w:t>
      </w:r>
      <w:r w:rsidRPr="00436E5D">
        <w:rPr>
          <w:rFonts w:ascii="宋体" w:hAnsi="宋体" w:hint="eastAsia"/>
          <w:snapToGrid w:val="0"/>
          <w:color w:val="000000"/>
        </w:rPr>
        <w:br/>
      </w:r>
      <w:r w:rsidRPr="00436E5D">
        <w:rPr>
          <w:rFonts w:ascii="宋体" w:hAnsi="宋体" w:cs="宋体" w:hint="eastAsia"/>
          <w:snapToGrid w:val="0"/>
          <w:color w:val="000000"/>
        </w:rPr>
        <w:t>卖方：</w:t>
      </w:r>
    </w:p>
    <w:p w:rsidR="00302793" w:rsidRPr="00436E5D" w:rsidRDefault="00302793" w:rsidP="00302793">
      <w:pPr>
        <w:widowControl/>
        <w:snapToGrid w:val="0"/>
        <w:jc w:val="left"/>
        <w:rPr>
          <w:rFonts w:ascii="宋体" w:hAnsi="宋体" w:cs="宋体"/>
          <w:snapToGrid w:val="0"/>
          <w:color w:val="000000"/>
        </w:rPr>
      </w:pPr>
      <w:r w:rsidRPr="00436E5D">
        <w:rPr>
          <w:rFonts w:ascii="宋体" w:hAnsi="宋体" w:cs="宋体" w:hint="eastAsia"/>
          <w:snapToGrid w:val="0"/>
          <w:color w:val="000000"/>
        </w:rPr>
        <w:t>鉴于：</w:t>
      </w:r>
    </w:p>
    <w:p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1．</w:t>
      </w:r>
      <w:r w:rsidRPr="00436E5D">
        <w:rPr>
          <w:rFonts w:ascii="宋体" w:hAnsi="宋体" w:hint="eastAsia"/>
          <w:shd w:val="clear" w:color="auto" w:fill="FFFFFF"/>
        </w:rPr>
        <w:t>卖方因参与买方关于_________项目的有关工作，已经（或将要）知悉买方关于该项目的商业秘密。</w:t>
      </w:r>
    </w:p>
    <w:p w:rsidR="00302793" w:rsidRPr="00436E5D" w:rsidRDefault="00302793" w:rsidP="00302793">
      <w:pPr>
        <w:ind w:firstLineChars="200" w:firstLine="480"/>
        <w:rPr>
          <w:rFonts w:ascii="宋体" w:hAnsi="宋体" w:cs="宋体"/>
          <w:snapToGrid w:val="0"/>
          <w:color w:val="000000"/>
          <w:spacing w:val="-6"/>
        </w:rPr>
      </w:pPr>
      <w:r w:rsidRPr="00436E5D">
        <w:rPr>
          <w:rFonts w:ascii="宋体" w:hAnsi="宋体" w:cs="宋体" w:hint="eastAsia"/>
          <w:snapToGrid w:val="0"/>
          <w:color w:val="000000"/>
        </w:rPr>
        <w:t>2．双方均希望</w:t>
      </w:r>
      <w:r w:rsidRPr="00436E5D">
        <w:rPr>
          <w:rFonts w:ascii="宋体" w:hAnsi="宋体" w:cs="宋体" w:hint="eastAsia"/>
          <w:snapToGrid w:val="0"/>
          <w:color w:val="000000"/>
          <w:spacing w:val="-6"/>
        </w:rPr>
        <w:t>对本协议所述保密资料及信息予以有效保护。</w:t>
      </w:r>
    </w:p>
    <w:p w:rsidR="00302793" w:rsidRPr="00436E5D" w:rsidRDefault="00302793" w:rsidP="00302793">
      <w:pPr>
        <w:ind w:firstLineChars="200" w:firstLine="456"/>
        <w:rPr>
          <w:rFonts w:ascii="宋体" w:hAnsi="宋体" w:cs="宋体"/>
          <w:snapToGrid w:val="0"/>
          <w:color w:val="000000"/>
          <w:spacing w:val="-6"/>
        </w:rPr>
      </w:pPr>
      <w:r w:rsidRPr="00436E5D">
        <w:rPr>
          <w:rFonts w:ascii="宋体" w:hAnsi="宋体" w:cs="宋体" w:hint="eastAsia"/>
          <w:snapToGrid w:val="0"/>
          <w:color w:val="000000"/>
          <w:spacing w:val="-6"/>
        </w:rPr>
        <w:t>3.</w:t>
      </w:r>
      <w:r w:rsidRPr="00436E5D">
        <w:rPr>
          <w:rFonts w:ascii="宋体" w:hAnsi="宋体" w:hint="eastAsia"/>
          <w:shd w:val="clear" w:color="auto" w:fill="FFFFFF"/>
        </w:rPr>
        <w:t>为了明确卖方的保密义务，甲、乙双方本着平等自愿、公平诚信的原则，依据《中华人民共和国合同法》、《中华人民共和国反不正当竞争法》订立本保密协议。</w:t>
      </w:r>
    </w:p>
    <w:p w:rsidR="00302793" w:rsidRPr="00436E5D" w:rsidRDefault="00302793" w:rsidP="00302793">
      <w:pPr>
        <w:rPr>
          <w:rFonts w:ascii="宋体" w:hAnsi="宋体"/>
          <w:b/>
          <w:snapToGrid w:val="0"/>
        </w:rPr>
      </w:pPr>
      <w:r w:rsidRPr="00436E5D">
        <w:rPr>
          <w:rFonts w:ascii="宋体" w:hAnsi="宋体" w:hint="eastAsia"/>
          <w:b/>
          <w:snapToGrid w:val="0"/>
        </w:rPr>
        <w:t xml:space="preserve">第一条 </w:t>
      </w:r>
      <w:r w:rsidRPr="00436E5D">
        <w:rPr>
          <w:rFonts w:ascii="宋体" w:hAnsi="宋体" w:hint="eastAsia"/>
          <w:snapToGrid w:val="0"/>
        </w:rPr>
        <w:t>保密资料及信息</w:t>
      </w:r>
    </w:p>
    <w:p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（一）保密资料及信息是指</w:t>
      </w:r>
      <w:r w:rsidRPr="00436E5D">
        <w:rPr>
          <w:rFonts w:ascii="宋体" w:hAnsi="宋体" w:hint="eastAsia"/>
          <w:snapToGrid w:val="0"/>
        </w:rPr>
        <w:t>不为公众所知，又能为其权利人带来经济利益并经权利人采取保密措施的</w:t>
      </w:r>
      <w:r w:rsidRPr="00436E5D">
        <w:rPr>
          <w:rFonts w:ascii="宋体" w:hAnsi="宋体" w:cs="宋体" w:hint="eastAsia"/>
          <w:snapToGrid w:val="0"/>
          <w:color w:val="000000"/>
        </w:rPr>
        <w:t>资料及信息，</w:t>
      </w:r>
      <w:r w:rsidRPr="00436E5D">
        <w:rPr>
          <w:rFonts w:ascii="宋体" w:hAnsi="宋体" w:hint="eastAsia"/>
          <w:snapToGrid w:val="0"/>
        </w:rPr>
        <w:t>包括但不限于</w:t>
      </w:r>
      <w:r w:rsidRPr="00436E5D">
        <w:rPr>
          <w:rFonts w:ascii="宋体" w:hAnsi="宋体" w:cs="宋体" w:hint="eastAsia"/>
          <w:snapToGrid w:val="0"/>
          <w:color w:val="000000"/>
        </w:rPr>
        <w:t>卖方从买方获得的与项目有关或因项目产生的任何商业、营销、技术、运营数据或其他性质的资料，无论以何种形式或载于何种载体，无论在获得时是否以口头、图像或以书面方式表明其具有保密性的资料和信息。</w:t>
      </w:r>
    </w:p>
    <w:p w:rsidR="00302793" w:rsidRPr="00436E5D" w:rsidRDefault="00302793" w:rsidP="00302793">
      <w:pPr>
        <w:snapToGrid w:val="0"/>
        <w:ind w:firstLineChars="213" w:firstLine="511"/>
        <w:rPr>
          <w:rFonts w:ascii="宋体" w:hAnsi="宋体" w:cs="宋体"/>
          <w:snapToGrid w:val="0"/>
          <w:color w:val="000000"/>
        </w:rPr>
      </w:pPr>
      <w:r w:rsidRPr="00882863">
        <w:rPr>
          <w:rFonts w:ascii="宋体" w:hAnsi="宋体" w:hint="eastAsia"/>
          <w:snapToGrid w:val="0"/>
        </w:rPr>
        <w:t>（二）保密资料及信息包括但不限于如下范围：</w:t>
      </w:r>
      <w:r w:rsidRPr="00882863">
        <w:rPr>
          <w:rFonts w:ascii="宋体" w:hAnsi="宋体" w:hint="eastAsia"/>
          <w:snapToGrid w:val="0"/>
        </w:rPr>
        <w:br/>
        <w:t xml:space="preserve">　　1．技术信息：包括技术方案、设计要求、服务内容、实现方法、运作流程、技术指标、软件系统、数据库、运行环境、作业平台、测试结果、图纸、样本、模型、使用手册、技术文档、涉及技术秘密的业务函电等等；</w:t>
      </w:r>
      <w:r w:rsidRPr="00882863">
        <w:rPr>
          <w:rFonts w:ascii="宋体" w:hAnsi="宋体" w:hint="eastAsia"/>
          <w:snapToGrid w:val="0"/>
        </w:rPr>
        <w:br/>
        <w:t xml:space="preserve">　　2．经营信息：包括客户名称、客户地址及联系方式、需求信息、营销计划、采购资料、定价政策、进货渠道、产销策略、招投标中的标底及标书内容、项目组人员构成、费用预算、利润情况及不公开的财务资料等等；</w:t>
      </w:r>
      <w:r w:rsidRPr="00882863">
        <w:rPr>
          <w:rFonts w:ascii="宋体" w:hAnsi="宋体" w:hint="eastAsia"/>
          <w:snapToGrid w:val="0"/>
        </w:rPr>
        <w:br/>
        <w:t xml:space="preserve">　　3．其他事项：买方依照法律规定（如通过与项目对方当事人缔约）和有关协议（如技术合同等）的约定要求卖方承担保密义务的其他事项。</w:t>
      </w:r>
      <w:r w:rsidRPr="00882863">
        <w:rPr>
          <w:rFonts w:ascii="宋体" w:hAnsi="宋体" w:hint="eastAsia"/>
          <w:snapToGrid w:val="0"/>
        </w:rPr>
        <w:br/>
      </w:r>
      <w:r w:rsidRPr="00436E5D">
        <w:rPr>
          <w:rFonts w:ascii="宋体" w:hAnsi="宋体" w:cs="宋体" w:hint="eastAsia"/>
          <w:snapToGrid w:val="0"/>
          <w:color w:val="000000"/>
        </w:rPr>
        <w:t xml:space="preserve">    （三）书面的保密资料及信息以经过双方指定的签收人签收，并注明“秘密”字样的资料和信息为准。</w:t>
      </w:r>
    </w:p>
    <w:p w:rsidR="00302793" w:rsidRPr="00436E5D" w:rsidRDefault="00302793" w:rsidP="00302793">
      <w:pPr>
        <w:rPr>
          <w:rFonts w:ascii="宋体" w:hAnsi="宋体"/>
          <w:snapToGrid w:val="0"/>
        </w:rPr>
      </w:pPr>
      <w:r w:rsidRPr="00436E5D">
        <w:rPr>
          <w:rFonts w:ascii="宋体" w:hAnsi="宋体" w:hint="eastAsia"/>
          <w:b/>
          <w:snapToGrid w:val="0"/>
        </w:rPr>
        <w:t xml:space="preserve">第二条 </w:t>
      </w:r>
      <w:r w:rsidRPr="00436E5D">
        <w:rPr>
          <w:rFonts w:ascii="宋体" w:hAnsi="宋体" w:hint="eastAsia"/>
          <w:snapToGrid w:val="0"/>
        </w:rPr>
        <w:t>保密义务</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卖方应当履行下列保密义务：</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lastRenderedPageBreak/>
        <w:t>（一）</w:t>
      </w:r>
      <w:r w:rsidRPr="00436E5D">
        <w:rPr>
          <w:rFonts w:ascii="宋体" w:hAnsi="宋体" w:cs="宋体" w:hint="eastAsia"/>
          <w:snapToGrid w:val="0"/>
          <w:color w:val="000000"/>
        </w:rPr>
        <w:t>严守机密，并采取所有保密制度和措施，切实保护该秘密</w:t>
      </w:r>
      <w:r w:rsidRPr="00436E5D">
        <w:rPr>
          <w:rFonts w:ascii="宋体" w:hAnsi="宋体" w:hint="eastAsia"/>
          <w:snapToGrid w:val="0"/>
          <w:color w:val="000000"/>
        </w:rPr>
        <w:t>(</w:t>
      </w:r>
      <w:r w:rsidRPr="00436E5D">
        <w:rPr>
          <w:rFonts w:ascii="宋体" w:hAnsi="宋体" w:cs="宋体" w:hint="eastAsia"/>
          <w:snapToGrid w:val="0"/>
          <w:color w:val="000000"/>
        </w:rPr>
        <w:t>包括但不限于卖方为保护其保密资料及信息所采取的措施和制度</w:t>
      </w:r>
      <w:r w:rsidRPr="00436E5D">
        <w:rPr>
          <w:rFonts w:ascii="宋体" w:hAnsi="宋体" w:hint="eastAsia"/>
          <w:snapToGrid w:val="0"/>
          <w:color w:val="000000"/>
        </w:rPr>
        <w:t>)</w:t>
      </w:r>
      <w:r w:rsidRPr="00436E5D">
        <w:rPr>
          <w:rFonts w:ascii="宋体" w:hAnsi="宋体" w:cs="宋体" w:hint="eastAsia"/>
          <w:snapToGrid w:val="0"/>
          <w:color w:val="000000"/>
        </w:rPr>
        <w:t>；</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proofErr w:type="gramStart"/>
      <w:r w:rsidRPr="00436E5D">
        <w:rPr>
          <w:rFonts w:ascii="宋体" w:hAnsi="宋体" w:cs="宋体" w:hint="eastAsia"/>
          <w:snapToGrid w:val="0"/>
          <w:color w:val="000000"/>
        </w:rPr>
        <w:t>不</w:t>
      </w:r>
      <w:proofErr w:type="gramEnd"/>
      <w:r w:rsidRPr="00436E5D">
        <w:rPr>
          <w:rFonts w:ascii="宋体" w:hAnsi="宋体" w:cs="宋体" w:hint="eastAsia"/>
          <w:snapToGrid w:val="0"/>
          <w:color w:val="000000"/>
        </w:rPr>
        <w:t>泄漏任何保密资料及信息给第三方；</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除用于履行上述的业务之外，均不得利用该保密资料及信息；</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不以其他非法方式使用该保密资料及信息，但是，复制保密资料及信息应当征得提供方的书面同意;</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（五）卖方应当与能接触该保密资料及信息的中介机构等第三方签订一份保密协议，该协议的实质内容应以本协议为蓝本。但是，向中介机构提供保密资料及信息时应当征得买方的书面同意。</w:t>
      </w:r>
    </w:p>
    <w:p w:rsidR="00302793" w:rsidRPr="00436E5D" w:rsidRDefault="00302793" w:rsidP="00302793">
      <w:pPr>
        <w:snapToGrid w:val="0"/>
        <w:ind w:firstLineChars="213" w:firstLine="511"/>
        <w:rPr>
          <w:rFonts w:ascii="宋体" w:hAnsi="宋体"/>
        </w:rPr>
      </w:pPr>
      <w:r w:rsidRPr="00436E5D">
        <w:rPr>
          <w:rFonts w:ascii="宋体" w:hAnsi="宋体" w:cs="宋体" w:hint="eastAsia"/>
          <w:snapToGrid w:val="0"/>
        </w:rPr>
        <w:t>（六）</w:t>
      </w:r>
      <w:r w:rsidRPr="00436E5D">
        <w:rPr>
          <w:rFonts w:ascii="宋体" w:hAnsi="宋体" w:hint="eastAsia"/>
          <w:shd w:val="clear" w:color="auto" w:fill="FFFFFF"/>
        </w:rPr>
        <w:t>不得刺探或者以其他不正当手段（包括利用计算机进行检索、浏览、复制等）获取与本职工作或本身业务无关的买方关于该项目的商业秘密；</w:t>
      </w:r>
      <w:r w:rsidRPr="00436E5D">
        <w:rPr>
          <w:rFonts w:ascii="宋体" w:hAnsi="宋体" w:hint="eastAsia"/>
        </w:rPr>
        <w:br/>
      </w:r>
      <w:r w:rsidRPr="00436E5D">
        <w:rPr>
          <w:rFonts w:ascii="宋体" w:hAnsi="宋体" w:cs="宋体" w:hint="eastAsia"/>
          <w:snapToGrid w:val="0"/>
        </w:rPr>
        <w:t xml:space="preserve">    （七）</w:t>
      </w:r>
      <w:r w:rsidRPr="00436E5D">
        <w:rPr>
          <w:rFonts w:ascii="宋体" w:hAnsi="宋体" w:hint="eastAsia"/>
          <w:shd w:val="clear" w:color="auto" w:fill="FFFFFF"/>
        </w:rPr>
        <w:t>不得允许（包括出借、赠与、出租、转让等行为）或协助不承担同等保密义务的任何第三人使用买方关于该项目的商业秘密；</w:t>
      </w:r>
      <w:r w:rsidRPr="00436E5D">
        <w:rPr>
          <w:rFonts w:ascii="宋体" w:hAnsi="宋体" w:hint="eastAsia"/>
        </w:rPr>
        <w:br/>
      </w:r>
      <w:r w:rsidRPr="00436E5D">
        <w:rPr>
          <w:rFonts w:ascii="宋体" w:hAnsi="宋体" w:cs="宋体" w:hint="eastAsia"/>
          <w:snapToGrid w:val="0"/>
        </w:rPr>
        <w:t xml:space="preserve">    （八）</w:t>
      </w:r>
      <w:r w:rsidRPr="00436E5D">
        <w:rPr>
          <w:rFonts w:ascii="宋体" w:hAnsi="宋体" w:hint="eastAsia"/>
          <w:shd w:val="clear" w:color="auto" w:fill="FFFFFF"/>
        </w:rPr>
        <w:t>该项目的商业秘密所有权始终全部归属买方，卖方不得利用自身对项目不同程度的了解申请对于该项目的商业秘密所有权，在本协议签订前卖方已依法具有某些所有权者除外；</w:t>
      </w:r>
      <w:r w:rsidRPr="00436E5D">
        <w:rPr>
          <w:rFonts w:ascii="宋体" w:hAnsi="宋体" w:hint="eastAsia"/>
        </w:rPr>
        <w:br/>
      </w:r>
      <w:r w:rsidRPr="00436E5D">
        <w:rPr>
          <w:rFonts w:ascii="宋体" w:hAnsi="宋体" w:cs="宋体" w:hint="eastAsia"/>
          <w:snapToGrid w:val="0"/>
        </w:rPr>
        <w:t xml:space="preserve">    （九）</w:t>
      </w:r>
      <w:r w:rsidRPr="00436E5D">
        <w:rPr>
          <w:rFonts w:ascii="宋体" w:hAnsi="宋体" w:hint="eastAsia"/>
          <w:shd w:val="clear" w:color="auto" w:fill="FFFFFF"/>
        </w:rPr>
        <w:t>如发现买方关于该项目的商业秘密被泄露或者自己过失泄露秘密，应当采取有效措施防止泄密进一步扩大。</w:t>
      </w:r>
      <w:r w:rsidRPr="00436E5D">
        <w:rPr>
          <w:rFonts w:ascii="宋体" w:hAnsi="宋体" w:hint="eastAsia"/>
          <w:color w:val="333333"/>
        </w:rPr>
        <w:br/>
      </w:r>
      <w:r w:rsidRPr="00436E5D">
        <w:rPr>
          <w:rFonts w:ascii="宋体" w:hAnsi="宋体" w:hint="eastAsia"/>
        </w:rPr>
        <w:t xml:space="preserve"> 第三条 例外约定</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保密资料及信息不适用于下列情形：</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（一）</w:t>
      </w:r>
      <w:r w:rsidRPr="00436E5D">
        <w:rPr>
          <w:rFonts w:ascii="宋体" w:hAnsi="宋体" w:cs="宋体" w:hint="eastAsia"/>
          <w:snapToGrid w:val="0"/>
          <w:color w:val="000000"/>
        </w:rPr>
        <w:t>该保密资料及信息已经或正在变成同业竞争者可以获取的资料；</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能书面证明一方从另一方收到保密资料及信息之前已经获得该保密资料及信息；</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由第三方合法提供的资料；</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其他依法履行职责的情况。</w:t>
      </w:r>
    </w:p>
    <w:p w:rsidR="00302793" w:rsidRPr="00436E5D" w:rsidRDefault="00302793" w:rsidP="00302793">
      <w:pPr>
        <w:rPr>
          <w:rFonts w:ascii="宋体" w:hAnsi="宋体"/>
          <w:snapToGrid w:val="0"/>
        </w:rPr>
      </w:pPr>
      <w:r w:rsidRPr="00436E5D">
        <w:rPr>
          <w:rFonts w:ascii="宋体" w:hAnsi="宋体" w:hint="eastAsia"/>
          <w:b/>
          <w:snapToGrid w:val="0"/>
        </w:rPr>
        <w:t xml:space="preserve">第四条 </w:t>
      </w:r>
      <w:r w:rsidRPr="00436E5D">
        <w:rPr>
          <w:rFonts w:ascii="宋体" w:hAnsi="宋体" w:hint="eastAsia"/>
          <w:snapToGrid w:val="0"/>
        </w:rPr>
        <w:t>保密资料及信息的返还</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只要买方有正当理由提出返还保密资料及信息的书面要求，卖方应立即归还全部保密资料及信息，包括该保密资料及信息的媒体及其</w:t>
      </w:r>
      <w:proofErr w:type="gramStart"/>
      <w:r w:rsidRPr="00436E5D">
        <w:rPr>
          <w:rFonts w:ascii="宋体" w:hAnsi="宋体" w:cs="宋体" w:hint="eastAsia"/>
          <w:snapToGrid w:val="0"/>
          <w:color w:val="000000"/>
        </w:rPr>
        <w:t>任何或</w:t>
      </w:r>
      <w:proofErr w:type="gramEnd"/>
      <w:r w:rsidRPr="00436E5D">
        <w:rPr>
          <w:rFonts w:ascii="宋体" w:hAnsi="宋体" w:cs="宋体" w:hint="eastAsia"/>
          <w:snapToGrid w:val="0"/>
          <w:color w:val="000000"/>
        </w:rPr>
        <w:t>全部复印或摘要。如果该保密资料及信息属于不能归还的形式、或已经复制或转录到其他资料或载体中，应当删除。</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rPr>
        <w:lastRenderedPageBreak/>
        <w:t>第五条 违约和赔偿</w:t>
      </w:r>
      <w:r w:rsidRPr="00436E5D">
        <w:rPr>
          <w:rFonts w:ascii="宋体" w:hAnsi="宋体" w:hint="eastAsia"/>
        </w:rPr>
        <w:br/>
      </w:r>
      <w:r w:rsidRPr="00436E5D">
        <w:rPr>
          <w:rFonts w:ascii="宋体" w:hAnsi="宋体" w:hint="eastAsia"/>
          <w:snapToGrid w:val="0"/>
        </w:rPr>
        <w:t>（一）卖方有违反本协议的情形，无论故意与过失，应当立即停止侵害，并在第一时间采取一切必要措施防止</w:t>
      </w:r>
      <w:r w:rsidRPr="00436E5D">
        <w:rPr>
          <w:rFonts w:ascii="宋体" w:hAnsi="宋体" w:cs="宋体" w:hint="eastAsia"/>
          <w:snapToGrid w:val="0"/>
          <w:color w:val="000000"/>
        </w:rPr>
        <w:t>保密资料及信息</w:t>
      </w:r>
      <w:r w:rsidRPr="00436E5D">
        <w:rPr>
          <w:rFonts w:ascii="宋体" w:hAnsi="宋体" w:hint="eastAsia"/>
          <w:snapToGrid w:val="0"/>
        </w:rPr>
        <w:t>的扩散，尽最大可能消除影响</w:t>
      </w:r>
      <w:r w:rsidRPr="00436E5D">
        <w:rPr>
          <w:rFonts w:ascii="宋体" w:hAnsi="宋体" w:hint="eastAsia"/>
          <w:color w:val="333333"/>
          <w:shd w:val="clear" w:color="auto" w:fill="FFFFFF"/>
        </w:rPr>
        <w:t>，并及时向买方报告</w:t>
      </w:r>
      <w:r w:rsidRPr="00436E5D">
        <w:rPr>
          <w:rFonts w:ascii="宋体" w:hAnsi="宋体" w:hint="eastAsia"/>
          <w:snapToGrid w:val="0"/>
        </w:rPr>
        <w:t>;</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（二）赔偿</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1.</w:t>
      </w:r>
      <w:r w:rsidRPr="00436E5D">
        <w:rPr>
          <w:rFonts w:ascii="宋体" w:hAnsi="宋体" w:hint="eastAsia"/>
          <w:shd w:val="clear" w:color="auto" w:fill="FFFFFF"/>
        </w:rPr>
        <w:t>如果卖方未履行本协议第二条所规定的保密义务，但尚未给买方造成损失或严重后果的应当承担已发生的投资费用的3％的违约罚款；</w:t>
      </w:r>
      <w:r w:rsidRPr="00436E5D">
        <w:rPr>
          <w:rFonts w:ascii="宋体" w:hAnsi="宋体" w:hint="eastAsia"/>
        </w:rPr>
        <w:br/>
      </w:r>
      <w:r w:rsidRPr="00436E5D">
        <w:rPr>
          <w:rFonts w:ascii="宋体" w:hAnsi="宋体" w:hint="eastAsia"/>
          <w:shd w:val="clear" w:color="auto" w:fill="FFFFFF"/>
        </w:rPr>
        <w:t xml:space="preserve">　　2．如果因为卖方前款所称的违约行为造成买方的损失或严重后果的，卖方应当承担违约责任，损失赔偿见本条第3项所列。</w:t>
      </w:r>
      <w:r w:rsidRPr="00436E5D">
        <w:rPr>
          <w:rFonts w:ascii="宋体" w:hAnsi="宋体" w:hint="eastAsia"/>
        </w:rPr>
        <w:br/>
      </w:r>
      <w:r w:rsidRPr="00436E5D">
        <w:rPr>
          <w:rFonts w:ascii="宋体" w:hAnsi="宋体" w:hint="eastAsia"/>
          <w:shd w:val="clear" w:color="auto" w:fill="FFFFFF"/>
        </w:rPr>
        <w:t xml:space="preserve">　　3．本条第2项所述损失赔偿包括：</w:t>
      </w:r>
      <w:r w:rsidRPr="00436E5D">
        <w:rPr>
          <w:rFonts w:ascii="宋体" w:hAnsi="宋体" w:hint="eastAsia"/>
        </w:rPr>
        <w:br/>
      </w:r>
      <w:r w:rsidRPr="00436E5D">
        <w:rPr>
          <w:rFonts w:ascii="宋体" w:hAnsi="宋体" w:hint="eastAsia"/>
          <w:shd w:val="clear" w:color="auto" w:fill="FFFFFF"/>
        </w:rPr>
        <w:t xml:space="preserve">　　a．损失赔偿额为卖方支付不低于买方就该项目商业秘密已发生的投资费用的20％作为损失赔偿额；</w:t>
      </w:r>
      <w:r w:rsidRPr="00436E5D">
        <w:rPr>
          <w:rFonts w:ascii="宋体" w:hAnsi="宋体" w:hint="eastAsia"/>
        </w:rPr>
        <w:br/>
      </w:r>
      <w:r w:rsidRPr="00436E5D">
        <w:rPr>
          <w:rFonts w:ascii="宋体" w:hAnsi="宋体" w:hint="eastAsia"/>
          <w:shd w:val="clear" w:color="auto" w:fill="FFFFFF"/>
        </w:rPr>
        <w:t xml:space="preserve">　　c．买方因调查卖方的违反协议行为而支付的合理费用；</w:t>
      </w:r>
      <w:r w:rsidRPr="00436E5D">
        <w:rPr>
          <w:rFonts w:ascii="宋体" w:hAnsi="宋体" w:hint="eastAsia"/>
        </w:rPr>
        <w:br/>
      </w:r>
      <w:r w:rsidRPr="00436E5D">
        <w:rPr>
          <w:rFonts w:ascii="宋体" w:hAnsi="宋体" w:hint="eastAsia"/>
          <w:shd w:val="clear" w:color="auto" w:fill="FFFFFF"/>
        </w:rPr>
        <w:t xml:space="preserve">　　d．因卖方的违反协议行为侵犯了买方关于该项目的商业秘密权利，买方可以选择根据本协议要求卖方承担违约责任，或者根据国家有关法律、法规要求卖方承担侵权责任。</w:t>
      </w:r>
      <w:r w:rsidRPr="00436E5D">
        <w:rPr>
          <w:rFonts w:ascii="宋体" w:hAnsi="宋体" w:hint="eastAsia"/>
          <w:snapToGrid w:val="0"/>
        </w:rPr>
        <w:br/>
        <w:t>卖方违反本协议的规定，应承担违约责任，卖方应向买方支付违约金，违约金的具体数额由双方协商确定;</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（三）上述违约金数额并不影响受买方向卖方要求损害赔偿。该赔偿以受损害方遭受的实际损失为限。</w:t>
      </w:r>
      <w:r w:rsidRPr="00436E5D">
        <w:rPr>
          <w:rFonts w:ascii="宋体" w:hAnsi="宋体" w:hint="eastAsia"/>
          <w:snapToGrid w:val="0"/>
        </w:rPr>
        <w:br/>
      </w:r>
      <w:r w:rsidRPr="00436E5D">
        <w:rPr>
          <w:rFonts w:ascii="宋体" w:hAnsi="宋体" w:cs="宋体" w:hint="eastAsia"/>
          <w:b/>
          <w:snapToGrid w:val="0"/>
          <w:color w:val="000000"/>
        </w:rPr>
        <w:t xml:space="preserve">第六条 </w:t>
      </w:r>
      <w:r w:rsidRPr="00436E5D">
        <w:rPr>
          <w:rFonts w:ascii="宋体" w:hAnsi="宋体" w:hint="eastAsia"/>
          <w:snapToGrid w:val="0"/>
        </w:rPr>
        <w:t>本协议的生效及有效期</w:t>
      </w:r>
    </w:p>
    <w:p w:rsidR="00302793" w:rsidRPr="00436E5D" w:rsidRDefault="00302793" w:rsidP="00302793">
      <w:pPr>
        <w:snapToGrid w:val="0"/>
        <w:ind w:firstLineChars="213" w:firstLine="511"/>
        <w:rPr>
          <w:rFonts w:ascii="宋体" w:hAnsi="宋体"/>
          <w:snapToGrid w:val="0"/>
        </w:rPr>
      </w:pPr>
      <w:r w:rsidRPr="00436E5D">
        <w:rPr>
          <w:rFonts w:ascii="宋体" w:hAnsi="宋体" w:hint="eastAsia"/>
          <w:snapToGrid w:val="0"/>
        </w:rPr>
        <w:t>本协议自双方签字并加盖公章或合同专用章之日起生效。</w:t>
      </w:r>
    </w:p>
    <w:p w:rsidR="00302793" w:rsidRPr="00436E5D" w:rsidRDefault="00302793" w:rsidP="00302793">
      <w:pPr>
        <w:rPr>
          <w:rFonts w:ascii="宋体" w:hAnsi="宋体"/>
          <w:snapToGrid w:val="0"/>
        </w:rPr>
      </w:pPr>
      <w:r w:rsidRPr="00436E5D">
        <w:rPr>
          <w:rFonts w:ascii="宋体" w:hAnsi="宋体" w:hint="eastAsia"/>
          <w:b/>
          <w:snapToGrid w:val="0"/>
        </w:rPr>
        <w:t xml:space="preserve">第七条 </w:t>
      </w:r>
      <w:r w:rsidRPr="00436E5D">
        <w:rPr>
          <w:rFonts w:ascii="宋体" w:hAnsi="宋体" w:hint="eastAsia"/>
          <w:snapToGrid w:val="0"/>
        </w:rPr>
        <w:t>法律适用</w:t>
      </w:r>
    </w:p>
    <w:p w:rsidR="00302793" w:rsidRPr="00436E5D" w:rsidRDefault="00302793" w:rsidP="00302793">
      <w:pPr>
        <w:ind w:firstLineChars="213" w:firstLine="511"/>
        <w:rPr>
          <w:rFonts w:ascii="宋体" w:hAnsi="宋体"/>
          <w:snapToGrid w:val="0"/>
        </w:rPr>
      </w:pPr>
      <w:r w:rsidRPr="00436E5D">
        <w:rPr>
          <w:rFonts w:ascii="宋体" w:hAnsi="宋体" w:hint="eastAsia"/>
          <w:snapToGrid w:val="0"/>
        </w:rPr>
        <w:t>本协议的订立、效力、解释、执行和争议的解决，均适用中华人民共和国法律。</w:t>
      </w:r>
    </w:p>
    <w:p w:rsidR="00302793" w:rsidRPr="00436E5D" w:rsidRDefault="00302793" w:rsidP="00302793">
      <w:pPr>
        <w:rPr>
          <w:rFonts w:ascii="宋体" w:hAnsi="宋体"/>
          <w:snapToGrid w:val="0"/>
        </w:rPr>
      </w:pPr>
      <w:r w:rsidRPr="00436E5D">
        <w:rPr>
          <w:rFonts w:ascii="宋体" w:hAnsi="宋体" w:hint="eastAsia"/>
          <w:b/>
          <w:snapToGrid w:val="0"/>
        </w:rPr>
        <w:t xml:space="preserve">第八条 </w:t>
      </w:r>
      <w:r w:rsidRPr="00436E5D">
        <w:rPr>
          <w:rFonts w:ascii="宋体" w:hAnsi="宋体" w:hint="eastAsia"/>
          <w:snapToGrid w:val="0"/>
        </w:rPr>
        <w:t>争议解决</w:t>
      </w:r>
    </w:p>
    <w:p w:rsidR="00302793" w:rsidRPr="00436E5D" w:rsidRDefault="00302793" w:rsidP="00302793">
      <w:pPr>
        <w:ind w:firstLineChars="213" w:firstLine="511"/>
        <w:rPr>
          <w:rFonts w:ascii="宋体" w:hAnsi="宋体"/>
          <w:b/>
          <w:snapToGrid w:val="0"/>
        </w:rPr>
      </w:pPr>
      <w:r w:rsidRPr="00436E5D">
        <w:rPr>
          <w:rFonts w:ascii="宋体" w:hAnsi="宋体" w:hint="eastAsia"/>
          <w:snapToGrid w:val="0"/>
        </w:rPr>
        <w:t>与本协议有关的任何争议，</w:t>
      </w:r>
      <w:r w:rsidRPr="00436E5D">
        <w:rPr>
          <w:rFonts w:ascii="宋体" w:hAnsi="宋体" w:hint="eastAsia"/>
          <w:shd w:val="clear" w:color="auto" w:fill="FFFFFF"/>
        </w:rPr>
        <w:t>可以由双方协商解决或者共同委托双方信任的第三方调解;协商、调解不成或者一方不愿意协商、调解的，任何一方都有提起诉讼的权利。</w:t>
      </w:r>
      <w:r w:rsidRPr="00436E5D">
        <w:rPr>
          <w:rFonts w:ascii="宋体" w:hAnsi="宋体" w:hint="eastAsia"/>
        </w:rPr>
        <w:br/>
      </w:r>
      <w:r w:rsidRPr="00436E5D">
        <w:rPr>
          <w:rFonts w:ascii="宋体" w:hAnsi="宋体" w:hint="eastAsia"/>
          <w:b/>
          <w:snapToGrid w:val="0"/>
        </w:rPr>
        <w:t xml:space="preserve">第九条 </w:t>
      </w:r>
      <w:r w:rsidRPr="00436E5D">
        <w:rPr>
          <w:rFonts w:ascii="宋体" w:hAnsi="宋体" w:hint="eastAsia"/>
          <w:snapToGrid w:val="0"/>
        </w:rPr>
        <w:t>其他约定</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（一）对本协议任何条款进行修改，均应以书面形式</w:t>
      </w:r>
      <w:proofErr w:type="gramStart"/>
      <w:r w:rsidRPr="00436E5D">
        <w:rPr>
          <w:rFonts w:ascii="宋体" w:hAnsi="宋体" w:hint="eastAsia"/>
          <w:snapToGrid w:val="0"/>
        </w:rPr>
        <w:t>作出</w:t>
      </w:r>
      <w:proofErr w:type="gramEnd"/>
      <w:r w:rsidRPr="00436E5D">
        <w:rPr>
          <w:rFonts w:ascii="宋体" w:hAnsi="宋体" w:hint="eastAsia"/>
          <w:snapToGrid w:val="0"/>
        </w:rPr>
        <w:t>,并经双方当事人各自的合法授权代表签署，否则无效；</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lastRenderedPageBreak/>
        <w:t>（二）任何一方不得将本协议项下的权利和义务转让给第三方，但获得对方书面同意的除外；</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（三）本协议的任何条款的无效，均不影响本协议其他条款的效力；</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（四）</w:t>
      </w:r>
      <w:r w:rsidRPr="00436E5D">
        <w:rPr>
          <w:rFonts w:ascii="宋体" w:hAnsi="宋体" w:cs="宋体" w:hint="eastAsia"/>
          <w:snapToGrid w:val="0"/>
          <w:color w:val="000000"/>
        </w:rPr>
        <w:t>对于交换的资料，应列出清单，办理相关交接手续，并由指定的签收人签收；</w:t>
      </w:r>
    </w:p>
    <w:p w:rsidR="00302793" w:rsidRPr="00436E5D" w:rsidRDefault="00302793" w:rsidP="00302793">
      <w:pPr>
        <w:ind w:firstLineChars="200" w:firstLine="480"/>
        <w:rPr>
          <w:rFonts w:ascii="宋体" w:hAnsi="宋体"/>
          <w:snapToGrid w:val="0"/>
        </w:rPr>
      </w:pPr>
      <w:r w:rsidRPr="00436E5D">
        <w:rPr>
          <w:rFonts w:ascii="宋体" w:hAnsi="宋体" w:cs="宋体" w:hint="eastAsia"/>
          <w:snapToGrid w:val="0"/>
          <w:color w:val="000000"/>
        </w:rPr>
        <w:t>（五）资料签收人：买方联系电话</w:t>
      </w:r>
    </w:p>
    <w:p w:rsidR="00302793" w:rsidRPr="00436E5D" w:rsidRDefault="00302793" w:rsidP="00302793">
      <w:pPr>
        <w:snapToGrid w:val="0"/>
        <w:ind w:firstLineChars="1063" w:firstLine="2551"/>
        <w:jc w:val="left"/>
        <w:rPr>
          <w:rFonts w:ascii="宋体" w:hAnsi="宋体" w:cs="宋体"/>
          <w:snapToGrid w:val="0"/>
          <w:color w:val="000000"/>
        </w:rPr>
      </w:pPr>
      <w:r w:rsidRPr="00436E5D">
        <w:rPr>
          <w:rFonts w:ascii="宋体" w:hAnsi="宋体" w:cs="宋体" w:hint="eastAsia"/>
          <w:snapToGrid w:val="0"/>
          <w:color w:val="000000"/>
        </w:rPr>
        <w:t>卖方联系电话</w:t>
      </w: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snapToGrid w:val="0"/>
        <w:jc w:val="left"/>
        <w:rPr>
          <w:rFonts w:ascii="宋体" w:hAnsi="宋体" w:cs="宋体"/>
          <w:snapToGrid w:val="0"/>
          <w:color w:val="000000"/>
        </w:rPr>
      </w:pPr>
      <w:r w:rsidRPr="00436E5D">
        <w:rPr>
          <w:rFonts w:ascii="宋体" w:hAnsi="宋体" w:cs="宋体" w:hint="eastAsia"/>
          <w:snapToGrid w:val="0"/>
          <w:color w:val="000000"/>
        </w:rPr>
        <w:t>买方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      卖方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w:t>
      </w: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spacing w:val="-16"/>
        </w:rPr>
      </w:pPr>
      <w:r w:rsidRPr="00436E5D">
        <w:rPr>
          <w:rFonts w:ascii="宋体" w:hAnsi="宋体" w:cs="宋体" w:hint="eastAsia"/>
          <w:snapToGrid w:val="0"/>
          <w:color w:val="000000"/>
          <w:spacing w:val="-16"/>
        </w:rPr>
        <w:t>法定代表人或授权代表（签字）         法定代表人或授权代表（签字）</w:t>
      </w: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spacing w:val="-18"/>
        </w:rPr>
      </w:pPr>
      <w:r w:rsidRPr="00436E5D">
        <w:rPr>
          <w:rFonts w:ascii="宋体" w:hAnsi="宋体" w:cs="宋体" w:hint="eastAsia"/>
          <w:snapToGrid w:val="0"/>
          <w:color w:val="000000"/>
          <w:spacing w:val="-18"/>
        </w:rPr>
        <w:t>签字日期：     年   月   日             签字日期：    年   月   日</w:t>
      </w:r>
    </w:p>
    <w:p w:rsidR="00302793" w:rsidRPr="00436E5D" w:rsidRDefault="00302793" w:rsidP="00302793">
      <w:pPr>
        <w:spacing w:line="260" w:lineRule="atLeast"/>
      </w:pPr>
    </w:p>
    <w:p w:rsidR="00302793" w:rsidRDefault="00302793" w:rsidP="00302793">
      <w:pPr>
        <w:pStyle w:val="10"/>
        <w:rPr>
          <w:rFonts w:ascii="宋体" w:eastAsia="宋体" w:hAnsi="宋体"/>
          <w:b/>
          <w:sz w:val="32"/>
          <w:szCs w:val="32"/>
          <w:lang w:eastAsia="zh-CN"/>
        </w:rPr>
      </w:pPr>
      <w:r w:rsidRPr="00436E5D">
        <w:rPr>
          <w:rFonts w:ascii="宋体" w:eastAsia="宋体" w:hAnsi="宋体"/>
          <w:b/>
          <w:sz w:val="32"/>
          <w:szCs w:val="32"/>
        </w:rPr>
        <w:br w:type="page"/>
      </w:r>
      <w:bookmarkStart w:id="177" w:name="_Toc24966375"/>
      <w:r w:rsidRPr="00436E5D">
        <w:rPr>
          <w:rFonts w:ascii="宋体" w:eastAsia="宋体" w:hAnsi="宋体"/>
          <w:b/>
          <w:sz w:val="32"/>
          <w:szCs w:val="32"/>
        </w:rPr>
        <w:lastRenderedPageBreak/>
        <w:t>第五</w:t>
      </w:r>
      <w:r w:rsidRPr="00436E5D">
        <w:rPr>
          <w:rFonts w:ascii="宋体" w:eastAsia="宋体" w:hAnsi="宋体" w:hint="eastAsia"/>
          <w:b/>
          <w:sz w:val="32"/>
          <w:szCs w:val="32"/>
          <w:lang w:eastAsia="zh-CN"/>
        </w:rPr>
        <w:t>章</w:t>
      </w:r>
      <w:r w:rsidRPr="00436E5D">
        <w:rPr>
          <w:rFonts w:ascii="宋体" w:eastAsia="宋体" w:hAnsi="宋体"/>
          <w:b/>
          <w:sz w:val="32"/>
          <w:szCs w:val="32"/>
        </w:rPr>
        <w:t xml:space="preserve">  技术标准、条件、要求</w:t>
      </w:r>
      <w:bookmarkStart w:id="178" w:name="_Toc359485019"/>
      <w:bookmarkStart w:id="179" w:name="_Toc360107920"/>
      <w:bookmarkStart w:id="180" w:name="_Toc360622104"/>
      <w:bookmarkStart w:id="181" w:name="_Toc429399061"/>
      <w:bookmarkStart w:id="182" w:name="OLE_LINK46"/>
      <w:bookmarkStart w:id="183" w:name="_Toc373761574"/>
      <w:bookmarkEnd w:id="151"/>
      <w:bookmarkEnd w:id="177"/>
      <w:bookmarkEnd w:id="178"/>
      <w:bookmarkEnd w:id="179"/>
      <w:bookmarkEnd w:id="180"/>
    </w:p>
    <w:p w:rsidR="00302793" w:rsidRDefault="00302793" w:rsidP="00302793">
      <w:pPr>
        <w:keepNext/>
        <w:keepLines/>
        <w:adjustRightInd w:val="0"/>
        <w:spacing w:before="340" w:after="330"/>
        <w:jc w:val="center"/>
        <w:textAlignment w:val="baseline"/>
        <w:outlineLvl w:val="0"/>
        <w:rPr>
          <w:rFonts w:ascii="Arial" w:hAnsi="Arial" w:cs="Arial"/>
          <w:b/>
          <w:color w:val="000000"/>
          <w:kern w:val="44"/>
          <w:szCs w:val="21"/>
        </w:rPr>
      </w:pPr>
      <w:bookmarkStart w:id="184" w:name="_Toc517347543"/>
      <w:bookmarkStart w:id="185" w:name="_Toc22650214"/>
      <w:bookmarkStart w:id="186" w:name="_Toc24966376"/>
      <w:r>
        <w:rPr>
          <w:rFonts w:ascii="Arial" w:hAnsi="Arial" w:cs="Arial" w:hint="eastAsia"/>
          <w:b/>
          <w:color w:val="000000"/>
          <w:kern w:val="44"/>
          <w:sz w:val="36"/>
          <w:szCs w:val="36"/>
        </w:rPr>
        <w:t>第一部分</w:t>
      </w:r>
      <w:r>
        <w:rPr>
          <w:rFonts w:ascii="Arial" w:hAnsi="Arial" w:cs="Arial" w:hint="eastAsia"/>
          <w:b/>
          <w:color w:val="000000"/>
          <w:kern w:val="44"/>
          <w:sz w:val="36"/>
          <w:szCs w:val="36"/>
        </w:rPr>
        <w:t xml:space="preserve"> </w:t>
      </w:r>
      <w:r>
        <w:rPr>
          <w:rFonts w:ascii="Arial" w:hAnsi="Arial" w:cs="Arial"/>
          <w:b/>
          <w:color w:val="000000"/>
          <w:kern w:val="44"/>
          <w:sz w:val="36"/>
          <w:szCs w:val="36"/>
        </w:rPr>
        <w:t>招标范围及要求</w:t>
      </w:r>
      <w:bookmarkEnd w:id="184"/>
      <w:bookmarkEnd w:id="185"/>
      <w:bookmarkEnd w:id="186"/>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请根据下述工作要求提供本项目的</w:t>
      </w:r>
      <w:r w:rsidRPr="00530216">
        <w:rPr>
          <w:rFonts w:ascii="宋体" w:hAnsi="宋体" w:cs="Arial" w:hint="eastAsia"/>
          <w:color w:val="000000"/>
          <w:szCs w:val="21"/>
        </w:rPr>
        <w:t>基于N</w:t>
      </w:r>
      <w:r w:rsidRPr="00530216">
        <w:rPr>
          <w:rFonts w:ascii="宋体" w:hAnsi="宋体" w:cs="Arial"/>
          <w:color w:val="000000"/>
          <w:szCs w:val="21"/>
        </w:rPr>
        <w:t>LP</w:t>
      </w:r>
      <w:r w:rsidRPr="00530216">
        <w:rPr>
          <w:rFonts w:ascii="宋体" w:hAnsi="宋体" w:cs="Arial" w:hint="eastAsia"/>
          <w:color w:val="000000"/>
          <w:szCs w:val="21"/>
        </w:rPr>
        <w:t>的商务文本数据清洗关键技术研究</w:t>
      </w:r>
      <w:r w:rsidRPr="00530216">
        <w:rPr>
          <w:rFonts w:ascii="宋体" w:hAnsi="宋体" w:cs="Arial"/>
          <w:color w:val="000000"/>
          <w:szCs w:val="21"/>
        </w:rPr>
        <w:t>方案。</w:t>
      </w:r>
    </w:p>
    <w:p w:rsidR="00302793" w:rsidRDefault="00302793" w:rsidP="00302793">
      <w:pPr>
        <w:snapToGrid w:val="0"/>
        <w:spacing w:afterLines="100" w:after="312"/>
        <w:ind w:firstLineChars="204" w:firstLine="492"/>
        <w:rPr>
          <w:rFonts w:ascii="Arial" w:hAnsi="Arial" w:cs="Arial"/>
          <w:b/>
        </w:rPr>
      </w:pPr>
      <w:r>
        <w:rPr>
          <w:rFonts w:ascii="Arial" w:hAnsi="Arial" w:cs="Arial"/>
          <w:b/>
        </w:rPr>
        <w:t>一、工作目标</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项目目的：</w:t>
      </w:r>
      <w:r w:rsidRPr="00530216">
        <w:rPr>
          <w:rFonts w:ascii="宋体" w:hAnsi="宋体" w:cs="Arial" w:hint="eastAsia"/>
          <w:color w:val="000000"/>
          <w:szCs w:val="21"/>
        </w:rPr>
        <w:t>为达到从商务文本中自动挖掘出关键价值信息，本项目需要展开文本数据采集和预处理工作，对商务文本进行分词、特征表示和特征提取；为提高文本数据挖掘的效率，本项目还将展开基于商务文本特征的文本分类与聚类方法的研究，以减少用户分析检索结果的工作量；为达到从海量商务文档中挖掘所蕴含的大量有价值知识，本项目需要构建基于知识图谱的文档知识存储系统，实现快速、精准的信息检索，帮助用户快速获取信息。同时也把原来松散的文本结构组织为有关联的实体结构，实现知识推理。</w:t>
      </w:r>
    </w:p>
    <w:p w:rsidR="00302793" w:rsidRPr="000868D9" w:rsidRDefault="00302793" w:rsidP="00302793">
      <w:pPr>
        <w:snapToGrid w:val="0"/>
        <w:spacing w:afterLines="100" w:after="312"/>
        <w:ind w:firstLineChars="204" w:firstLine="492"/>
        <w:rPr>
          <w:rFonts w:ascii="Arial" w:hAnsi="Arial" w:cs="Arial"/>
          <w:b/>
        </w:rPr>
      </w:pPr>
      <w:r w:rsidRPr="000868D9">
        <w:rPr>
          <w:rFonts w:ascii="Arial" w:hAnsi="Arial" w:cs="Arial" w:hint="eastAsia"/>
          <w:b/>
        </w:rPr>
        <w:t>二、招标范围及内容：</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1、文本数据挖掘关键理论与技术研究</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（1）基于机器学习的海量文档预处理方法研究</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（2）文本分类与聚类方法研究</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（3）基于机器学习的文本信息抽取方法研究</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（4）基于知识图谱的文档知识存储和推理研究</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2、商务文本数据清洗原型系统开发</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（1）实现商务文档的清洗、分析功能。提供对文本的词频、词云分析，且提供至少两种以上算法供选择，并能比较不同算法的效果；能自动生成文本的结构树、摘要；提供核心词汇的权值分布分析功能。</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（2）商务文件内容的关联查询。通过知识图谱技术的应用，实现文本内容的关联查询，即自动将相关信息推荐给用户。</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3、商务文本数据挖掘原型系统实证测试</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商务文本数据挖掘原型系统实证测试：基于物资公司的商务文本数据对原型系统进行实证测试。</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4、研究成果交付</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（1）项目形成的研究报告</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基于N</w:t>
      </w:r>
      <w:r w:rsidRPr="00530216">
        <w:rPr>
          <w:rFonts w:ascii="宋体" w:hAnsi="宋体" w:cs="Arial"/>
          <w:color w:val="000000"/>
          <w:szCs w:val="21"/>
        </w:rPr>
        <w:t>LP</w:t>
      </w:r>
      <w:r w:rsidRPr="00530216">
        <w:rPr>
          <w:rFonts w:ascii="宋体" w:hAnsi="宋体" w:cs="Arial" w:hint="eastAsia"/>
          <w:color w:val="000000"/>
          <w:szCs w:val="21"/>
        </w:rPr>
        <w:t>的商务文本数据清洗关键技术研究报告</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（2）项目形成的论文（级别、数量、时间）</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项目研究周期内发表学术论文不低于1篇(EI检索或中文核心)</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lastRenderedPageBreak/>
        <w:t>（3）项目形成的专利（级别、数量、时间）</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项目研究周期内申请国家发明专利不少于1项</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（4）项目形成的原型系统</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开发基于NLP的商务文本数据清洗原型系统，技术成熟度达到T</w:t>
      </w:r>
      <w:r w:rsidRPr="00530216">
        <w:rPr>
          <w:rFonts w:ascii="宋体" w:hAnsi="宋体" w:cs="Arial"/>
          <w:color w:val="000000"/>
          <w:szCs w:val="21"/>
        </w:rPr>
        <w:t>RL4</w:t>
      </w:r>
      <w:r w:rsidRPr="00530216">
        <w:rPr>
          <w:rFonts w:ascii="宋体" w:hAnsi="宋体" w:cs="Arial" w:hint="eastAsia"/>
          <w:color w:val="000000"/>
          <w:szCs w:val="21"/>
        </w:rPr>
        <w:t>。</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（5）项目形成的测试报告</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原型系统的测试报告</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（6）项目研究过程中形成的其他技术文档</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其他包括但不限于系统概要设计、详细设计、汇报材料和测试报告等相关文档材料。</w:t>
      </w:r>
    </w:p>
    <w:p w:rsidR="00302793" w:rsidRDefault="00302793" w:rsidP="00302793">
      <w:pPr>
        <w:snapToGrid w:val="0"/>
        <w:spacing w:afterLines="100" w:after="312"/>
        <w:ind w:firstLineChars="204" w:firstLine="492"/>
        <w:rPr>
          <w:rFonts w:ascii="Arial" w:hAnsi="Arial" w:cs="Arial"/>
          <w:b/>
        </w:rPr>
      </w:pPr>
      <w:r>
        <w:rPr>
          <w:rFonts w:ascii="Arial" w:hAnsi="Arial" w:cs="Arial" w:hint="eastAsia"/>
          <w:b/>
        </w:rPr>
        <w:t>三</w:t>
      </w:r>
      <w:r>
        <w:rPr>
          <w:rFonts w:ascii="Arial" w:hAnsi="Arial" w:cs="Arial"/>
          <w:b/>
        </w:rPr>
        <w:t>、工作要求</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投标方在编制工作方案及服务的过程中，应注意达到如下要求：</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w:t>
      </w:r>
      <w:r w:rsidRPr="00530216">
        <w:rPr>
          <w:rFonts w:ascii="宋体" w:hAnsi="宋体" w:cs="Arial"/>
          <w:color w:val="000000"/>
          <w:szCs w:val="21"/>
        </w:rPr>
        <w:t>.在工作方案中，对工作的组织、安排及重点把握，要具有可操作性，既能保证工作核心目标的实现，又能减少不必要的冗余工作，简洁有效。</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2.按照中国水利电力物资集团有限公司明确的统一工作成果模本和内容要求编报工作成果，必须在物资集团本部相关管理要求的基础上，开展相关工作。</w:t>
      </w:r>
    </w:p>
    <w:p w:rsidR="00302793" w:rsidRDefault="00302793" w:rsidP="00302793">
      <w:pPr>
        <w:snapToGrid w:val="0"/>
        <w:spacing w:afterLines="100" w:after="312"/>
        <w:ind w:firstLineChars="204" w:firstLine="492"/>
        <w:rPr>
          <w:rFonts w:ascii="Arial" w:hAnsi="Arial" w:cs="Arial"/>
          <w:b/>
        </w:rPr>
      </w:pPr>
      <w:r>
        <w:rPr>
          <w:rFonts w:ascii="Arial" w:hAnsi="Arial" w:cs="Arial" w:hint="eastAsia"/>
          <w:b/>
        </w:rPr>
        <w:t>四</w:t>
      </w:r>
      <w:r>
        <w:rPr>
          <w:rFonts w:ascii="Arial" w:hAnsi="Arial" w:cs="Arial"/>
          <w:b/>
        </w:rPr>
        <w:t>、投标技术文件内容要求</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1.应答要求</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投标人的技术应答方案中，要求对本招标文件所提出各项要求进行逐条逐项答复、说明和解释。</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对实现或满足程度明确做出</w:t>
      </w:r>
      <w:r w:rsidRPr="00530216">
        <w:rPr>
          <w:rFonts w:ascii="宋体" w:hAnsi="宋体" w:cs="Arial"/>
          <w:b/>
          <w:color w:val="000000"/>
          <w:szCs w:val="21"/>
        </w:rPr>
        <w:t>“满足”、“部分满足”、“不满足”</w:t>
      </w:r>
      <w:r w:rsidRPr="00530216">
        <w:rPr>
          <w:rFonts w:ascii="宋体" w:hAnsi="宋体" w:cs="Arial"/>
          <w:color w:val="000000"/>
          <w:szCs w:val="21"/>
        </w:rPr>
        <w:t>应答，并做出具体、详细的说明。不得使用“明白”、“理解”等词语。凡采用“部分满足”应答的，应详细说明哪部分满足或不满足。</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凡采用“详见”、“参见”等方式说明的，应指明参见文档的章节及页码。</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2.技术投标书内容</w:t>
      </w:r>
    </w:p>
    <w:p w:rsidR="00302793" w:rsidRPr="00530216" w:rsidRDefault="00302793" w:rsidP="00302793">
      <w:pPr>
        <w:snapToGrid w:val="0"/>
        <w:spacing w:line="276" w:lineRule="auto"/>
        <w:ind w:firstLineChars="200" w:firstLine="480"/>
        <w:rPr>
          <w:rFonts w:ascii="宋体" w:hAnsi="宋体" w:cs="Arial"/>
          <w:color w:val="000000"/>
          <w:szCs w:val="21"/>
        </w:rPr>
      </w:pPr>
      <w:r w:rsidRPr="00530216">
        <w:rPr>
          <w:rFonts w:ascii="宋体" w:hAnsi="宋体" w:cs="Arial"/>
          <w:color w:val="000000"/>
          <w:szCs w:val="21"/>
        </w:rPr>
        <w:t>投标人所提供的技术投标书中，应严格按照招标文件第三章</w:t>
      </w:r>
      <w:r w:rsidRPr="00530216">
        <w:rPr>
          <w:rFonts w:ascii="宋体" w:hAnsi="宋体" w:cs="Arial" w:hint="eastAsia"/>
          <w:color w:val="000000"/>
          <w:szCs w:val="21"/>
        </w:rPr>
        <w:t>“一、二、三”部分的内容要求编制投标文件，逐项逐条回答招标文件，顺序和编号应与招标文件一致。可以增加说明或描述性文字。</w:t>
      </w:r>
    </w:p>
    <w:p w:rsidR="00302793" w:rsidRDefault="00302793" w:rsidP="00302793">
      <w:pPr>
        <w:widowControl/>
        <w:snapToGrid w:val="0"/>
        <w:ind w:firstLineChars="200" w:firstLine="482"/>
        <w:jc w:val="left"/>
        <w:rPr>
          <w:rFonts w:ascii="Arial" w:hAnsi="Arial" w:cs="Arial"/>
          <w:b/>
          <w:color w:val="000000"/>
          <w:szCs w:val="21"/>
        </w:rPr>
      </w:pPr>
    </w:p>
    <w:p w:rsidR="00302793" w:rsidRDefault="00302793" w:rsidP="00302793">
      <w:pPr>
        <w:widowControl/>
        <w:jc w:val="left"/>
        <w:rPr>
          <w:rFonts w:ascii="Arial" w:hAnsi="Arial" w:cs="Arial"/>
          <w:b/>
          <w:color w:val="000000"/>
          <w:kern w:val="44"/>
          <w:sz w:val="36"/>
          <w:szCs w:val="36"/>
        </w:rPr>
      </w:pPr>
      <w:r>
        <w:rPr>
          <w:rFonts w:ascii="Arial" w:hAnsi="Arial" w:cs="Arial"/>
          <w:b/>
          <w:color w:val="000000"/>
          <w:kern w:val="44"/>
          <w:sz w:val="36"/>
          <w:szCs w:val="36"/>
        </w:rPr>
        <w:br w:type="page"/>
      </w:r>
    </w:p>
    <w:p w:rsidR="00302793" w:rsidRDefault="00302793" w:rsidP="00302793">
      <w:pPr>
        <w:keepNext/>
        <w:keepLines/>
        <w:adjustRightInd w:val="0"/>
        <w:spacing w:before="340" w:after="330"/>
        <w:jc w:val="center"/>
        <w:textAlignment w:val="baseline"/>
        <w:outlineLvl w:val="0"/>
        <w:rPr>
          <w:rFonts w:ascii="Arial" w:hAnsi="Arial" w:cs="Arial"/>
          <w:b/>
          <w:color w:val="000000"/>
          <w:kern w:val="44"/>
          <w:szCs w:val="21"/>
        </w:rPr>
      </w:pPr>
      <w:bookmarkStart w:id="187" w:name="_Toc517347544"/>
      <w:bookmarkStart w:id="188" w:name="_Toc22650215"/>
      <w:bookmarkStart w:id="189" w:name="_Toc24966377"/>
      <w:r>
        <w:rPr>
          <w:rFonts w:ascii="Arial" w:hAnsi="Arial" w:cs="Arial"/>
          <w:b/>
          <w:color w:val="000000"/>
          <w:kern w:val="44"/>
          <w:sz w:val="36"/>
          <w:szCs w:val="36"/>
        </w:rPr>
        <w:lastRenderedPageBreak/>
        <w:t>第</w:t>
      </w:r>
      <w:r>
        <w:rPr>
          <w:rFonts w:ascii="Arial" w:hAnsi="Arial" w:cs="Arial" w:hint="eastAsia"/>
          <w:b/>
          <w:color w:val="000000"/>
          <w:kern w:val="44"/>
          <w:sz w:val="36"/>
          <w:szCs w:val="36"/>
        </w:rPr>
        <w:t>二部分</w:t>
      </w:r>
      <w:r>
        <w:rPr>
          <w:rFonts w:ascii="Arial" w:hAnsi="Arial" w:cs="Arial" w:hint="eastAsia"/>
          <w:b/>
          <w:color w:val="000000"/>
          <w:kern w:val="44"/>
          <w:sz w:val="36"/>
          <w:szCs w:val="36"/>
        </w:rPr>
        <w:t xml:space="preserve"> </w:t>
      </w:r>
      <w:r>
        <w:rPr>
          <w:rFonts w:ascii="Arial" w:hAnsi="Arial" w:cs="Arial" w:hint="eastAsia"/>
          <w:b/>
          <w:color w:val="000000"/>
          <w:kern w:val="44"/>
          <w:sz w:val="36"/>
          <w:szCs w:val="36"/>
        </w:rPr>
        <w:t>项目研究技术规范</w:t>
      </w:r>
      <w:bookmarkEnd w:id="187"/>
      <w:bookmarkEnd w:id="188"/>
      <w:bookmarkEnd w:id="189"/>
    </w:p>
    <w:p w:rsidR="00302793" w:rsidRDefault="00302793" w:rsidP="00302793">
      <w:pPr>
        <w:pStyle w:val="32"/>
        <w:numPr>
          <w:ilvl w:val="0"/>
          <w:numId w:val="42"/>
        </w:numPr>
        <w:ind w:left="568" w:hangingChars="202" w:hanging="568"/>
        <w:rPr>
          <w:rFonts w:ascii="宋体" w:hAnsi="宋体" w:cs="Arial"/>
          <w:szCs w:val="28"/>
        </w:rPr>
      </w:pPr>
      <w:bookmarkStart w:id="190" w:name="_Toc516484441"/>
      <w:bookmarkStart w:id="191" w:name="_Toc482536919"/>
      <w:r>
        <w:rPr>
          <w:rFonts w:ascii="宋体" w:hAnsi="宋体" w:cs="Arial" w:hint="eastAsia"/>
          <w:szCs w:val="28"/>
        </w:rPr>
        <w:t>企业概况</w:t>
      </w:r>
      <w:bookmarkEnd w:id="190"/>
    </w:p>
    <w:p w:rsidR="00302793" w:rsidRDefault="00302793" w:rsidP="00302793">
      <w:pPr>
        <w:pStyle w:val="40"/>
        <w:numPr>
          <w:ilvl w:val="1"/>
          <w:numId w:val="43"/>
        </w:numPr>
        <w:tabs>
          <w:tab w:val="clear" w:pos="2509"/>
          <w:tab w:val="left" w:pos="432"/>
          <w:tab w:val="left" w:pos="576"/>
          <w:tab w:val="left" w:pos="1080"/>
        </w:tabs>
        <w:spacing w:before="0" w:after="0" w:line="360" w:lineRule="auto"/>
        <w:ind w:left="0" w:firstLine="0"/>
      </w:pPr>
      <w:bookmarkStart w:id="192" w:name="_Toc462038430"/>
      <w:r>
        <w:rPr>
          <w:rFonts w:hint="eastAsia"/>
        </w:rPr>
        <w:t>物资集团概况简介</w:t>
      </w:r>
      <w:bookmarkEnd w:id="192"/>
      <w:r>
        <w:rPr>
          <w:rFonts w:hint="eastAsia"/>
        </w:rPr>
        <w:t xml:space="preserve"> </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中国水利电力物资集团有限公司</w:t>
      </w:r>
      <w:r w:rsidRPr="004C2AA8">
        <w:rPr>
          <w:rFonts w:hint="eastAsia"/>
          <w:szCs w:val="32"/>
        </w:rPr>
        <w:t>(</w:t>
      </w:r>
      <w:r w:rsidRPr="004C2AA8">
        <w:rPr>
          <w:rFonts w:hint="eastAsia"/>
          <w:szCs w:val="32"/>
        </w:rPr>
        <w:t>以下简称“物资集团”</w:t>
      </w:r>
      <w:r w:rsidRPr="004C2AA8">
        <w:rPr>
          <w:rFonts w:hint="eastAsia"/>
          <w:szCs w:val="32"/>
        </w:rPr>
        <w:t>)</w:t>
      </w:r>
      <w:r w:rsidRPr="004C2AA8">
        <w:rPr>
          <w:rFonts w:hint="eastAsia"/>
          <w:szCs w:val="32"/>
        </w:rPr>
        <w:t>是中国大唐集团公司全资子公司，注册资本</w:t>
      </w:r>
      <w:r w:rsidRPr="004C2AA8">
        <w:rPr>
          <w:rFonts w:hint="eastAsia"/>
          <w:szCs w:val="32"/>
        </w:rPr>
        <w:t>10.12</w:t>
      </w:r>
      <w:r w:rsidRPr="004C2AA8">
        <w:rPr>
          <w:rFonts w:hint="eastAsia"/>
          <w:szCs w:val="32"/>
        </w:rPr>
        <w:t>亿元。主要经营招标代理、进出口代理、管道及油料供应、工程技术咨询、备品配件、设备监理、工程物资管理、</w:t>
      </w:r>
      <w:proofErr w:type="gramStart"/>
      <w:r w:rsidRPr="004C2AA8">
        <w:rPr>
          <w:rFonts w:hint="eastAsia"/>
          <w:szCs w:val="32"/>
        </w:rPr>
        <w:t>碳资产</w:t>
      </w:r>
      <w:proofErr w:type="gramEnd"/>
      <w:r w:rsidRPr="004C2AA8">
        <w:rPr>
          <w:rFonts w:hint="eastAsia"/>
          <w:szCs w:val="32"/>
        </w:rPr>
        <w:t>开发、安全性评价、煤化工综合服务、电子商务等业务。</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公司在北京、天津、上海、西安、成都、广州、沈阳、武汉、合肥、哈尔滨、南宁等城市设有</w:t>
      </w:r>
      <w:r w:rsidRPr="004C2AA8">
        <w:rPr>
          <w:rFonts w:hint="eastAsia"/>
          <w:szCs w:val="32"/>
        </w:rPr>
        <w:t>13</w:t>
      </w:r>
      <w:r w:rsidRPr="004C2AA8">
        <w:rPr>
          <w:rFonts w:hint="eastAsia"/>
          <w:szCs w:val="32"/>
        </w:rPr>
        <w:t>个分、子公司，同时对外投资参股多家企业。</w:t>
      </w:r>
      <w:r w:rsidRPr="004C2AA8">
        <w:rPr>
          <w:rFonts w:hint="eastAsia"/>
          <w:szCs w:val="32"/>
        </w:rPr>
        <w:t>1998</w:t>
      </w:r>
      <w:r w:rsidRPr="004C2AA8">
        <w:rPr>
          <w:rFonts w:hint="eastAsia"/>
          <w:szCs w:val="32"/>
        </w:rPr>
        <w:t>年经国内贸易部首批认证为全国物资流通（综合经营）大型一类企业。公司具备进出口资格、工程招标代理</w:t>
      </w:r>
      <w:proofErr w:type="gramStart"/>
      <w:r w:rsidRPr="004C2AA8">
        <w:rPr>
          <w:rFonts w:hint="eastAsia"/>
          <w:szCs w:val="32"/>
        </w:rPr>
        <w:t>机构甲级</w:t>
      </w:r>
      <w:proofErr w:type="gramEnd"/>
      <w:r w:rsidRPr="004C2AA8">
        <w:rPr>
          <w:rFonts w:hint="eastAsia"/>
          <w:szCs w:val="32"/>
        </w:rPr>
        <w:t>资质、国际招标甲级资质、设备监理甲级资质、中央投资项目招标代理机构乙级资格、政府采购代理</w:t>
      </w:r>
      <w:proofErr w:type="gramStart"/>
      <w:r w:rsidRPr="004C2AA8">
        <w:rPr>
          <w:rFonts w:hint="eastAsia"/>
          <w:szCs w:val="32"/>
        </w:rPr>
        <w:t>机构甲级</w:t>
      </w:r>
      <w:proofErr w:type="gramEnd"/>
      <w:r w:rsidRPr="004C2AA8">
        <w:rPr>
          <w:rFonts w:hint="eastAsia"/>
          <w:szCs w:val="32"/>
        </w:rPr>
        <w:t>资格以及煤炭经营等</w:t>
      </w:r>
      <w:r w:rsidRPr="004C2AA8">
        <w:rPr>
          <w:rFonts w:hint="eastAsia"/>
          <w:szCs w:val="32"/>
        </w:rPr>
        <w:t>20</w:t>
      </w:r>
      <w:r w:rsidRPr="004C2AA8">
        <w:rPr>
          <w:rFonts w:hint="eastAsia"/>
          <w:szCs w:val="32"/>
        </w:rPr>
        <w:t>项国家级经营资质，是电力行业经营资质最全面，并得到国内外厂商的广泛认可的商贸物流企业。</w:t>
      </w:r>
    </w:p>
    <w:p w:rsidR="00302793" w:rsidRDefault="00302793" w:rsidP="00302793">
      <w:pPr>
        <w:pStyle w:val="40"/>
        <w:numPr>
          <w:ilvl w:val="1"/>
          <w:numId w:val="43"/>
        </w:numPr>
        <w:tabs>
          <w:tab w:val="clear" w:pos="2509"/>
          <w:tab w:val="left" w:pos="432"/>
          <w:tab w:val="left" w:pos="576"/>
          <w:tab w:val="left" w:pos="1080"/>
        </w:tabs>
        <w:spacing w:before="0" w:after="0" w:line="360" w:lineRule="auto"/>
        <w:ind w:left="0" w:firstLine="0"/>
      </w:pPr>
      <w:bookmarkStart w:id="193" w:name="_Toc462038431"/>
      <w:r>
        <w:rPr>
          <w:rFonts w:hint="eastAsia"/>
        </w:rPr>
        <w:t>物资集团信息化现状</w:t>
      </w:r>
      <w:bookmarkEnd w:id="193"/>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szCs w:val="32"/>
        </w:rPr>
        <w:t>目前公司现有的系统主要有</w:t>
      </w:r>
      <w:r w:rsidRPr="004C2AA8">
        <w:rPr>
          <w:szCs w:val="32"/>
        </w:rPr>
        <w:t>OA</w:t>
      </w:r>
      <w:r w:rsidRPr="004C2AA8">
        <w:rPr>
          <w:szCs w:val="32"/>
        </w:rPr>
        <w:t>、业财、电商平台、</w:t>
      </w:r>
      <w:proofErr w:type="gramStart"/>
      <w:r w:rsidRPr="004C2AA8">
        <w:rPr>
          <w:szCs w:val="32"/>
        </w:rPr>
        <w:t>碳资产</w:t>
      </w:r>
      <w:proofErr w:type="gramEnd"/>
      <w:r w:rsidRPr="004C2AA8">
        <w:rPr>
          <w:szCs w:val="32"/>
        </w:rPr>
        <w:t>管理系统、商旅平台、库存管理系统、金税系统、数据共享平台等</w:t>
      </w:r>
      <w:r w:rsidRPr="004C2AA8">
        <w:rPr>
          <w:szCs w:val="32"/>
        </w:rPr>
        <w:t>18</w:t>
      </w:r>
      <w:r w:rsidRPr="004C2AA8">
        <w:rPr>
          <w:szCs w:val="32"/>
        </w:rPr>
        <w:t>个应用系统，</w:t>
      </w:r>
      <w:r w:rsidRPr="004C2AA8">
        <w:rPr>
          <w:rFonts w:hint="eastAsia"/>
          <w:szCs w:val="32"/>
        </w:rPr>
        <w:t>形成了</w:t>
      </w:r>
      <w:r w:rsidRPr="004C2AA8">
        <w:rPr>
          <w:szCs w:val="32"/>
        </w:rPr>
        <w:t>以</w:t>
      </w:r>
      <w:r w:rsidRPr="004C2AA8">
        <w:rPr>
          <w:szCs w:val="32"/>
        </w:rPr>
        <w:t>OA</w:t>
      </w:r>
      <w:r w:rsidRPr="004C2AA8">
        <w:rPr>
          <w:szCs w:val="32"/>
        </w:rPr>
        <w:t>和</w:t>
      </w:r>
      <w:proofErr w:type="gramStart"/>
      <w:r w:rsidRPr="004C2AA8">
        <w:rPr>
          <w:szCs w:val="32"/>
        </w:rPr>
        <w:t>业财系统</w:t>
      </w:r>
      <w:proofErr w:type="gramEnd"/>
      <w:r w:rsidRPr="004C2AA8">
        <w:rPr>
          <w:szCs w:val="32"/>
        </w:rPr>
        <w:t>为管理核心，各业务板块信息化系统提供业务支撑，数据共享平台提供数据共享交换、挖掘分析的总体架构。</w:t>
      </w:r>
    </w:p>
    <w:p w:rsidR="00302793" w:rsidRDefault="00302793" w:rsidP="00302793">
      <w:pPr>
        <w:pStyle w:val="40"/>
        <w:numPr>
          <w:ilvl w:val="1"/>
          <w:numId w:val="43"/>
        </w:numPr>
        <w:tabs>
          <w:tab w:val="clear" w:pos="2509"/>
          <w:tab w:val="left" w:pos="432"/>
          <w:tab w:val="left" w:pos="576"/>
          <w:tab w:val="left" w:pos="1080"/>
        </w:tabs>
        <w:spacing w:before="0" w:after="0" w:line="360" w:lineRule="auto"/>
        <w:ind w:left="0" w:firstLine="0"/>
      </w:pPr>
      <w:bookmarkStart w:id="194" w:name="_Toc462038432"/>
      <w:r>
        <w:rPr>
          <w:rFonts w:hint="eastAsia"/>
        </w:rPr>
        <w:t>网络状况</w:t>
      </w:r>
      <w:bookmarkEnd w:id="194"/>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招标方目前办公地点在北京市石景山区银河商务区</w:t>
      </w:r>
      <w:r w:rsidRPr="004C2AA8">
        <w:rPr>
          <w:rFonts w:hint="eastAsia"/>
          <w:szCs w:val="32"/>
        </w:rPr>
        <w:t xml:space="preserve"> E </w:t>
      </w:r>
      <w:proofErr w:type="gramStart"/>
      <w:r w:rsidRPr="004C2AA8">
        <w:rPr>
          <w:rFonts w:hint="eastAsia"/>
          <w:szCs w:val="32"/>
        </w:rPr>
        <w:t>地块南</w:t>
      </w:r>
      <w:proofErr w:type="gramEnd"/>
      <w:r w:rsidRPr="004C2AA8">
        <w:rPr>
          <w:rFonts w:hint="eastAsia"/>
          <w:szCs w:val="32"/>
        </w:rPr>
        <w:t>塔四层至十七层，公司机房在大楼五层，为专用独立机房，约</w:t>
      </w:r>
      <w:r w:rsidRPr="004C2AA8">
        <w:rPr>
          <w:rFonts w:hint="eastAsia"/>
          <w:szCs w:val="32"/>
        </w:rPr>
        <w:t>200</w:t>
      </w:r>
      <w:r w:rsidRPr="004C2AA8">
        <w:rPr>
          <w:rFonts w:hint="eastAsia"/>
          <w:szCs w:val="32"/>
        </w:rPr>
        <w:t>平米左右。</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办公网采取内外网分离</w:t>
      </w:r>
      <w:proofErr w:type="gramStart"/>
      <w:r w:rsidRPr="004C2AA8">
        <w:rPr>
          <w:rFonts w:hint="eastAsia"/>
          <w:szCs w:val="32"/>
        </w:rPr>
        <w:t>及网闸技术</w:t>
      </w:r>
      <w:proofErr w:type="gramEnd"/>
      <w:r w:rsidRPr="004C2AA8">
        <w:rPr>
          <w:rFonts w:hint="eastAsia"/>
          <w:szCs w:val="32"/>
        </w:rPr>
        <w:t>，与大唐集团公司采取广域网、</w:t>
      </w:r>
      <w:r w:rsidRPr="004C2AA8">
        <w:rPr>
          <w:rFonts w:hint="eastAsia"/>
          <w:szCs w:val="32"/>
        </w:rPr>
        <w:t>VPN</w:t>
      </w:r>
      <w:r w:rsidRPr="004C2AA8">
        <w:rPr>
          <w:rFonts w:hint="eastAsia"/>
          <w:szCs w:val="32"/>
        </w:rPr>
        <w:t>等通信网络连接，带宽</w:t>
      </w:r>
      <w:r w:rsidRPr="004C2AA8">
        <w:rPr>
          <w:rFonts w:hint="eastAsia"/>
          <w:szCs w:val="32"/>
        </w:rPr>
        <w:t>100M</w:t>
      </w:r>
      <w:r w:rsidRPr="004C2AA8">
        <w:rPr>
          <w:rFonts w:hint="eastAsia"/>
          <w:szCs w:val="32"/>
        </w:rPr>
        <w:t>以上，并具有双线链路备份。</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京外下属机构网络多为</w:t>
      </w:r>
      <w:r w:rsidRPr="004C2AA8">
        <w:rPr>
          <w:rFonts w:hint="eastAsia"/>
          <w:szCs w:val="32"/>
        </w:rPr>
        <w:t>2M</w:t>
      </w:r>
      <w:r w:rsidRPr="004C2AA8">
        <w:rPr>
          <w:rFonts w:hint="eastAsia"/>
          <w:szCs w:val="32"/>
        </w:rPr>
        <w:t>以上的光纤接入互联网，拟建设广域网。</w:t>
      </w:r>
    </w:p>
    <w:p w:rsidR="00302793" w:rsidRDefault="00302793" w:rsidP="00302793">
      <w:pPr>
        <w:pStyle w:val="40"/>
        <w:numPr>
          <w:ilvl w:val="1"/>
          <w:numId w:val="43"/>
        </w:numPr>
        <w:tabs>
          <w:tab w:val="clear" w:pos="2509"/>
          <w:tab w:val="left" w:pos="432"/>
          <w:tab w:val="left" w:pos="576"/>
          <w:tab w:val="left" w:pos="1080"/>
        </w:tabs>
        <w:spacing w:before="0" w:after="0" w:line="360" w:lineRule="auto"/>
        <w:ind w:left="0" w:firstLine="0"/>
      </w:pPr>
      <w:r>
        <w:rPr>
          <w:rFonts w:hint="eastAsia"/>
        </w:rPr>
        <w:t>存在的问题</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bookmarkStart w:id="195" w:name="_Toc516484442"/>
      <w:r w:rsidRPr="004C2AA8">
        <w:rPr>
          <w:rFonts w:hint="eastAsia"/>
          <w:szCs w:val="32"/>
        </w:rPr>
        <w:t>目前大唐集团的招投标采购业务都是由</w:t>
      </w:r>
      <w:r w:rsidRPr="004C2AA8">
        <w:rPr>
          <w:szCs w:val="32"/>
        </w:rPr>
        <w:t>电子商务平台</w:t>
      </w:r>
      <w:r w:rsidRPr="004C2AA8">
        <w:rPr>
          <w:rFonts w:hint="eastAsia"/>
          <w:szCs w:val="32"/>
        </w:rPr>
        <w:t>支撑，但是面临着多方面的挑战。</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1</w:t>
      </w:r>
      <w:r w:rsidRPr="004C2AA8">
        <w:rPr>
          <w:rFonts w:hint="eastAsia"/>
          <w:szCs w:val="32"/>
        </w:rPr>
        <w:t>）历史数据庞大且格式不统一</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目前大唐集团的招投标采购业务都是通过</w:t>
      </w:r>
      <w:r w:rsidRPr="004C2AA8">
        <w:rPr>
          <w:szCs w:val="32"/>
        </w:rPr>
        <w:t>电子商务平台</w:t>
      </w:r>
      <w:r w:rsidRPr="004C2AA8">
        <w:rPr>
          <w:rFonts w:hint="eastAsia"/>
          <w:szCs w:val="32"/>
        </w:rPr>
        <w:t>统一实现的。现在历史采购数据主要分为两种：移动硬盘存档资料和电商平台服务器存档，两部分资料内容互有交叉。</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移动硬盘采购文档存储结构不统一、内容多且杂、数据量大（大约有</w:t>
      </w:r>
      <w:r w:rsidRPr="004C2AA8">
        <w:rPr>
          <w:rFonts w:hint="eastAsia"/>
          <w:szCs w:val="32"/>
        </w:rPr>
        <w:t>10</w:t>
      </w:r>
      <w:r w:rsidRPr="004C2AA8">
        <w:rPr>
          <w:rFonts w:hint="eastAsia"/>
          <w:szCs w:val="32"/>
        </w:rPr>
        <w:t>～</w:t>
      </w:r>
      <w:r w:rsidRPr="004C2AA8">
        <w:rPr>
          <w:rFonts w:hint="eastAsia"/>
          <w:szCs w:val="32"/>
        </w:rPr>
        <w:t>15TB</w:t>
      </w:r>
      <w:r w:rsidRPr="004C2AA8">
        <w:rPr>
          <w:rFonts w:hint="eastAsia"/>
          <w:szCs w:val="32"/>
        </w:rPr>
        <w:t>数据量）；服务器存档内容仅为招标文件、投标文件、投标报价、开标数据</w:t>
      </w:r>
      <w:r>
        <w:rPr>
          <w:rFonts w:hint="eastAsia"/>
          <w:szCs w:val="32"/>
        </w:rPr>
        <w:t>等，数据</w:t>
      </w:r>
      <w:r>
        <w:rPr>
          <w:rFonts w:hint="eastAsia"/>
          <w:szCs w:val="32"/>
        </w:rPr>
        <w:lastRenderedPageBreak/>
        <w:t>量庞大。现阶段业务，每个月一般有一百个一级标段，二级</w:t>
      </w:r>
      <w:r w:rsidRPr="004C2AA8">
        <w:rPr>
          <w:rFonts w:hint="eastAsia"/>
          <w:szCs w:val="32"/>
        </w:rPr>
        <w:t>有一百五到两百，一个月总共可能两百到三百个，如果每个标段按五家算，一个月总共有一千份投标文件，经过多年经营，招标公司现如今积累了大量的历史采购数据。但是目前只能通过人工手段去查找相关资料，耗费时间不能解放人力。</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2</w:t>
      </w:r>
      <w:r w:rsidRPr="004C2AA8">
        <w:rPr>
          <w:rFonts w:hint="eastAsia"/>
          <w:szCs w:val="32"/>
        </w:rPr>
        <w:t>）由于多种客观因素导致投标文件无法标准化</w:t>
      </w:r>
    </w:p>
    <w:p w:rsidR="00302793" w:rsidRPr="004C2AA8"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4C2AA8">
        <w:rPr>
          <w:rFonts w:hint="eastAsia"/>
          <w:szCs w:val="32"/>
        </w:rPr>
        <w:t>招标文件基本有统一的文档格式，每一章节有固定的目录内容。我们也在招标文件中写明投标文件模板，需要投标文件中包含哪些具体内容。但是实际各公司上传的投标文件差异性会很大，基本上各家公司内部都有自身的投标文档模板。针对非格式化文档处理也和其他公司做过一些交流讨论，给对方提供了一些典型的投标数据，但是由于投标格式的多样化导致机器识别的方法抓取准确率很难保证。</w:t>
      </w:r>
    </w:p>
    <w:p w:rsidR="00302793" w:rsidRDefault="00302793" w:rsidP="00302793">
      <w:pPr>
        <w:pStyle w:val="32"/>
        <w:numPr>
          <w:ilvl w:val="0"/>
          <w:numId w:val="42"/>
        </w:numPr>
        <w:ind w:left="568" w:hangingChars="202" w:hanging="568"/>
        <w:rPr>
          <w:rFonts w:ascii="宋体" w:hAnsi="宋体" w:cs="Arial"/>
          <w:szCs w:val="28"/>
        </w:rPr>
      </w:pPr>
      <w:r>
        <w:rPr>
          <w:rFonts w:ascii="宋体" w:hAnsi="宋体" w:cs="Arial" w:hint="eastAsia"/>
          <w:szCs w:val="28"/>
        </w:rPr>
        <w:t>项目研究目标的实现与应用实践</w:t>
      </w:r>
      <w:bookmarkEnd w:id="195"/>
    </w:p>
    <w:p w:rsidR="00302793" w:rsidRDefault="00302793" w:rsidP="00302793">
      <w:pPr>
        <w:pStyle w:val="1ff1"/>
        <w:keepNext/>
        <w:keepLines/>
        <w:numPr>
          <w:ilvl w:val="1"/>
          <w:numId w:val="43"/>
        </w:numPr>
        <w:spacing w:before="280" w:after="290" w:line="372" w:lineRule="auto"/>
        <w:ind w:firstLineChars="0"/>
        <w:outlineLvl w:val="3"/>
        <w:rPr>
          <w:rFonts w:ascii="Arial" w:eastAsia="黑体" w:hAnsi="Arial"/>
          <w:b/>
          <w:bCs/>
          <w:vanish/>
          <w:sz w:val="28"/>
          <w:szCs w:val="28"/>
        </w:rPr>
      </w:pPr>
      <w:bookmarkStart w:id="196" w:name="_Toc462038435"/>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研究原则</w:t>
      </w:r>
      <w:bookmarkEnd w:id="196"/>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基于</w:t>
      </w:r>
      <w:r w:rsidRPr="00583231">
        <w:rPr>
          <w:rFonts w:hint="eastAsia"/>
          <w:szCs w:val="32"/>
        </w:rPr>
        <w:t>N</w:t>
      </w:r>
      <w:r w:rsidRPr="00583231">
        <w:rPr>
          <w:szCs w:val="32"/>
        </w:rPr>
        <w:t>LP</w:t>
      </w:r>
      <w:r w:rsidRPr="00583231">
        <w:rPr>
          <w:rFonts w:hint="eastAsia"/>
          <w:szCs w:val="32"/>
        </w:rPr>
        <w:t>的商务文本数据清洗关键技术研究，应符合国资委信息化评价和集团公司信息化规划的指导思想，同时又要考虑项目自身实际要求，结合公司的实际情况和未来发展，遵循安全、创新、敏捷以及与业务需求紧密结合等原则。</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197" w:name="_Toc462038436"/>
      <w:r>
        <w:rPr>
          <w:rFonts w:ascii="宋体" w:hAnsi="宋体" w:cs="Arial" w:hint="eastAsia"/>
        </w:rPr>
        <w:t>研究目标</w:t>
      </w:r>
      <w:bookmarkEnd w:id="197"/>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bookmarkStart w:id="198" w:name="_Toc462038437"/>
      <w:r w:rsidRPr="00583231">
        <w:rPr>
          <w:rFonts w:hint="eastAsia"/>
          <w:szCs w:val="32"/>
        </w:rPr>
        <w:t>为达到从商务文本中自动挖掘出关键价值信息，本项目需要展开文本数据采集和预处理工作，对商务文本进行分词、特征表示和特征提取；为提高文本数据挖掘的效率，本项目还将展开基于商务文本特征的文本分类与聚类方法的研究，以减少用户分析检索结果的工作量；为达到从海量商务文档中挖掘所蕴含的大量有价值知识，本项目需要构建基于知识图谱的文档知识存储系统，实现快速、精准的信息检索，帮助用户快速获取信息。同时也把原来松散的文本结构组织为有关联的实体结构，帮助用户实现知识推理。具体包括：</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、文本数据挖掘关键理论与技术研究</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1</w:t>
      </w:r>
      <w:r w:rsidRPr="00583231">
        <w:rPr>
          <w:rFonts w:hint="eastAsia"/>
          <w:szCs w:val="32"/>
        </w:rPr>
        <w:t>）基于机器学习的海量文档预处理方法研究</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2</w:t>
      </w:r>
      <w:r w:rsidRPr="00583231">
        <w:rPr>
          <w:rFonts w:hint="eastAsia"/>
          <w:szCs w:val="32"/>
        </w:rPr>
        <w:t>）文本分类与聚类方法研究</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3</w:t>
      </w:r>
      <w:r w:rsidRPr="00583231">
        <w:rPr>
          <w:rFonts w:hint="eastAsia"/>
          <w:szCs w:val="32"/>
        </w:rPr>
        <w:t>）基于机器学习的文本信息抽取方法研究</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4</w:t>
      </w:r>
      <w:r w:rsidRPr="00583231">
        <w:rPr>
          <w:rFonts w:hint="eastAsia"/>
          <w:szCs w:val="32"/>
        </w:rPr>
        <w:t>）基于知识图谱的文档知识存储和推理研究</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、商务文本数据清洗原型系统开发</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1</w:t>
      </w:r>
      <w:r w:rsidRPr="00583231">
        <w:rPr>
          <w:rFonts w:hint="eastAsia"/>
          <w:szCs w:val="32"/>
        </w:rPr>
        <w:t>）实现商务文档的清洗、分析功能。提供对文本的词频、词云分析，且提供至少两种以上算法供选择，并能比较不同算法的效果；能自动生成文本的结构树、摘要；提供核心词汇的权值分布分析功能。</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2</w:t>
      </w:r>
      <w:r w:rsidRPr="00583231">
        <w:rPr>
          <w:rFonts w:hint="eastAsia"/>
          <w:szCs w:val="32"/>
        </w:rPr>
        <w:t>）商务文件内容的关联查询。通过知识图谱技术的应用，实现文本内容的关联查询，即自动将相关信息推荐给用户。</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、商务文本数据挖掘原型系统实证测试</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lastRenderedPageBreak/>
        <w:t>商务文本数据挖掘原型系统实证测试：基于物资公司的商务文本数据对原型系统进行实证测试。</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项目范围</w:t>
      </w:r>
      <w:bookmarkEnd w:id="198"/>
    </w:p>
    <w:p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rFonts w:ascii="宋体" w:hAnsi="宋体" w:cs="Arial"/>
          <w:sz w:val="28"/>
          <w:szCs w:val="28"/>
        </w:rPr>
      </w:pPr>
      <w:r>
        <w:rPr>
          <w:rFonts w:hint="eastAsia"/>
        </w:rPr>
        <w:t xml:space="preserve"> </w:t>
      </w:r>
      <w:r w:rsidRPr="00583231">
        <w:rPr>
          <w:rFonts w:hint="eastAsia"/>
          <w:szCs w:val="32"/>
        </w:rPr>
        <w:t>主要包括商务文本数据清洗的目标需求分析、文本处理与分析的算法模型研究、知识图谱技术的应用路径研究及商务文本数据清洗原型系统开发。</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199" w:name="_Toc462038438"/>
      <w:r>
        <w:rPr>
          <w:rFonts w:ascii="宋体" w:hAnsi="宋体" w:cs="Arial" w:hint="eastAsia"/>
        </w:rPr>
        <w:t>交付要求和范围</w:t>
      </w:r>
      <w:bookmarkEnd w:id="199"/>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交付要求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）投标方依据本项目要求，制定详细的交付计划，项目需经招标方组织验收合格交付使用。</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）交付地点：中国水利电力物资集团有限公司指定的项目交付地。</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）提供的所有软件产品均为具有自主知识产权或原厂商授权的正版产品，并提供</w:t>
      </w:r>
      <w:r w:rsidRPr="00583231">
        <w:rPr>
          <w:rFonts w:hint="eastAsia"/>
          <w:szCs w:val="32"/>
        </w:rPr>
        <w:t>3</w:t>
      </w:r>
      <w:r w:rsidRPr="00583231">
        <w:rPr>
          <w:rFonts w:hint="eastAsia"/>
          <w:szCs w:val="32"/>
        </w:rPr>
        <w:t>年免费升级和使用。</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4</w:t>
      </w:r>
      <w:r w:rsidRPr="00583231">
        <w:rPr>
          <w:rFonts w:hint="eastAsia"/>
          <w:szCs w:val="32"/>
        </w:rPr>
        <w:t>）提供的文档和资料均应以纸张盖章版和电子版，内容应保持一致，文件格式为</w:t>
      </w:r>
      <w:r w:rsidRPr="00583231">
        <w:rPr>
          <w:rFonts w:hint="eastAsia"/>
          <w:szCs w:val="32"/>
        </w:rPr>
        <w:t>Word</w:t>
      </w:r>
      <w:r w:rsidRPr="00583231">
        <w:rPr>
          <w:rFonts w:hint="eastAsia"/>
          <w:szCs w:val="32"/>
        </w:rPr>
        <w:t>文档或</w:t>
      </w:r>
      <w:r w:rsidRPr="00583231">
        <w:rPr>
          <w:rFonts w:hint="eastAsia"/>
          <w:szCs w:val="32"/>
        </w:rPr>
        <w:t>PDF</w:t>
      </w:r>
      <w:r w:rsidRPr="00583231">
        <w:rPr>
          <w:rFonts w:hint="eastAsia"/>
          <w:szCs w:val="32"/>
        </w:rPr>
        <w:t>文档或其他可视化文件。</w:t>
      </w:r>
    </w:p>
    <w:p w:rsidR="00302793" w:rsidRDefault="00302793" w:rsidP="00302793">
      <w:pPr>
        <w:pStyle w:val="5"/>
        <w:numPr>
          <w:ilvl w:val="2"/>
          <w:numId w:val="42"/>
        </w:numPr>
        <w:tabs>
          <w:tab w:val="clear" w:pos="1107"/>
          <w:tab w:val="left" w:pos="720"/>
          <w:tab w:val="left" w:pos="1008"/>
        </w:tabs>
        <w:spacing w:before="0" w:after="0" w:line="360" w:lineRule="auto"/>
        <w:ind w:left="0" w:firstLine="0"/>
        <w:rPr>
          <w:rFonts w:ascii="宋体" w:hAnsi="宋体" w:cs="Arial"/>
        </w:rPr>
      </w:pPr>
      <w:r>
        <w:rPr>
          <w:rFonts w:ascii="宋体" w:hAnsi="宋体" w:cs="Arial" w:hint="eastAsia"/>
        </w:rPr>
        <w:t>交付内容</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、项目形成的研究报告</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基于</w:t>
      </w:r>
      <w:r w:rsidRPr="00583231">
        <w:rPr>
          <w:rFonts w:hint="eastAsia"/>
          <w:szCs w:val="32"/>
        </w:rPr>
        <w:t>N</w:t>
      </w:r>
      <w:r w:rsidRPr="00583231">
        <w:rPr>
          <w:szCs w:val="32"/>
        </w:rPr>
        <w:t>LP</w:t>
      </w:r>
      <w:r w:rsidRPr="00583231">
        <w:rPr>
          <w:rFonts w:hint="eastAsia"/>
          <w:szCs w:val="32"/>
        </w:rPr>
        <w:t>的商务文本数据清洗关键技术研究报告</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、项目形成的论文（级别、数量、时间）</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项目研究周期内发表学术论文</w:t>
      </w:r>
      <w:r w:rsidRPr="00583231">
        <w:rPr>
          <w:rFonts w:hint="eastAsia"/>
          <w:szCs w:val="32"/>
        </w:rPr>
        <w:t>1</w:t>
      </w:r>
      <w:r w:rsidRPr="00583231">
        <w:rPr>
          <w:rFonts w:hint="eastAsia"/>
          <w:szCs w:val="32"/>
        </w:rPr>
        <w:t>篇</w:t>
      </w:r>
      <w:r w:rsidRPr="00583231">
        <w:rPr>
          <w:rFonts w:hint="eastAsia"/>
          <w:szCs w:val="32"/>
        </w:rPr>
        <w:t>(EI</w:t>
      </w:r>
      <w:r w:rsidRPr="00583231">
        <w:rPr>
          <w:rFonts w:hint="eastAsia"/>
          <w:szCs w:val="32"/>
        </w:rPr>
        <w:t>检索或中文核心</w:t>
      </w:r>
      <w:r w:rsidRPr="00583231">
        <w:rPr>
          <w:rFonts w:hint="eastAsia"/>
          <w:szCs w:val="32"/>
        </w:rPr>
        <w:t>)</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、项目形成的专利（级别、数量、时间）</w:t>
      </w:r>
    </w:p>
    <w:p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项目研究周期内申请国家发明专利</w:t>
      </w:r>
      <w:r w:rsidRPr="00583231">
        <w:rPr>
          <w:rFonts w:hint="eastAsia"/>
          <w:szCs w:val="32"/>
        </w:rPr>
        <w:t>1</w:t>
      </w:r>
      <w:r w:rsidRPr="00583231">
        <w:rPr>
          <w:rFonts w:hint="eastAsia"/>
          <w:szCs w:val="32"/>
        </w:rPr>
        <w:t>项</w:t>
      </w:r>
    </w:p>
    <w:p w:rsidR="00D75A80" w:rsidRPr="00530216" w:rsidRDefault="00D75A80" w:rsidP="00D75A80">
      <w:pPr>
        <w:tabs>
          <w:tab w:val="left" w:pos="9072"/>
        </w:tabs>
        <w:ind w:leftChars="200" w:left="480"/>
        <w:rPr>
          <w:bCs/>
          <w:szCs w:val="21"/>
        </w:rPr>
      </w:pPr>
      <w:r>
        <w:rPr>
          <w:rFonts w:hint="eastAsia"/>
          <w:szCs w:val="32"/>
        </w:rPr>
        <w:t>4</w:t>
      </w:r>
      <w:r>
        <w:rPr>
          <w:rFonts w:hint="eastAsia"/>
          <w:szCs w:val="32"/>
        </w:rPr>
        <w:t>、</w:t>
      </w:r>
      <w:r>
        <w:rPr>
          <w:rFonts w:hint="eastAsia"/>
          <w:bCs/>
          <w:szCs w:val="21"/>
        </w:rPr>
        <w:t>研究形成的算法：</w:t>
      </w:r>
      <w:r>
        <w:rPr>
          <w:bCs/>
          <w:szCs w:val="21"/>
        </w:rPr>
        <w:t>文本采集和预处理算法</w:t>
      </w:r>
      <w:r>
        <w:rPr>
          <w:rFonts w:hint="eastAsia"/>
          <w:bCs/>
          <w:szCs w:val="21"/>
        </w:rPr>
        <w:t>、</w:t>
      </w:r>
      <w:r w:rsidRPr="00530216">
        <w:rPr>
          <w:bCs/>
          <w:szCs w:val="21"/>
        </w:rPr>
        <w:t>文本</w:t>
      </w:r>
      <w:r>
        <w:rPr>
          <w:bCs/>
          <w:szCs w:val="21"/>
        </w:rPr>
        <w:t>分类和聚类算法</w:t>
      </w:r>
      <w:r>
        <w:rPr>
          <w:rFonts w:hint="eastAsia"/>
          <w:bCs/>
          <w:szCs w:val="21"/>
        </w:rPr>
        <w:t>、基于</w:t>
      </w:r>
      <w:r w:rsidRPr="00530216">
        <w:rPr>
          <w:bCs/>
          <w:szCs w:val="21"/>
        </w:rPr>
        <w:t>机器学习的商务文本信息抽取算法；</w:t>
      </w:r>
    </w:p>
    <w:p w:rsidR="00302793" w:rsidRPr="00583231" w:rsidRDefault="00D75A80"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5</w:t>
      </w:r>
      <w:r w:rsidR="00302793" w:rsidRPr="00583231">
        <w:rPr>
          <w:rFonts w:hint="eastAsia"/>
          <w:szCs w:val="32"/>
        </w:rPr>
        <w:t>、项目形成的原型系统</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开发基于</w:t>
      </w:r>
      <w:r w:rsidRPr="00583231">
        <w:rPr>
          <w:rFonts w:hint="eastAsia"/>
          <w:szCs w:val="32"/>
        </w:rPr>
        <w:t>NLP</w:t>
      </w:r>
      <w:r w:rsidRPr="00583231">
        <w:rPr>
          <w:rFonts w:hint="eastAsia"/>
          <w:szCs w:val="32"/>
        </w:rPr>
        <w:t>的商务文本数据清洗原型系统，技术成熟度达到</w:t>
      </w:r>
      <w:r w:rsidRPr="00583231">
        <w:rPr>
          <w:rFonts w:hint="eastAsia"/>
          <w:szCs w:val="32"/>
        </w:rPr>
        <w:t>T</w:t>
      </w:r>
      <w:r w:rsidRPr="00583231">
        <w:rPr>
          <w:szCs w:val="32"/>
        </w:rPr>
        <w:t>RL4</w:t>
      </w:r>
      <w:r w:rsidRPr="00583231">
        <w:rPr>
          <w:rFonts w:hint="eastAsia"/>
          <w:szCs w:val="32"/>
        </w:rPr>
        <w:t>。</w:t>
      </w:r>
    </w:p>
    <w:p w:rsidR="00302793" w:rsidRPr="00583231" w:rsidRDefault="00D75A80"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6</w:t>
      </w:r>
      <w:r w:rsidR="00302793" w:rsidRPr="00583231">
        <w:rPr>
          <w:rFonts w:hint="eastAsia"/>
          <w:szCs w:val="32"/>
        </w:rPr>
        <w:t>、项目形成的测试报告</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原型系统的测试报告</w:t>
      </w:r>
    </w:p>
    <w:p w:rsidR="00302793" w:rsidRPr="00583231" w:rsidRDefault="00D75A80"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7</w:t>
      </w:r>
      <w:r w:rsidR="00302793" w:rsidRPr="00583231">
        <w:rPr>
          <w:rFonts w:hint="eastAsia"/>
          <w:szCs w:val="32"/>
        </w:rPr>
        <w:t>、项目研究过程中形成的其他技术文档</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其他包括但不限于系统概要设计、详细设计、汇报材料和测试报告等相关文档材料。</w:t>
      </w:r>
    </w:p>
    <w:p w:rsidR="00302793" w:rsidRPr="00F86FBC" w:rsidRDefault="00302793" w:rsidP="00302793">
      <w:pPr>
        <w:pStyle w:val="5"/>
        <w:spacing w:after="0"/>
        <w:ind w:left="0" w:firstLine="0"/>
        <w:rPr>
          <w:rFonts w:ascii="宋体" w:hAnsi="宋体" w:cs="Arial"/>
        </w:rPr>
      </w:pPr>
      <w:r>
        <w:rPr>
          <w:rFonts w:ascii="宋体" w:hAnsi="宋体" w:cs="Arial" w:hint="eastAsia"/>
        </w:rPr>
        <w:t>2.4.2.1</w:t>
      </w:r>
      <w:r w:rsidRPr="00F86FBC">
        <w:rPr>
          <w:rFonts w:ascii="宋体" w:hAnsi="宋体" w:cs="Arial" w:hint="eastAsia"/>
        </w:rPr>
        <w:t>文档资料部分</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见：</w:t>
      </w:r>
      <w:r w:rsidRPr="00583231">
        <w:rPr>
          <w:szCs w:val="32"/>
        </w:rPr>
        <w:t>第</w:t>
      </w:r>
      <w:r w:rsidRPr="00583231">
        <w:rPr>
          <w:rFonts w:hint="eastAsia"/>
          <w:szCs w:val="32"/>
        </w:rPr>
        <w:t>五</w:t>
      </w:r>
      <w:r w:rsidRPr="00583231">
        <w:rPr>
          <w:szCs w:val="32"/>
        </w:rPr>
        <w:t>章</w:t>
      </w:r>
      <w:r w:rsidRPr="00583231">
        <w:rPr>
          <w:rFonts w:hint="eastAsia"/>
          <w:szCs w:val="32"/>
        </w:rPr>
        <w:t>平台技术规范文档编制要求章节。</w:t>
      </w:r>
    </w:p>
    <w:p w:rsidR="00302793" w:rsidRPr="00F86FBC" w:rsidRDefault="00302793" w:rsidP="00302793">
      <w:pPr>
        <w:pStyle w:val="5"/>
        <w:spacing w:after="0"/>
        <w:ind w:left="0" w:firstLine="0"/>
        <w:rPr>
          <w:rFonts w:ascii="宋体" w:hAnsi="宋体" w:cs="Arial"/>
        </w:rPr>
      </w:pPr>
      <w:bookmarkStart w:id="200" w:name="_Toc462038439"/>
      <w:r>
        <w:rPr>
          <w:rFonts w:ascii="宋体" w:hAnsi="宋体" w:cs="Arial" w:hint="eastAsia"/>
        </w:rPr>
        <w:lastRenderedPageBreak/>
        <w:t>2.4.2.2</w:t>
      </w:r>
      <w:r w:rsidRPr="00F86FBC">
        <w:rPr>
          <w:rFonts w:ascii="宋体" w:hAnsi="宋体" w:cs="Arial" w:hint="eastAsia"/>
        </w:rPr>
        <w:t>服务范围</w:t>
      </w:r>
      <w:bookmarkEnd w:id="200"/>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投标方应提供满足本招标书要求所必须的各项服务。其中包括（但不限于）下列内容：</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(1) </w:t>
      </w:r>
      <w:r w:rsidRPr="00583231">
        <w:rPr>
          <w:szCs w:val="32"/>
        </w:rPr>
        <w:t>负责按本技术协议约定的项目实施内容、进度和质量进行工作并就此对招标方负责；</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(2) </w:t>
      </w:r>
      <w:r w:rsidRPr="00583231">
        <w:rPr>
          <w:szCs w:val="32"/>
        </w:rPr>
        <w:t>投标方必须具有履行本技术协议实施内容所需的技能，积极完成其职责；</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(3) </w:t>
      </w:r>
      <w:r w:rsidRPr="00583231">
        <w:rPr>
          <w:szCs w:val="32"/>
        </w:rPr>
        <w:t>投标方在服务过程中如需另聘专家咨询或协助，由投标方承担所发生费用；</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(4) </w:t>
      </w:r>
      <w:r w:rsidRPr="00583231">
        <w:rPr>
          <w:szCs w:val="32"/>
        </w:rPr>
        <w:t>投标</w:t>
      </w:r>
      <w:proofErr w:type="gramStart"/>
      <w:r w:rsidRPr="00583231">
        <w:rPr>
          <w:szCs w:val="32"/>
        </w:rPr>
        <w:t>方服务</w:t>
      </w:r>
      <w:proofErr w:type="gramEnd"/>
      <w:r w:rsidRPr="00583231">
        <w:rPr>
          <w:szCs w:val="32"/>
        </w:rPr>
        <w:t>人员应经过严格的技术培训，熟悉本项目的相关知识，其人员资格须经招标方审查同意，项目实施人员的变更需经招标方同意</w:t>
      </w:r>
      <w:r w:rsidRPr="00583231">
        <w:rPr>
          <w:rFonts w:hint="eastAsia"/>
          <w:szCs w:val="32"/>
        </w:rPr>
        <w:t>；</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 xml:space="preserve">(5) </w:t>
      </w:r>
      <w:r w:rsidRPr="00583231">
        <w:rPr>
          <w:szCs w:val="32"/>
        </w:rPr>
        <w:t>投标方技术人员应遵守招标方的各项规章制度，态度友好，服务热情。</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项目研究计划及要求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项目实施过程中招标方的主要工作地点是北京市，具体地点为中国水利电力物资集团有限公司（北京市石景山区银河商务区</w:t>
      </w:r>
      <w:r w:rsidRPr="00583231">
        <w:rPr>
          <w:rFonts w:hint="eastAsia"/>
          <w:szCs w:val="32"/>
        </w:rPr>
        <w:t xml:space="preserve"> E </w:t>
      </w:r>
      <w:proofErr w:type="gramStart"/>
      <w:r w:rsidRPr="00583231">
        <w:rPr>
          <w:rFonts w:hint="eastAsia"/>
          <w:szCs w:val="32"/>
        </w:rPr>
        <w:t>地块南</w:t>
      </w:r>
      <w:proofErr w:type="gramEnd"/>
      <w:r w:rsidRPr="00583231">
        <w:rPr>
          <w:rFonts w:hint="eastAsia"/>
          <w:szCs w:val="32"/>
        </w:rPr>
        <w:t>塔）。投标方的工作地点原则上与招标方相同以便集中办公，待甲乙双方协商后确定。为确保本项目最终交付的成果满足招标文件要求，投标方还必须按以下要求开展研究工作，具体内容如下：</w:t>
      </w:r>
    </w:p>
    <w:p w:rsidR="00302793" w:rsidRDefault="00302793" w:rsidP="00302793">
      <w:pPr>
        <w:rPr>
          <w:rFonts w:ascii="宋体" w:hAnsi="宋体" w:cs="Arial"/>
        </w:rPr>
      </w:pPr>
    </w:p>
    <w:tbl>
      <w:tblPr>
        <w:tblW w:w="0" w:type="auto"/>
        <w:jc w:val="center"/>
        <w:tblInd w:w="-7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41"/>
        <w:gridCol w:w="3767"/>
      </w:tblGrid>
      <w:tr w:rsidR="00D75A80" w:rsidTr="00D75A80">
        <w:trPr>
          <w:jc w:val="center"/>
        </w:trPr>
        <w:tc>
          <w:tcPr>
            <w:tcW w:w="5141" w:type="dxa"/>
            <w:vAlign w:val="center"/>
          </w:tcPr>
          <w:p w:rsidR="00D75A80" w:rsidRPr="001B7C8C" w:rsidRDefault="00D75A80" w:rsidP="00AE3670">
            <w:pPr>
              <w:jc w:val="center"/>
              <w:rPr>
                <w:rFonts w:ascii="宋体" w:hAnsi="宋体" w:cs="Arial"/>
                <w:b/>
                <w:bCs/>
                <w:szCs w:val="21"/>
              </w:rPr>
            </w:pPr>
            <w:r w:rsidRPr="001B7C8C">
              <w:rPr>
                <w:rFonts w:ascii="宋体" w:hAnsi="宋体" w:cs="Arial" w:hint="eastAsia"/>
                <w:b/>
                <w:bCs/>
                <w:szCs w:val="21"/>
              </w:rPr>
              <w:t>工作计划</w:t>
            </w:r>
          </w:p>
        </w:tc>
        <w:tc>
          <w:tcPr>
            <w:tcW w:w="3767" w:type="dxa"/>
            <w:vAlign w:val="center"/>
          </w:tcPr>
          <w:p w:rsidR="00D75A80" w:rsidRPr="001B7C8C" w:rsidRDefault="00D75A80" w:rsidP="00AE3670">
            <w:pPr>
              <w:jc w:val="center"/>
              <w:rPr>
                <w:rFonts w:ascii="宋体" w:hAnsi="宋体" w:cs="Arial"/>
                <w:b/>
                <w:bCs/>
                <w:szCs w:val="21"/>
              </w:rPr>
            </w:pPr>
            <w:r w:rsidRPr="001B7C8C">
              <w:rPr>
                <w:rFonts w:ascii="宋体" w:hAnsi="宋体" w:cs="Arial" w:hint="eastAsia"/>
                <w:b/>
                <w:bCs/>
                <w:szCs w:val="21"/>
              </w:rPr>
              <w:t>考核指标</w:t>
            </w:r>
          </w:p>
        </w:tc>
      </w:tr>
      <w:tr w:rsidR="00D75A80" w:rsidTr="00D75A80">
        <w:trPr>
          <w:cantSplit/>
          <w:trHeight w:val="1049"/>
          <w:jc w:val="center"/>
        </w:trPr>
        <w:tc>
          <w:tcPr>
            <w:tcW w:w="5141" w:type="dxa"/>
          </w:tcPr>
          <w:p w:rsidR="00D75A80" w:rsidRPr="00530216" w:rsidRDefault="00D75A80" w:rsidP="00AE3670">
            <w:pPr>
              <w:tabs>
                <w:tab w:val="left" w:pos="9072"/>
              </w:tabs>
              <w:rPr>
                <w:bCs/>
                <w:szCs w:val="21"/>
              </w:rPr>
            </w:pPr>
            <w:r w:rsidRPr="00530216">
              <w:rPr>
                <w:bCs/>
                <w:szCs w:val="21"/>
              </w:rPr>
              <w:t>1</w:t>
            </w:r>
            <w:r w:rsidRPr="00530216">
              <w:rPr>
                <w:bCs/>
                <w:szCs w:val="21"/>
              </w:rPr>
              <w:t>、进行项目调研和需求分析；</w:t>
            </w:r>
          </w:p>
          <w:p w:rsidR="00D75A80" w:rsidRPr="00530216" w:rsidRDefault="00D75A80" w:rsidP="00AE3670">
            <w:pPr>
              <w:tabs>
                <w:tab w:val="left" w:pos="9072"/>
              </w:tabs>
              <w:rPr>
                <w:bCs/>
                <w:szCs w:val="21"/>
              </w:rPr>
            </w:pPr>
            <w:r w:rsidRPr="00530216">
              <w:rPr>
                <w:bCs/>
                <w:szCs w:val="21"/>
              </w:rPr>
              <w:t>2</w:t>
            </w:r>
            <w:r w:rsidRPr="00530216">
              <w:rPr>
                <w:bCs/>
                <w:szCs w:val="21"/>
              </w:rPr>
              <w:t>、进行项目技术选型和原型系统架构设计；</w:t>
            </w:r>
          </w:p>
          <w:p w:rsidR="00D75A80" w:rsidRPr="00530216" w:rsidRDefault="00D75A80" w:rsidP="00AE3670">
            <w:pPr>
              <w:tabs>
                <w:tab w:val="left" w:pos="9072"/>
              </w:tabs>
              <w:rPr>
                <w:bCs/>
                <w:szCs w:val="21"/>
              </w:rPr>
            </w:pPr>
            <w:r w:rsidRPr="00530216">
              <w:rPr>
                <w:bCs/>
                <w:szCs w:val="21"/>
              </w:rPr>
              <w:t>3</w:t>
            </w:r>
            <w:r w:rsidRPr="00530216">
              <w:rPr>
                <w:bCs/>
                <w:szCs w:val="21"/>
              </w:rPr>
              <w:t>、展开项目原型系统的开发工作；</w:t>
            </w:r>
          </w:p>
          <w:p w:rsidR="00D75A80" w:rsidRDefault="00D75A80" w:rsidP="00D75A80">
            <w:pPr>
              <w:tabs>
                <w:tab w:val="left" w:pos="9072"/>
              </w:tabs>
              <w:rPr>
                <w:bCs/>
                <w:szCs w:val="21"/>
              </w:rPr>
            </w:pPr>
            <w:r w:rsidRPr="00530216">
              <w:rPr>
                <w:rFonts w:hint="eastAsia"/>
                <w:bCs/>
                <w:szCs w:val="21"/>
              </w:rPr>
              <w:t>4</w:t>
            </w:r>
            <w:r w:rsidRPr="00530216">
              <w:rPr>
                <w:rFonts w:hint="eastAsia"/>
                <w:bCs/>
                <w:szCs w:val="21"/>
              </w:rPr>
              <w:t>、</w:t>
            </w:r>
            <w:r w:rsidRPr="00530216">
              <w:rPr>
                <w:bCs/>
                <w:szCs w:val="21"/>
              </w:rPr>
              <w:t>研究文本采集和预处理算法。</w:t>
            </w:r>
          </w:p>
          <w:p w:rsidR="00D75A80" w:rsidRPr="00530216" w:rsidRDefault="00D75A80" w:rsidP="00D75A80">
            <w:pPr>
              <w:tabs>
                <w:tab w:val="left" w:pos="9072"/>
              </w:tabs>
              <w:rPr>
                <w:bCs/>
                <w:szCs w:val="21"/>
              </w:rPr>
            </w:pPr>
            <w:r>
              <w:rPr>
                <w:rFonts w:hint="eastAsia"/>
                <w:bCs/>
                <w:szCs w:val="21"/>
              </w:rPr>
              <w:t>5</w:t>
            </w:r>
            <w:r w:rsidRPr="00530216">
              <w:rPr>
                <w:bCs/>
                <w:szCs w:val="21"/>
              </w:rPr>
              <w:t>、研究并优化文本分类和聚类算法；</w:t>
            </w:r>
          </w:p>
          <w:p w:rsidR="00D75A80" w:rsidRPr="00530216" w:rsidRDefault="00D75A80" w:rsidP="00D75A80">
            <w:pPr>
              <w:tabs>
                <w:tab w:val="left" w:pos="9072"/>
              </w:tabs>
              <w:rPr>
                <w:bCs/>
                <w:szCs w:val="21"/>
              </w:rPr>
            </w:pPr>
            <w:r>
              <w:rPr>
                <w:rFonts w:hint="eastAsia"/>
                <w:bCs/>
                <w:szCs w:val="21"/>
              </w:rPr>
              <w:t>6</w:t>
            </w:r>
            <w:r w:rsidRPr="00530216">
              <w:rPr>
                <w:bCs/>
                <w:szCs w:val="21"/>
              </w:rPr>
              <w:t>、研究基于机器学习的商务文本信息抽取算法；</w:t>
            </w:r>
          </w:p>
          <w:p w:rsidR="00D75A80" w:rsidRPr="00530216" w:rsidRDefault="00D75A80" w:rsidP="00D75A80">
            <w:pPr>
              <w:tabs>
                <w:tab w:val="left" w:pos="9072"/>
              </w:tabs>
              <w:rPr>
                <w:bCs/>
                <w:szCs w:val="21"/>
              </w:rPr>
            </w:pPr>
            <w:r>
              <w:rPr>
                <w:rFonts w:hint="eastAsia"/>
                <w:bCs/>
                <w:szCs w:val="21"/>
              </w:rPr>
              <w:t>7</w:t>
            </w:r>
            <w:r w:rsidRPr="00530216">
              <w:rPr>
                <w:bCs/>
                <w:szCs w:val="21"/>
              </w:rPr>
              <w:t>、在原型系统中实现各算法，并利用物资公司已有商务文件进行验证；</w:t>
            </w:r>
          </w:p>
          <w:p w:rsidR="00D75A80" w:rsidRPr="00530216" w:rsidRDefault="00D75A80" w:rsidP="00D75A80">
            <w:pPr>
              <w:tabs>
                <w:tab w:val="left" w:pos="9072"/>
              </w:tabs>
              <w:rPr>
                <w:bCs/>
                <w:szCs w:val="21"/>
              </w:rPr>
            </w:pPr>
            <w:r>
              <w:rPr>
                <w:rFonts w:hint="eastAsia"/>
                <w:bCs/>
                <w:szCs w:val="21"/>
              </w:rPr>
              <w:t>8</w:t>
            </w:r>
            <w:r w:rsidRPr="00530216">
              <w:rPr>
                <w:bCs/>
                <w:szCs w:val="21"/>
              </w:rPr>
              <w:t>、撰写学术论文修改并投稿；</w:t>
            </w:r>
          </w:p>
          <w:p w:rsidR="00D75A80" w:rsidRPr="00530216" w:rsidRDefault="00D75A80" w:rsidP="00D75A80">
            <w:pPr>
              <w:tabs>
                <w:tab w:val="left" w:pos="9072"/>
              </w:tabs>
              <w:rPr>
                <w:bCs/>
                <w:szCs w:val="21"/>
              </w:rPr>
            </w:pPr>
            <w:r>
              <w:rPr>
                <w:rFonts w:hint="eastAsia"/>
                <w:bCs/>
                <w:szCs w:val="21"/>
              </w:rPr>
              <w:t>9</w:t>
            </w:r>
            <w:r w:rsidRPr="00530216">
              <w:rPr>
                <w:bCs/>
                <w:szCs w:val="21"/>
              </w:rPr>
              <w:t>、撰写专利提案并提交受理。</w:t>
            </w:r>
          </w:p>
        </w:tc>
        <w:tc>
          <w:tcPr>
            <w:tcW w:w="3767" w:type="dxa"/>
          </w:tcPr>
          <w:p w:rsidR="00D75A80" w:rsidRPr="00530216" w:rsidRDefault="00D75A80" w:rsidP="00AE3670">
            <w:pPr>
              <w:tabs>
                <w:tab w:val="left" w:pos="9072"/>
              </w:tabs>
              <w:rPr>
                <w:bCs/>
                <w:szCs w:val="21"/>
              </w:rPr>
            </w:pPr>
            <w:r w:rsidRPr="00530216">
              <w:rPr>
                <w:rFonts w:hint="eastAsia"/>
                <w:bCs/>
                <w:szCs w:val="21"/>
              </w:rPr>
              <w:t>1</w:t>
            </w:r>
            <w:r w:rsidRPr="00530216">
              <w:rPr>
                <w:rFonts w:hint="eastAsia"/>
                <w:bCs/>
                <w:szCs w:val="21"/>
              </w:rPr>
              <w:t>、</w:t>
            </w:r>
            <w:r w:rsidRPr="00530216">
              <w:rPr>
                <w:bCs/>
                <w:szCs w:val="21"/>
              </w:rPr>
              <w:t>完成项目调研和需求分析；</w:t>
            </w:r>
          </w:p>
          <w:p w:rsidR="00D75A80" w:rsidRDefault="00D75A80" w:rsidP="00D75A80">
            <w:pPr>
              <w:tabs>
                <w:tab w:val="left" w:pos="9072"/>
              </w:tabs>
              <w:rPr>
                <w:bCs/>
                <w:szCs w:val="21"/>
              </w:rPr>
            </w:pPr>
            <w:r w:rsidRPr="00530216">
              <w:rPr>
                <w:rFonts w:hint="eastAsia"/>
                <w:bCs/>
                <w:szCs w:val="21"/>
              </w:rPr>
              <w:t>2</w:t>
            </w:r>
            <w:r w:rsidRPr="00530216">
              <w:rPr>
                <w:rFonts w:hint="eastAsia"/>
                <w:bCs/>
                <w:szCs w:val="21"/>
              </w:rPr>
              <w:t>、</w:t>
            </w:r>
            <w:r w:rsidRPr="00530216">
              <w:rPr>
                <w:bCs/>
                <w:szCs w:val="21"/>
              </w:rPr>
              <w:t>撰写项目需求报告及原型系统概要设计；</w:t>
            </w:r>
          </w:p>
          <w:p w:rsidR="00D75A80" w:rsidRPr="00530216" w:rsidRDefault="00D75A80" w:rsidP="00D75A80">
            <w:pPr>
              <w:tabs>
                <w:tab w:val="left" w:pos="9072"/>
              </w:tabs>
              <w:rPr>
                <w:bCs/>
                <w:szCs w:val="21"/>
              </w:rPr>
            </w:pPr>
            <w:r>
              <w:rPr>
                <w:rFonts w:hint="eastAsia"/>
                <w:bCs/>
                <w:szCs w:val="21"/>
              </w:rPr>
              <w:t>3</w:t>
            </w:r>
            <w:r>
              <w:rPr>
                <w:rFonts w:hint="eastAsia"/>
                <w:bCs/>
                <w:szCs w:val="21"/>
              </w:rPr>
              <w:t>、</w:t>
            </w:r>
            <w:r>
              <w:rPr>
                <w:bCs/>
                <w:szCs w:val="21"/>
              </w:rPr>
              <w:t>完成</w:t>
            </w:r>
            <w:r>
              <w:rPr>
                <w:rFonts w:hint="eastAsia"/>
                <w:bCs/>
                <w:szCs w:val="21"/>
              </w:rPr>
              <w:t>1</w:t>
            </w:r>
            <w:r w:rsidRPr="00530216">
              <w:rPr>
                <w:bCs/>
                <w:szCs w:val="21"/>
              </w:rPr>
              <w:t>篇</w:t>
            </w:r>
            <w:r w:rsidRPr="00530216">
              <w:rPr>
                <w:bCs/>
                <w:szCs w:val="21"/>
              </w:rPr>
              <w:t>NLP</w:t>
            </w:r>
            <w:r w:rsidRPr="00530216">
              <w:rPr>
                <w:bCs/>
                <w:szCs w:val="21"/>
              </w:rPr>
              <w:t>方向的学术论文；</w:t>
            </w:r>
          </w:p>
          <w:p w:rsidR="00D75A80" w:rsidRPr="00530216" w:rsidRDefault="00D75A80" w:rsidP="00D75A80">
            <w:pPr>
              <w:tabs>
                <w:tab w:val="left" w:pos="9072"/>
              </w:tabs>
              <w:rPr>
                <w:bCs/>
                <w:szCs w:val="21"/>
              </w:rPr>
            </w:pPr>
            <w:r>
              <w:rPr>
                <w:rFonts w:hint="eastAsia"/>
                <w:bCs/>
                <w:szCs w:val="21"/>
              </w:rPr>
              <w:t>4</w:t>
            </w:r>
            <w:r>
              <w:rPr>
                <w:rFonts w:hint="eastAsia"/>
                <w:bCs/>
                <w:szCs w:val="21"/>
              </w:rPr>
              <w:t>、</w:t>
            </w:r>
            <w:r w:rsidRPr="00530216">
              <w:rPr>
                <w:bCs/>
                <w:szCs w:val="21"/>
              </w:rPr>
              <w:t>完成商务文本数据挖掘原型系统</w:t>
            </w:r>
            <w:r w:rsidRPr="00530216">
              <w:rPr>
                <w:bCs/>
                <w:szCs w:val="21"/>
              </w:rPr>
              <w:t>1</w:t>
            </w:r>
            <w:r w:rsidRPr="00530216">
              <w:rPr>
                <w:bCs/>
                <w:szCs w:val="21"/>
              </w:rPr>
              <w:t>套；</w:t>
            </w:r>
          </w:p>
          <w:p w:rsidR="00D75A80" w:rsidRDefault="00D75A80" w:rsidP="00D75A80">
            <w:pPr>
              <w:tabs>
                <w:tab w:val="left" w:pos="9072"/>
              </w:tabs>
              <w:rPr>
                <w:bCs/>
                <w:szCs w:val="21"/>
              </w:rPr>
            </w:pPr>
            <w:r>
              <w:rPr>
                <w:rFonts w:hint="eastAsia"/>
                <w:bCs/>
                <w:szCs w:val="21"/>
              </w:rPr>
              <w:t>5</w:t>
            </w:r>
            <w:r>
              <w:rPr>
                <w:rFonts w:hint="eastAsia"/>
                <w:bCs/>
                <w:szCs w:val="21"/>
              </w:rPr>
              <w:t>、</w:t>
            </w:r>
            <w:r w:rsidRPr="00530216">
              <w:rPr>
                <w:bCs/>
                <w:szCs w:val="21"/>
              </w:rPr>
              <w:t>取得</w:t>
            </w:r>
            <w:r w:rsidRPr="00530216">
              <w:rPr>
                <w:bCs/>
                <w:szCs w:val="21"/>
              </w:rPr>
              <w:t>1</w:t>
            </w:r>
            <w:r w:rsidRPr="00530216">
              <w:rPr>
                <w:bCs/>
                <w:szCs w:val="21"/>
              </w:rPr>
              <w:t>项发明专利的申报受理；</w:t>
            </w:r>
          </w:p>
          <w:p w:rsidR="00D75A80" w:rsidRPr="00530216" w:rsidRDefault="00D75A80" w:rsidP="00D75A80">
            <w:pPr>
              <w:tabs>
                <w:tab w:val="left" w:pos="9072"/>
              </w:tabs>
              <w:rPr>
                <w:bCs/>
                <w:szCs w:val="21"/>
              </w:rPr>
            </w:pPr>
            <w:r>
              <w:rPr>
                <w:rFonts w:hint="eastAsia"/>
                <w:bCs/>
                <w:szCs w:val="21"/>
              </w:rPr>
              <w:t>6</w:t>
            </w:r>
            <w:r>
              <w:rPr>
                <w:rFonts w:hint="eastAsia"/>
                <w:bCs/>
                <w:szCs w:val="21"/>
              </w:rPr>
              <w:t>、</w:t>
            </w:r>
            <w:r w:rsidRPr="00530216">
              <w:rPr>
                <w:bCs/>
                <w:szCs w:val="21"/>
              </w:rPr>
              <w:t>完成原型系统框架的开发。</w:t>
            </w:r>
          </w:p>
          <w:p w:rsidR="00D75A80" w:rsidRDefault="00D75A80" w:rsidP="00D75A80">
            <w:pPr>
              <w:tabs>
                <w:tab w:val="left" w:pos="9072"/>
              </w:tabs>
              <w:rPr>
                <w:bCs/>
                <w:szCs w:val="21"/>
              </w:rPr>
            </w:pPr>
            <w:r>
              <w:rPr>
                <w:rFonts w:hint="eastAsia"/>
                <w:bCs/>
                <w:szCs w:val="21"/>
              </w:rPr>
              <w:t>7</w:t>
            </w:r>
            <w:r>
              <w:rPr>
                <w:rFonts w:hint="eastAsia"/>
                <w:bCs/>
                <w:szCs w:val="21"/>
              </w:rPr>
              <w:t>、</w:t>
            </w:r>
            <w:r w:rsidRPr="00530216">
              <w:rPr>
                <w:bCs/>
                <w:szCs w:val="21"/>
              </w:rPr>
              <w:t>完成项目研究报告</w:t>
            </w:r>
            <w:r>
              <w:rPr>
                <w:rFonts w:hint="eastAsia"/>
                <w:bCs/>
                <w:szCs w:val="21"/>
              </w:rPr>
              <w:t>、</w:t>
            </w:r>
            <w:r>
              <w:rPr>
                <w:bCs/>
                <w:szCs w:val="21"/>
              </w:rPr>
              <w:t>结题报告</w:t>
            </w:r>
            <w:r w:rsidRPr="00530216">
              <w:rPr>
                <w:bCs/>
                <w:szCs w:val="21"/>
              </w:rPr>
              <w:t>。</w:t>
            </w:r>
          </w:p>
          <w:p w:rsidR="00D75A80" w:rsidRPr="00530216" w:rsidRDefault="00D75A80" w:rsidP="00D75A80">
            <w:pPr>
              <w:tabs>
                <w:tab w:val="left" w:pos="9072"/>
              </w:tabs>
              <w:rPr>
                <w:bCs/>
                <w:szCs w:val="21"/>
              </w:rPr>
            </w:pPr>
            <w:r>
              <w:rPr>
                <w:rFonts w:hint="eastAsia"/>
                <w:bCs/>
                <w:szCs w:val="21"/>
              </w:rPr>
              <w:t>8</w:t>
            </w:r>
            <w:r>
              <w:rPr>
                <w:rFonts w:hint="eastAsia"/>
                <w:bCs/>
                <w:szCs w:val="21"/>
              </w:rPr>
              <w:t>、完成发明专利的授权。</w:t>
            </w:r>
          </w:p>
        </w:tc>
      </w:tr>
    </w:tbl>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1" w:name="_Toc462038441"/>
      <w:r>
        <w:rPr>
          <w:rFonts w:ascii="宋体" w:hAnsi="宋体" w:cs="Arial" w:hint="eastAsia"/>
        </w:rPr>
        <w:t>投标的基本技术要求</w:t>
      </w:r>
      <w:bookmarkEnd w:id="201"/>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对投标方的技术要求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投标方除了应满足招标文件第一章中“投标人资质”的要求以外，还应达到如下要求：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lastRenderedPageBreak/>
        <w:t>1</w:t>
      </w:r>
      <w:r w:rsidRPr="00583231">
        <w:rPr>
          <w:rFonts w:hint="eastAsia"/>
          <w:szCs w:val="32"/>
        </w:rPr>
        <w:t>）投标方必须对本招标书中的各项技术要求进行逐条响应，如果投标方没有以书面形式对本招标书的条文提出异议，则意味着投标方提供的系统完全符合本标书的要求。如有异议，不管是多么微小，都应在投标书的第六章第二部分</w:t>
      </w:r>
      <w:r w:rsidRPr="00583231">
        <w:rPr>
          <w:rFonts w:hint="eastAsia"/>
          <w:szCs w:val="32"/>
        </w:rPr>
        <w:t>15</w:t>
      </w:r>
      <w:r w:rsidRPr="00583231">
        <w:rPr>
          <w:rFonts w:hint="eastAsia"/>
          <w:szCs w:val="32"/>
        </w:rPr>
        <w:t>技术差异表中加以详细的描述，涉及具体参数和数量的，必须用确切的数字来响应。</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2</w:t>
      </w:r>
      <w:r w:rsidRPr="00583231">
        <w:rPr>
          <w:rFonts w:hint="eastAsia"/>
          <w:szCs w:val="32"/>
        </w:rPr>
        <w:t>）投标方应具备文本类数据清洗、分析项目的咨询、开发、集成、信息安全等的解决方案设计与实施能力，并应具备大型软件系统设计和开发的实力。</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3</w:t>
      </w:r>
      <w:r w:rsidRPr="00583231">
        <w:rPr>
          <w:rFonts w:hint="eastAsia"/>
          <w:szCs w:val="32"/>
        </w:rPr>
        <w:t>）投标方应具有在广域网、局域网</w:t>
      </w:r>
      <w:r w:rsidRPr="00583231">
        <w:rPr>
          <w:szCs w:val="32"/>
        </w:rPr>
        <w:t>、</w:t>
      </w:r>
      <w:r w:rsidRPr="00583231">
        <w:rPr>
          <w:rFonts w:hint="eastAsia"/>
          <w:szCs w:val="32"/>
        </w:rPr>
        <w:t>VPN</w:t>
      </w:r>
      <w:r w:rsidRPr="00583231">
        <w:rPr>
          <w:rFonts w:hint="eastAsia"/>
          <w:szCs w:val="32"/>
        </w:rPr>
        <w:t>网络搭建软件系统的经验和能力。</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4</w:t>
      </w:r>
      <w:r w:rsidRPr="00583231">
        <w:rPr>
          <w:rFonts w:hint="eastAsia"/>
          <w:szCs w:val="32"/>
        </w:rPr>
        <w:t>）投标方必须具有满足本项目要求的科研课题研究的能力和经验；有责任且必须承诺通过专项科研攻关使招标方在本项目需求说明中的目标能够实现；并提供其已实施的类似项目中进行的科研课题研究的工作说明、功能简介、研究方法、研究周期等材料；投标方必须针对本项目研究明确的目标提供研究方案，应主要包括以下内容：研究的技术路线、研究的方法、定制开发的原型系统功能。</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5</w:t>
      </w:r>
      <w:r w:rsidRPr="00583231">
        <w:rPr>
          <w:rFonts w:hint="eastAsia"/>
          <w:szCs w:val="32"/>
        </w:rPr>
        <w:t>）投标方应能够提供经验丰富的项目实施队伍参与本项目的研究、开发，整个项目进行当中应确保项目实施人员的稳定性。</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6</w:t>
      </w:r>
      <w:r w:rsidRPr="00583231">
        <w:rPr>
          <w:rFonts w:hint="eastAsia"/>
          <w:szCs w:val="32"/>
        </w:rPr>
        <w:t>）投标方应承诺在本项目开发实施运行中，所有应用的软件均是正版并具备长期合法授权，并必须列出软件产品的名称、版本号，并说明其所含各个模块的名称和主要功能。</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7</w:t>
      </w:r>
      <w:r w:rsidRPr="00583231">
        <w:rPr>
          <w:rFonts w:hint="eastAsia"/>
          <w:szCs w:val="32"/>
        </w:rPr>
        <w:t>）投标方必须向招标方提供本招标书中列举的所有软件产品和系统开发集成服务的全部内容，并完成系统的安装测试，在系统实施中负责解决全部技术问题。若本招标书中的软件产品等方面的配置或要求中出现不合理或不完整的问题时，投标方有责任和义务提出补充修改方案并征得招标方同意后付诸实施。</w:t>
      </w:r>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投标书技术部分的编写要求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）投标方应根据本招标文件</w:t>
      </w:r>
      <w:bookmarkStart w:id="202" w:name="OLE_LINK4"/>
      <w:bookmarkStart w:id="203" w:name="OLE_LINK3"/>
      <w:r w:rsidRPr="00583231">
        <w:rPr>
          <w:rFonts w:hint="eastAsia"/>
          <w:szCs w:val="32"/>
        </w:rPr>
        <w:t>第五章第一部分</w:t>
      </w:r>
      <w:bookmarkEnd w:id="202"/>
      <w:bookmarkEnd w:id="203"/>
      <w:r w:rsidRPr="00583231">
        <w:rPr>
          <w:rFonts w:hint="eastAsia"/>
          <w:szCs w:val="32"/>
        </w:rPr>
        <w:t>系统实施技术规范的要求阐述对本项目的理解，并承诺</w:t>
      </w:r>
      <w:proofErr w:type="gramStart"/>
      <w:r w:rsidRPr="00583231">
        <w:rPr>
          <w:rFonts w:hint="eastAsia"/>
          <w:szCs w:val="32"/>
        </w:rPr>
        <w:t>完全响应</w:t>
      </w:r>
      <w:proofErr w:type="gramEnd"/>
      <w:r w:rsidRPr="00583231">
        <w:rPr>
          <w:rFonts w:hint="eastAsia"/>
          <w:szCs w:val="32"/>
        </w:rPr>
        <w:t>招标文件附件</w:t>
      </w:r>
      <w:r w:rsidRPr="00583231">
        <w:rPr>
          <w:rFonts w:hint="eastAsia"/>
          <w:szCs w:val="32"/>
        </w:rPr>
        <w:t>1</w:t>
      </w:r>
      <w:r w:rsidRPr="00583231">
        <w:rPr>
          <w:rFonts w:hint="eastAsia"/>
          <w:szCs w:val="32"/>
        </w:rPr>
        <w:t>系统实施技术规范的要求。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）点对点</w:t>
      </w:r>
      <w:r w:rsidRPr="00583231">
        <w:rPr>
          <w:szCs w:val="32"/>
        </w:rPr>
        <w:t>应答：</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投标方按照与招标书第五章第一部分</w:t>
      </w:r>
      <w:r w:rsidRPr="00583231">
        <w:rPr>
          <w:szCs w:val="32"/>
        </w:rPr>
        <w:t>系统实施技术规范</w:t>
      </w:r>
      <w:r w:rsidRPr="00583231">
        <w:rPr>
          <w:rFonts w:hint="eastAsia"/>
          <w:szCs w:val="32"/>
        </w:rPr>
        <w:t>内容同样的顺序逐个或分块做出实质性响应。对每个需求的响应必须遵循如下规则：</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重复该要求；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用“是</w:t>
      </w:r>
      <w:r w:rsidRPr="00583231">
        <w:rPr>
          <w:rFonts w:hint="eastAsia"/>
          <w:szCs w:val="32"/>
        </w:rPr>
        <w:t>/</w:t>
      </w:r>
      <w:r w:rsidRPr="00583231">
        <w:rPr>
          <w:rFonts w:hint="eastAsia"/>
          <w:szCs w:val="32"/>
        </w:rPr>
        <w:t>否”响应来表明该要求是否被满足（描述性要求）；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描述投标书或投标方如何满足该要求，如果响应在投标书其它部分有详述，可在该处简单应答，但必须给出确切的位置索引；</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投标方必须对本招标书中的各项技术要求进行逐条响应，如果投标方没有以书面形式对本招标书的条文提出异议，则意味着投标方提供的系统完全符合本标书的要求。如有异议，不管是多么微小，都应在投标书的第六章第二部分</w:t>
      </w:r>
      <w:r w:rsidRPr="00583231">
        <w:rPr>
          <w:rFonts w:hint="eastAsia"/>
          <w:szCs w:val="32"/>
        </w:rPr>
        <w:t>15</w:t>
      </w:r>
      <w:r w:rsidRPr="00583231">
        <w:rPr>
          <w:rFonts w:hint="eastAsia"/>
          <w:szCs w:val="32"/>
        </w:rPr>
        <w:t>技术差异表中加以详细的描述，涉及具体参数和数量的，必须用确切的数字来响应。</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4</w:t>
      </w:r>
      <w:r w:rsidRPr="00583231">
        <w:rPr>
          <w:rFonts w:hint="eastAsia"/>
          <w:szCs w:val="32"/>
        </w:rPr>
        <w:t>）投标书应以本招标书为蓝本，加入招标方认可的偏差，经买卖双方确认后作为合同的技术附件，与合同正文具有同等效力。双方的技术联络、配合文件和有关的会议纪要也与合同正文具有同等效力。</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lastRenderedPageBreak/>
        <w:t>5</w:t>
      </w:r>
      <w:r w:rsidRPr="00583231">
        <w:rPr>
          <w:rFonts w:hint="eastAsia"/>
          <w:szCs w:val="32"/>
        </w:rPr>
        <w:t>）投标方必须保证本项目实施的内容为一个整体解决方案。</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6</w:t>
      </w:r>
      <w:r w:rsidRPr="00583231">
        <w:rPr>
          <w:rFonts w:hint="eastAsia"/>
          <w:szCs w:val="32"/>
        </w:rPr>
        <w:t>）本招标书所使用的标准如与投标方所执行的标准发生矛盾时，按较高标准执行。</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7</w:t>
      </w:r>
      <w:r w:rsidRPr="00583231">
        <w:rPr>
          <w:rFonts w:hint="eastAsia"/>
          <w:szCs w:val="32"/>
        </w:rPr>
        <w:t>）系统的整体解决方案。</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详细说明项目课题研究方案。包括以下内容：项目理解、技术方案、实施方案、项目管理方案、培训方案、售后服务</w:t>
      </w:r>
      <w:r w:rsidRPr="00583231">
        <w:rPr>
          <w:szCs w:val="32"/>
        </w:rPr>
        <w:t>和</w:t>
      </w:r>
      <w:r w:rsidRPr="00583231">
        <w:rPr>
          <w:rFonts w:hint="eastAsia"/>
          <w:szCs w:val="32"/>
        </w:rPr>
        <w:t>技术支持等；投标方在详细技术方案设计中除文字描述外，还要提供全部的</w:t>
      </w:r>
      <w:r w:rsidRPr="00583231">
        <w:rPr>
          <w:szCs w:val="32"/>
        </w:rPr>
        <w:t>“</w:t>
      </w:r>
      <w:r w:rsidRPr="00583231">
        <w:rPr>
          <w:rFonts w:hint="eastAsia"/>
          <w:szCs w:val="32"/>
        </w:rPr>
        <w:t>结构图</w:t>
      </w:r>
      <w:r w:rsidRPr="00583231">
        <w:rPr>
          <w:szCs w:val="32"/>
        </w:rPr>
        <w:t>”</w:t>
      </w:r>
      <w:r w:rsidRPr="00583231">
        <w:rPr>
          <w:rFonts w:hint="eastAsia"/>
          <w:szCs w:val="32"/>
        </w:rPr>
        <w:t>、</w:t>
      </w:r>
      <w:r w:rsidRPr="00583231">
        <w:rPr>
          <w:szCs w:val="32"/>
        </w:rPr>
        <w:t>“</w:t>
      </w:r>
      <w:r w:rsidRPr="00583231">
        <w:rPr>
          <w:rFonts w:hint="eastAsia"/>
          <w:szCs w:val="32"/>
        </w:rPr>
        <w:t>拓扑图</w:t>
      </w:r>
      <w:r w:rsidRPr="00583231">
        <w:rPr>
          <w:szCs w:val="32"/>
        </w:rPr>
        <w:t>”</w:t>
      </w:r>
      <w:r w:rsidRPr="00583231">
        <w:rPr>
          <w:rFonts w:hint="eastAsia"/>
          <w:szCs w:val="32"/>
        </w:rPr>
        <w:t>、</w:t>
      </w:r>
      <w:r w:rsidRPr="00583231">
        <w:rPr>
          <w:szCs w:val="32"/>
        </w:rPr>
        <w:t>“</w:t>
      </w:r>
      <w:r w:rsidRPr="00583231">
        <w:rPr>
          <w:rFonts w:hint="eastAsia"/>
          <w:szCs w:val="32"/>
        </w:rPr>
        <w:t>示意图</w:t>
      </w:r>
      <w:r w:rsidRPr="00583231">
        <w:rPr>
          <w:szCs w:val="32"/>
        </w:rPr>
        <w:t>”</w:t>
      </w:r>
      <w:r w:rsidRPr="00583231">
        <w:rPr>
          <w:rFonts w:hint="eastAsia"/>
          <w:szCs w:val="32"/>
        </w:rPr>
        <w:t>等，如在一张图中描述不清，必须延伸出若干张子图进行描述，直至描述清晰为止。</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本招标书提出的是最低限度的要求，并未对所有技术细节及功能要求做出规定（如目前所列的各子系统并不是最终确定的，投标方根据自身设计应该提出更完善的设计方案），也未完全陈述与之有关的规范和标准。投标方应提供符合本招标书和有关工业标准要求的、代表当今技术水平的完整的整体解决方案。</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投标方提供投标方实施服务和技术支持的自我技术评价：投标方需对提供给招标方的技术服务进行自我评价，评价包括投标方认为在本项目中能够反映投标方技术服务能力、特点的各个方面。招标方将综合投标方的技术评价和招标方技术人员的评价进行最终评价。</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8</w:t>
      </w:r>
      <w:r w:rsidRPr="00583231">
        <w:rPr>
          <w:rFonts w:hint="eastAsia"/>
          <w:szCs w:val="32"/>
        </w:rPr>
        <w:t>）重点专题描述</w:t>
      </w:r>
      <w:r w:rsidRPr="00583231">
        <w:rPr>
          <w:szCs w:val="32"/>
        </w:rPr>
        <w:t>。</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对技术规范中的项目理解进行详细阐述，要求理解到位、表述清晰。</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对技术规范中功能需求的应答，并提出详细的设计方案。</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按照招标方的工作计划，提出详细的设计、开发、实施工作计划以及完整的服务和合作方案。</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按照招标方的工作需求，给出现场实施人员名单及相关信息，包括姓名、性别、相关技术资历、资质证明及实施项目经验等，技术资历方面要求项目核心研发人员至少具有</w:t>
      </w:r>
      <w:r w:rsidRPr="00583231">
        <w:rPr>
          <w:rFonts w:hint="eastAsia"/>
          <w:szCs w:val="32"/>
        </w:rPr>
        <w:t>5</w:t>
      </w:r>
      <w:r w:rsidRPr="00583231">
        <w:rPr>
          <w:rFonts w:hint="eastAsia"/>
          <w:szCs w:val="32"/>
        </w:rPr>
        <w:t>年以上科研相关经验，具有</w:t>
      </w:r>
      <w:r w:rsidRPr="00583231">
        <w:rPr>
          <w:rFonts w:hint="eastAsia"/>
          <w:szCs w:val="32"/>
        </w:rPr>
        <w:t>3</w:t>
      </w:r>
      <w:r w:rsidRPr="00583231">
        <w:rPr>
          <w:rFonts w:hint="eastAsia"/>
          <w:szCs w:val="32"/>
        </w:rPr>
        <w:t>年以上人工智能技术研究等相关工作经历，对自然语言处理、知识图谱等理论与技术具有深入认识并形成知识体系，能从架构层面对文本数据处理系统的相关工作提出独到见解与科学合理建议。</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服务索赔承诺</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其他服务内容与承诺</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项目建设相关建议</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9</w:t>
      </w:r>
      <w:r w:rsidRPr="00583231">
        <w:rPr>
          <w:rFonts w:hint="eastAsia"/>
          <w:szCs w:val="32"/>
        </w:rPr>
        <w:t>）</w:t>
      </w:r>
      <w:r w:rsidRPr="00583231">
        <w:rPr>
          <w:szCs w:val="32"/>
        </w:rPr>
        <w:t>投标方对本项目需要说明的</w:t>
      </w:r>
      <w:r w:rsidRPr="00583231">
        <w:rPr>
          <w:rFonts w:hint="eastAsia"/>
          <w:szCs w:val="32"/>
        </w:rPr>
        <w:t>问题</w:t>
      </w:r>
      <w:r w:rsidRPr="00583231">
        <w:rPr>
          <w:szCs w:val="32"/>
        </w:rPr>
        <w:t>。</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详细说明包括以下两方面问题，</w:t>
      </w:r>
      <w:r w:rsidRPr="00583231">
        <w:rPr>
          <w:szCs w:val="32"/>
        </w:rPr>
        <w:t>并</w:t>
      </w:r>
      <w:r w:rsidRPr="00583231">
        <w:rPr>
          <w:rFonts w:hint="eastAsia"/>
          <w:szCs w:val="32"/>
        </w:rPr>
        <w:t>附详细资料：</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投标方对本技术规范书要求不能满足的</w:t>
      </w:r>
      <w:r w:rsidRPr="00583231">
        <w:rPr>
          <w:szCs w:val="32"/>
        </w:rPr>
        <w:t>部分</w:t>
      </w:r>
      <w:r w:rsidRPr="00583231">
        <w:rPr>
          <w:rFonts w:hint="eastAsia"/>
          <w:szCs w:val="32"/>
        </w:rPr>
        <w:t>；</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投标方可补充说明其所建议产品（方案）的其它功能和特色。</w:t>
      </w:r>
    </w:p>
    <w:p w:rsidR="00302793" w:rsidRDefault="00302793" w:rsidP="00302793">
      <w:pPr>
        <w:pStyle w:val="32"/>
        <w:numPr>
          <w:ilvl w:val="0"/>
          <w:numId w:val="42"/>
        </w:numPr>
        <w:ind w:left="568" w:hangingChars="202" w:hanging="568"/>
        <w:rPr>
          <w:rFonts w:ascii="宋体" w:hAnsi="宋体" w:cs="Arial"/>
          <w:szCs w:val="28"/>
        </w:rPr>
      </w:pPr>
      <w:bookmarkStart w:id="204" w:name="_Toc516484443"/>
      <w:r>
        <w:rPr>
          <w:rFonts w:ascii="宋体" w:hAnsi="宋体" w:cs="Arial" w:hint="eastAsia"/>
          <w:szCs w:val="28"/>
        </w:rPr>
        <w:t>原型系统性能要求</w:t>
      </w:r>
      <w:bookmarkEnd w:id="204"/>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最终交付的商务文本数据清洗原型系统的技术成熟度应达到</w:t>
      </w:r>
      <w:r w:rsidRPr="00583231">
        <w:rPr>
          <w:rFonts w:hint="eastAsia"/>
          <w:szCs w:val="32"/>
        </w:rPr>
        <w:t>T</w:t>
      </w:r>
      <w:r w:rsidRPr="00583231">
        <w:rPr>
          <w:szCs w:val="32"/>
        </w:rPr>
        <w:t>RL4</w:t>
      </w:r>
      <w:r w:rsidRPr="00583231">
        <w:rPr>
          <w:rFonts w:hint="eastAsia"/>
          <w:szCs w:val="32"/>
        </w:rPr>
        <w:t>标准</w:t>
      </w:r>
      <w:r w:rsidRPr="00583231">
        <w:rPr>
          <w:szCs w:val="32"/>
        </w:rPr>
        <w:t>，</w:t>
      </w:r>
      <w:r w:rsidRPr="00583231">
        <w:rPr>
          <w:rFonts w:hint="eastAsia"/>
          <w:szCs w:val="32"/>
        </w:rPr>
        <w:t>技术方案和途径能通过实验室验证，</w:t>
      </w:r>
      <w:r w:rsidRPr="00583231">
        <w:rPr>
          <w:szCs w:val="32"/>
        </w:rPr>
        <w:t>具体内容如下</w:t>
      </w:r>
      <w:r w:rsidRPr="00583231">
        <w:rPr>
          <w:rFonts w:hint="eastAsia"/>
          <w:szCs w:val="32"/>
        </w:rPr>
        <w:t>：</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针对应用背景，明确提出了预期产品的目标和总体要求。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提出了预期产品的技术方案和途径。</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lastRenderedPageBreak/>
        <w:t>完成实验室原型系统的功能设计、开发和评定，主要指标满足总体要求。</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实验室原型各功能模块集成于原理样品，验证了技术应用的功能特性。</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通过对原型系统的测试，验证了技术方案和途径的可行性。</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Pr>
          <w:rFonts w:hint="eastAsia"/>
          <w:szCs w:val="32"/>
        </w:rPr>
        <w:t>提出</w:t>
      </w:r>
      <w:r w:rsidRPr="00583231">
        <w:rPr>
          <w:rFonts w:hint="eastAsia"/>
          <w:szCs w:val="32"/>
        </w:rPr>
        <w:t>演示系统的总体设计要求</w:t>
      </w:r>
      <w:r>
        <w:rPr>
          <w:rFonts w:hint="eastAsia"/>
          <w:szCs w:val="32"/>
        </w:rPr>
        <w:t>。</w:t>
      </w:r>
    </w:p>
    <w:p w:rsidR="00302793" w:rsidRDefault="00302793" w:rsidP="00302793">
      <w:pPr>
        <w:pStyle w:val="32"/>
        <w:numPr>
          <w:ilvl w:val="0"/>
          <w:numId w:val="42"/>
        </w:numPr>
        <w:ind w:left="568" w:hangingChars="202" w:hanging="568"/>
        <w:rPr>
          <w:rFonts w:ascii="宋体" w:hAnsi="宋体" w:cs="Arial"/>
          <w:szCs w:val="28"/>
        </w:rPr>
      </w:pPr>
      <w:bookmarkStart w:id="205" w:name="_Toc516484444"/>
      <w:r>
        <w:rPr>
          <w:rFonts w:ascii="宋体" w:hAnsi="宋体" w:cs="Arial" w:hint="eastAsia"/>
          <w:szCs w:val="28"/>
        </w:rPr>
        <w:t>平台技术要求</w:t>
      </w:r>
      <w:bookmarkEnd w:id="205"/>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6" w:name="_Toc462038451"/>
      <w:r>
        <w:rPr>
          <w:rFonts w:ascii="宋体" w:hAnsi="宋体" w:cs="Arial" w:hint="eastAsia"/>
        </w:rPr>
        <w:t>基本要求</w:t>
      </w:r>
      <w:bookmarkEnd w:id="206"/>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模块化</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系统必须实现符合商务文本数据清洗系统内在规律的模块化、组件化结构。</w:t>
      </w:r>
      <w:proofErr w:type="gramStart"/>
      <w:r w:rsidRPr="00583231">
        <w:rPr>
          <w:rFonts w:hint="eastAsia"/>
          <w:szCs w:val="32"/>
        </w:rPr>
        <w:t>且各个</w:t>
      </w:r>
      <w:proofErr w:type="gramEnd"/>
      <w:r w:rsidRPr="00583231">
        <w:rPr>
          <w:rFonts w:hint="eastAsia"/>
          <w:szCs w:val="32"/>
        </w:rPr>
        <w:t>模块之间具有有机的关联。系统建成后可以根据管理的流程选择不同的模块或组件进行组合，通过设置模块的功能和模块之间的关系满足不同的管理需求。</w:t>
      </w:r>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集成化</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系统应具有开放、灵活、符合主流标准的集成框架，与招标</w:t>
      </w:r>
      <w:proofErr w:type="gramStart"/>
      <w:r w:rsidRPr="00583231">
        <w:rPr>
          <w:rFonts w:hint="eastAsia"/>
          <w:szCs w:val="32"/>
        </w:rPr>
        <w:t>方现有</w:t>
      </w:r>
      <w:proofErr w:type="gramEnd"/>
      <w:r w:rsidRPr="00583231">
        <w:rPr>
          <w:rFonts w:hint="eastAsia"/>
          <w:szCs w:val="32"/>
        </w:rPr>
        <w:t>的、在建的、将建各相关应用系统进行有效的集成整合。</w:t>
      </w:r>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简单化</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系统的操作必须简洁明了，所有用户操作和系统设置实现图形化界面，复杂和多步骤的操作实现向导。系统管理员操作便捷，用户权限分配灵活。</w:t>
      </w:r>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r>
        <w:rPr>
          <w:rFonts w:ascii="宋体" w:hAnsi="宋体" w:cs="Arial" w:hint="eastAsia"/>
        </w:rPr>
        <w:t>用户操作界面友好</w:t>
      </w:r>
    </w:p>
    <w:p w:rsidR="00302793"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rFonts w:ascii="宋体" w:hAnsi="宋体" w:cs="Arial"/>
        </w:rPr>
      </w:pPr>
      <w:r w:rsidRPr="00583231">
        <w:rPr>
          <w:rFonts w:hint="eastAsia"/>
          <w:szCs w:val="32"/>
        </w:rPr>
        <w:t>软件打开界面美观，易学，容易上手，可操作性强，表单选项下拉式选择，数据字典定义便捷，促进人机交互，给人予美观、舒适、大方的感觉。</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7" w:name="_Toc462038452"/>
      <w:r>
        <w:rPr>
          <w:rFonts w:ascii="宋体" w:hAnsi="宋体" w:cs="Arial" w:hint="eastAsia"/>
        </w:rPr>
        <w:t>原型系统架构及数据库要求</w:t>
      </w:r>
      <w:bookmarkEnd w:id="207"/>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其中部分功能投标方采用成熟软件平台的，须提供详细</w:t>
      </w:r>
      <w:r w:rsidR="006E1392">
        <w:rPr>
          <w:rFonts w:hint="eastAsia"/>
          <w:szCs w:val="32"/>
        </w:rPr>
        <w:t>的技术实现方案，并在技术方案中列明实现各项功能所使用的软件平台</w:t>
      </w:r>
      <w:r w:rsidRPr="00583231">
        <w:rPr>
          <w:rFonts w:hint="eastAsia"/>
          <w:szCs w:val="32"/>
        </w:rPr>
        <w:t>。</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8" w:name="_Toc462038453"/>
      <w:r>
        <w:rPr>
          <w:rFonts w:ascii="宋体" w:hAnsi="宋体" w:cs="Arial" w:hint="eastAsia"/>
        </w:rPr>
        <w:t>原型系统设计要求</w:t>
      </w:r>
      <w:bookmarkEnd w:id="208"/>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平台的设计要坚持实用性原则，在保持平台总体设计具有前瞻性和先进性的同时，确保平台建设切合实际、符合现状，能够切实解决业务工作中存在的问题，为集团工作人员的业务开展提供强有力的信息化支撑手段。</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）平台的设计要具有一定的先进性，符合标准化、开放式系统互连的原则，遵循相应的国际、国内、地方或行业标准。</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）平台的设计要采用模块化、通用化设计，平台各模块之间松散耦合，并对单独设计的各个模块进行整合，易于扩充，以胜任平台应用的扩展。</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4</w:t>
      </w:r>
      <w:r w:rsidRPr="00583231">
        <w:rPr>
          <w:rFonts w:hint="eastAsia"/>
          <w:szCs w:val="32"/>
        </w:rPr>
        <w:t>）平台的设计要确保平台运行的高效性、可靠性及安全性，同时简化平台的运行管理及维护工作，平台应具备相应的扩展能力，并且所提供的扩展方式不应影响平台工作效率。</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lastRenderedPageBreak/>
        <w:t>5</w:t>
      </w:r>
      <w:r w:rsidRPr="00583231">
        <w:rPr>
          <w:rFonts w:hint="eastAsia"/>
          <w:szCs w:val="32"/>
        </w:rPr>
        <w:t>）</w:t>
      </w:r>
      <w:r w:rsidRPr="00583231">
        <w:rPr>
          <w:szCs w:val="32"/>
        </w:rPr>
        <w:t>支持应用级负载均衡</w:t>
      </w:r>
      <w:r w:rsidRPr="00583231">
        <w:rPr>
          <w:rFonts w:hint="eastAsia"/>
          <w:szCs w:val="32"/>
        </w:rPr>
        <w:t>，</w:t>
      </w:r>
      <w:r w:rsidRPr="00583231">
        <w:rPr>
          <w:szCs w:val="32"/>
        </w:rPr>
        <w:t>能够管理多个应用服务器和组件的调度和运行。</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09" w:name="_Toc462038455"/>
      <w:r>
        <w:rPr>
          <w:rFonts w:ascii="宋体" w:hAnsi="宋体" w:cs="Arial" w:hint="eastAsia"/>
        </w:rPr>
        <w:t>系统维护要求</w:t>
      </w:r>
      <w:bookmarkEnd w:id="209"/>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）投标方应提供完备的系统维护解决方案。</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）用户管理设有系统保护功能，可对各个模块进行授权并设置口令。</w:t>
      </w:r>
    </w:p>
    <w:p w:rsidR="00302793" w:rsidRPr="003E7E4D"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3</w:t>
      </w:r>
      <w:r w:rsidRPr="00583231">
        <w:rPr>
          <w:rFonts w:hint="eastAsia"/>
          <w:szCs w:val="32"/>
        </w:rPr>
        <w:t>）数据备份与恢复可对数据库数据提供安全保护。</w:t>
      </w:r>
    </w:p>
    <w:p w:rsidR="00302793" w:rsidRDefault="00302793" w:rsidP="00302793">
      <w:pPr>
        <w:pStyle w:val="32"/>
        <w:numPr>
          <w:ilvl w:val="0"/>
          <w:numId w:val="42"/>
        </w:numPr>
        <w:ind w:left="568" w:hangingChars="202" w:hanging="568"/>
        <w:rPr>
          <w:rFonts w:ascii="宋体" w:hAnsi="宋体" w:cs="Arial"/>
          <w:szCs w:val="28"/>
        </w:rPr>
      </w:pPr>
      <w:bookmarkStart w:id="210" w:name="_Toc516484445"/>
      <w:r>
        <w:rPr>
          <w:rFonts w:ascii="宋体" w:hAnsi="宋体" w:cs="Arial" w:hint="eastAsia"/>
          <w:szCs w:val="28"/>
        </w:rPr>
        <w:t>课题关键技术攻关要求</w:t>
      </w:r>
      <w:bookmarkEnd w:id="210"/>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基于</w:t>
      </w:r>
      <w:r w:rsidRPr="00583231">
        <w:rPr>
          <w:rFonts w:hint="eastAsia"/>
          <w:szCs w:val="32"/>
        </w:rPr>
        <w:t>NLP</w:t>
      </w:r>
      <w:r w:rsidRPr="00583231">
        <w:rPr>
          <w:rFonts w:hint="eastAsia"/>
          <w:szCs w:val="32"/>
        </w:rPr>
        <w:t>的商务文本数据清洗关键技术研究需重点研究以下关键技术问题，并在论文、专利、原型系统或研究报告中呈现：</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1</w:t>
      </w:r>
      <w:r w:rsidRPr="00583231">
        <w:rPr>
          <w:rFonts w:hint="eastAsia"/>
          <w:szCs w:val="32"/>
        </w:rPr>
        <w:t>）非结构化文本中命名实体的识别标注问题。</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2</w:t>
      </w:r>
      <w:r w:rsidRPr="00583231">
        <w:rPr>
          <w:rFonts w:hint="eastAsia"/>
          <w:szCs w:val="32"/>
        </w:rPr>
        <w:t>）知识图谱技术的应用问题。</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3</w:t>
      </w:r>
      <w:r w:rsidRPr="00583231">
        <w:rPr>
          <w:rFonts w:hint="eastAsia"/>
          <w:szCs w:val="32"/>
        </w:rPr>
        <w:t>）图数据库技术：图数据库是一种非关系型数据库，它应用图形理论存储实体之间的关系信息。关系型数据库用于存储“关系型”数据的效果并不好，其查询复杂、缓慢、超出预期，而图数据库的独特设计恰恰弥补了这个缺陷。</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4</w:t>
      </w:r>
      <w:r w:rsidRPr="00583231">
        <w:rPr>
          <w:rFonts w:hint="eastAsia"/>
          <w:szCs w:val="32"/>
        </w:rPr>
        <w:t>）文本信息抽取算法的研究与改进。本项目研究的一个主要技术难点就是实现对文本数据进行精准的信息抽取，即从文本数据中抽取特定信息（包括实体、关系、事件等），经过结构化处理后进行存储和管理的过程。信息抽取是文本挖掘过程中的重要步骤，在进行价值挖掘之前，必须从文本数据中抽取出结构化的文本信息。但在解决具体的问题时，不同的业务场景、不同的文档特征需要选取不同的机器学习算法模型，需要重点进行研究。</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w:t>
      </w:r>
      <w:r w:rsidRPr="00583231">
        <w:rPr>
          <w:rFonts w:hint="eastAsia"/>
          <w:szCs w:val="32"/>
        </w:rPr>
        <w:t>5</w:t>
      </w:r>
      <w:r w:rsidRPr="00583231">
        <w:rPr>
          <w:rFonts w:hint="eastAsia"/>
          <w:szCs w:val="32"/>
        </w:rPr>
        <w:t>）非结构化文本数据的存储管理问题。</w:t>
      </w:r>
    </w:p>
    <w:p w:rsidR="00302793" w:rsidRDefault="00302793" w:rsidP="00302793">
      <w:pPr>
        <w:pStyle w:val="32"/>
        <w:numPr>
          <w:ilvl w:val="0"/>
          <w:numId w:val="42"/>
        </w:numPr>
        <w:ind w:left="568" w:hangingChars="202" w:hanging="568"/>
        <w:rPr>
          <w:rFonts w:ascii="宋体" w:hAnsi="宋体" w:cs="Arial"/>
          <w:szCs w:val="28"/>
        </w:rPr>
      </w:pPr>
      <w:bookmarkStart w:id="211" w:name="_Toc516484446"/>
      <w:r>
        <w:rPr>
          <w:rFonts w:ascii="宋体" w:hAnsi="宋体" w:cs="Arial" w:hint="eastAsia"/>
          <w:szCs w:val="28"/>
        </w:rPr>
        <w:t>培训要求</w:t>
      </w:r>
      <w:bookmarkEnd w:id="211"/>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12" w:name="_Toc462038498"/>
      <w:r>
        <w:rPr>
          <w:rFonts w:ascii="宋体" w:hAnsi="宋体" w:cs="Arial" w:hint="eastAsia"/>
        </w:rPr>
        <w:t>总体要求</w:t>
      </w:r>
      <w:bookmarkEnd w:id="212"/>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投标方应根据项目实施的经验，提供完整的、切实可行的、持续开展的培训方案，使系统使用人员能熟练的使用系统，并使系统管理人员能够熟练管理、维护系统。培训方案应包括培训课程、内容、人员时间、地点、方式等，投标方应无偿提供全套培训教材、培训资料。</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13" w:name="_Toc462038499"/>
      <w:r>
        <w:rPr>
          <w:rFonts w:ascii="宋体" w:hAnsi="宋体" w:cs="Arial" w:hint="eastAsia"/>
        </w:rPr>
        <w:t>培训对象和要求</w:t>
      </w:r>
      <w:bookmarkEnd w:id="213"/>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培训对象：</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采用分期、分批、集中的方式对最终用户进行培训，确保最终用户能够掌握系统结构，并熟练操作系统相关功能。</w:t>
      </w:r>
    </w:p>
    <w:p w:rsidR="00302793" w:rsidRDefault="00302793" w:rsidP="00302793">
      <w:pPr>
        <w:pStyle w:val="5"/>
        <w:numPr>
          <w:ilvl w:val="2"/>
          <w:numId w:val="42"/>
        </w:numPr>
        <w:tabs>
          <w:tab w:val="clear" w:pos="1107"/>
          <w:tab w:val="left" w:pos="432"/>
          <w:tab w:val="left" w:pos="720"/>
          <w:tab w:val="left" w:pos="1008"/>
        </w:tabs>
        <w:spacing w:before="0" w:after="0" w:line="360" w:lineRule="auto"/>
        <w:ind w:left="0" w:firstLine="0"/>
        <w:rPr>
          <w:rFonts w:ascii="宋体" w:hAnsi="宋体" w:cs="Arial"/>
        </w:rPr>
      </w:pPr>
      <w:bookmarkStart w:id="214" w:name="_Toc462038500"/>
      <w:r>
        <w:rPr>
          <w:rFonts w:ascii="宋体" w:hAnsi="宋体" w:cs="Arial" w:hint="eastAsia"/>
        </w:rPr>
        <w:t>详细的培训计划表</w:t>
      </w:r>
      <w:bookmarkEnd w:id="214"/>
    </w:p>
    <w:p w:rsidR="00302793" w:rsidRDefault="00302793" w:rsidP="00302793"/>
    <w:p w:rsidR="006E1392" w:rsidRDefault="006E1392" w:rsidP="00302793"/>
    <w:tbl>
      <w:tblPr>
        <w:tblW w:w="96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119"/>
        <w:gridCol w:w="1842"/>
        <w:gridCol w:w="1358"/>
        <w:gridCol w:w="1356"/>
        <w:gridCol w:w="1355"/>
        <w:gridCol w:w="796"/>
        <w:gridCol w:w="796"/>
      </w:tblGrid>
      <w:tr w:rsidR="00302793" w:rsidTr="00AE3670">
        <w:trPr>
          <w:cantSplit/>
          <w:trHeight w:val="428"/>
          <w:tblHeader/>
          <w:jc w:val="center"/>
        </w:trPr>
        <w:tc>
          <w:tcPr>
            <w:tcW w:w="2119"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lastRenderedPageBreak/>
              <w:t>序号</w:t>
            </w:r>
          </w:p>
        </w:tc>
        <w:tc>
          <w:tcPr>
            <w:tcW w:w="1842"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t>培训内容</w:t>
            </w:r>
          </w:p>
        </w:tc>
        <w:tc>
          <w:tcPr>
            <w:tcW w:w="1358"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t>培训对象</w:t>
            </w:r>
          </w:p>
        </w:tc>
        <w:tc>
          <w:tcPr>
            <w:tcW w:w="1356"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t>培训人数</w:t>
            </w:r>
          </w:p>
        </w:tc>
        <w:tc>
          <w:tcPr>
            <w:tcW w:w="1355"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t>培训天数</w:t>
            </w:r>
          </w:p>
        </w:tc>
        <w:tc>
          <w:tcPr>
            <w:tcW w:w="796"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t>地点</w:t>
            </w:r>
          </w:p>
        </w:tc>
        <w:tc>
          <w:tcPr>
            <w:tcW w:w="796" w:type="dxa"/>
            <w:vAlign w:val="center"/>
          </w:tcPr>
          <w:p w:rsidR="00302793" w:rsidRDefault="00302793" w:rsidP="00AE3670">
            <w:pPr>
              <w:jc w:val="center"/>
              <w:textAlignment w:val="baseline"/>
              <w:rPr>
                <w:rFonts w:ascii="宋体" w:hAnsi="宋体" w:cs="Arial"/>
                <w:kern w:val="0"/>
              </w:rPr>
            </w:pPr>
            <w:r>
              <w:rPr>
                <w:rFonts w:ascii="宋体" w:hAnsi="宋体" w:cs="Arial" w:hint="eastAsia"/>
                <w:kern w:val="0"/>
              </w:rPr>
              <w:t>备注</w:t>
            </w:r>
          </w:p>
        </w:tc>
      </w:tr>
      <w:tr w:rsidR="00302793" w:rsidTr="00AE3670">
        <w:trPr>
          <w:jc w:val="center"/>
        </w:trPr>
        <w:tc>
          <w:tcPr>
            <w:tcW w:w="2119" w:type="dxa"/>
            <w:vAlign w:val="center"/>
          </w:tcPr>
          <w:p w:rsidR="00302793" w:rsidRDefault="00302793" w:rsidP="00AE3670">
            <w:pPr>
              <w:jc w:val="center"/>
              <w:textAlignment w:val="baseline"/>
              <w:rPr>
                <w:rFonts w:ascii="宋体" w:hAnsi="宋体" w:cs="Arial"/>
                <w:kern w:val="0"/>
              </w:rPr>
            </w:pPr>
          </w:p>
        </w:tc>
        <w:tc>
          <w:tcPr>
            <w:tcW w:w="1842" w:type="dxa"/>
            <w:vAlign w:val="center"/>
          </w:tcPr>
          <w:p w:rsidR="00302793" w:rsidRDefault="00302793" w:rsidP="00AE3670">
            <w:pPr>
              <w:jc w:val="center"/>
              <w:textAlignment w:val="baseline"/>
              <w:rPr>
                <w:rFonts w:ascii="宋体" w:hAnsi="宋体" w:cs="Arial"/>
                <w:kern w:val="0"/>
              </w:rPr>
            </w:pPr>
          </w:p>
        </w:tc>
        <w:tc>
          <w:tcPr>
            <w:tcW w:w="1358" w:type="dxa"/>
            <w:vAlign w:val="center"/>
          </w:tcPr>
          <w:p w:rsidR="00302793" w:rsidRDefault="00302793" w:rsidP="00AE3670">
            <w:pPr>
              <w:jc w:val="center"/>
              <w:textAlignment w:val="baseline"/>
              <w:rPr>
                <w:rFonts w:ascii="宋体" w:hAnsi="宋体" w:cs="Arial"/>
                <w:kern w:val="0"/>
              </w:rPr>
            </w:pPr>
          </w:p>
        </w:tc>
        <w:tc>
          <w:tcPr>
            <w:tcW w:w="1356" w:type="dxa"/>
            <w:vAlign w:val="center"/>
          </w:tcPr>
          <w:p w:rsidR="00302793" w:rsidRDefault="00302793" w:rsidP="00AE3670">
            <w:pPr>
              <w:jc w:val="center"/>
              <w:textAlignment w:val="baseline"/>
              <w:rPr>
                <w:rFonts w:ascii="宋体" w:hAnsi="宋体" w:cs="Arial"/>
                <w:kern w:val="0"/>
              </w:rPr>
            </w:pPr>
          </w:p>
        </w:tc>
        <w:tc>
          <w:tcPr>
            <w:tcW w:w="1355" w:type="dxa"/>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r>
      <w:tr w:rsidR="00302793" w:rsidTr="00AE3670">
        <w:trPr>
          <w:jc w:val="center"/>
        </w:trPr>
        <w:tc>
          <w:tcPr>
            <w:tcW w:w="2119" w:type="dxa"/>
            <w:vAlign w:val="center"/>
          </w:tcPr>
          <w:p w:rsidR="00302793" w:rsidRDefault="00302793" w:rsidP="00AE3670">
            <w:pPr>
              <w:jc w:val="center"/>
              <w:textAlignment w:val="baseline"/>
              <w:rPr>
                <w:rFonts w:ascii="宋体" w:hAnsi="宋体" w:cs="Arial"/>
                <w:kern w:val="0"/>
              </w:rPr>
            </w:pPr>
          </w:p>
        </w:tc>
        <w:tc>
          <w:tcPr>
            <w:tcW w:w="1842" w:type="dxa"/>
            <w:vAlign w:val="center"/>
          </w:tcPr>
          <w:p w:rsidR="00302793" w:rsidRDefault="00302793" w:rsidP="00AE3670">
            <w:pPr>
              <w:jc w:val="center"/>
              <w:textAlignment w:val="baseline"/>
              <w:rPr>
                <w:rFonts w:ascii="宋体" w:hAnsi="宋体" w:cs="Arial"/>
                <w:kern w:val="0"/>
              </w:rPr>
            </w:pPr>
          </w:p>
        </w:tc>
        <w:tc>
          <w:tcPr>
            <w:tcW w:w="1358" w:type="dxa"/>
            <w:vAlign w:val="center"/>
          </w:tcPr>
          <w:p w:rsidR="00302793" w:rsidRDefault="00302793" w:rsidP="00AE3670">
            <w:pPr>
              <w:jc w:val="center"/>
              <w:textAlignment w:val="baseline"/>
              <w:rPr>
                <w:rFonts w:ascii="宋体" w:hAnsi="宋体" w:cs="Arial"/>
                <w:kern w:val="0"/>
              </w:rPr>
            </w:pPr>
          </w:p>
        </w:tc>
        <w:tc>
          <w:tcPr>
            <w:tcW w:w="1356" w:type="dxa"/>
            <w:vAlign w:val="center"/>
          </w:tcPr>
          <w:p w:rsidR="00302793" w:rsidRDefault="00302793" w:rsidP="00AE3670">
            <w:pPr>
              <w:jc w:val="center"/>
              <w:textAlignment w:val="baseline"/>
              <w:rPr>
                <w:rFonts w:ascii="宋体" w:hAnsi="宋体" w:cs="Arial"/>
                <w:kern w:val="0"/>
              </w:rPr>
            </w:pPr>
          </w:p>
        </w:tc>
        <w:tc>
          <w:tcPr>
            <w:tcW w:w="1355" w:type="dxa"/>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r>
      <w:tr w:rsidR="00302793" w:rsidTr="00AE3670">
        <w:trPr>
          <w:jc w:val="center"/>
        </w:trPr>
        <w:tc>
          <w:tcPr>
            <w:tcW w:w="2119" w:type="dxa"/>
            <w:vAlign w:val="center"/>
          </w:tcPr>
          <w:p w:rsidR="00302793" w:rsidRDefault="00302793" w:rsidP="00AE3670">
            <w:pPr>
              <w:jc w:val="center"/>
              <w:textAlignment w:val="baseline"/>
              <w:rPr>
                <w:rFonts w:ascii="宋体" w:hAnsi="宋体" w:cs="Arial"/>
                <w:kern w:val="0"/>
              </w:rPr>
            </w:pPr>
          </w:p>
        </w:tc>
        <w:tc>
          <w:tcPr>
            <w:tcW w:w="1842" w:type="dxa"/>
            <w:vAlign w:val="center"/>
          </w:tcPr>
          <w:p w:rsidR="00302793" w:rsidRDefault="00302793" w:rsidP="00AE3670">
            <w:pPr>
              <w:jc w:val="center"/>
              <w:textAlignment w:val="baseline"/>
              <w:rPr>
                <w:rFonts w:ascii="宋体" w:hAnsi="宋体" w:cs="Arial"/>
                <w:kern w:val="0"/>
              </w:rPr>
            </w:pPr>
          </w:p>
        </w:tc>
        <w:tc>
          <w:tcPr>
            <w:tcW w:w="1358" w:type="dxa"/>
            <w:vAlign w:val="center"/>
          </w:tcPr>
          <w:p w:rsidR="00302793" w:rsidRDefault="00302793" w:rsidP="00AE3670">
            <w:pPr>
              <w:jc w:val="center"/>
              <w:textAlignment w:val="baseline"/>
              <w:rPr>
                <w:rFonts w:ascii="宋体" w:hAnsi="宋体" w:cs="Arial"/>
                <w:kern w:val="0"/>
              </w:rPr>
            </w:pPr>
          </w:p>
        </w:tc>
        <w:tc>
          <w:tcPr>
            <w:tcW w:w="1356" w:type="dxa"/>
            <w:vAlign w:val="center"/>
          </w:tcPr>
          <w:p w:rsidR="00302793" w:rsidRDefault="00302793" w:rsidP="00AE3670">
            <w:pPr>
              <w:jc w:val="center"/>
              <w:textAlignment w:val="baseline"/>
              <w:rPr>
                <w:rFonts w:ascii="宋体" w:hAnsi="宋体" w:cs="Arial"/>
                <w:kern w:val="0"/>
              </w:rPr>
            </w:pPr>
          </w:p>
        </w:tc>
        <w:tc>
          <w:tcPr>
            <w:tcW w:w="1355" w:type="dxa"/>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r>
      <w:tr w:rsidR="00302793" w:rsidTr="00AE3670">
        <w:trPr>
          <w:jc w:val="center"/>
        </w:trPr>
        <w:tc>
          <w:tcPr>
            <w:tcW w:w="2119" w:type="dxa"/>
            <w:vAlign w:val="center"/>
          </w:tcPr>
          <w:p w:rsidR="00302793" w:rsidRDefault="00302793" w:rsidP="00AE3670">
            <w:pPr>
              <w:jc w:val="center"/>
              <w:textAlignment w:val="baseline"/>
              <w:rPr>
                <w:rFonts w:ascii="宋体" w:hAnsi="宋体" w:cs="Arial"/>
                <w:kern w:val="0"/>
              </w:rPr>
            </w:pPr>
          </w:p>
        </w:tc>
        <w:tc>
          <w:tcPr>
            <w:tcW w:w="1842" w:type="dxa"/>
            <w:vAlign w:val="center"/>
          </w:tcPr>
          <w:p w:rsidR="00302793" w:rsidRDefault="00302793" w:rsidP="00AE3670">
            <w:pPr>
              <w:jc w:val="center"/>
              <w:textAlignment w:val="baseline"/>
              <w:rPr>
                <w:rFonts w:ascii="宋体" w:hAnsi="宋体" w:cs="Arial"/>
                <w:kern w:val="0"/>
              </w:rPr>
            </w:pPr>
          </w:p>
        </w:tc>
        <w:tc>
          <w:tcPr>
            <w:tcW w:w="1358" w:type="dxa"/>
            <w:vAlign w:val="center"/>
          </w:tcPr>
          <w:p w:rsidR="00302793" w:rsidRDefault="00302793" w:rsidP="00AE3670">
            <w:pPr>
              <w:jc w:val="center"/>
              <w:textAlignment w:val="baseline"/>
              <w:rPr>
                <w:rFonts w:ascii="宋体" w:hAnsi="宋体" w:cs="Arial"/>
                <w:kern w:val="0"/>
              </w:rPr>
            </w:pPr>
          </w:p>
        </w:tc>
        <w:tc>
          <w:tcPr>
            <w:tcW w:w="1356" w:type="dxa"/>
            <w:vAlign w:val="center"/>
          </w:tcPr>
          <w:p w:rsidR="00302793" w:rsidRDefault="00302793" w:rsidP="00AE3670">
            <w:pPr>
              <w:jc w:val="center"/>
              <w:textAlignment w:val="baseline"/>
              <w:rPr>
                <w:rFonts w:ascii="宋体" w:hAnsi="宋体" w:cs="Arial"/>
                <w:kern w:val="0"/>
              </w:rPr>
            </w:pPr>
          </w:p>
        </w:tc>
        <w:tc>
          <w:tcPr>
            <w:tcW w:w="1355" w:type="dxa"/>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c>
          <w:tcPr>
            <w:tcW w:w="796" w:type="dxa"/>
            <w:vAlign w:val="center"/>
          </w:tcPr>
          <w:p w:rsidR="00302793" w:rsidRDefault="00302793" w:rsidP="00AE3670">
            <w:pPr>
              <w:jc w:val="center"/>
              <w:textAlignment w:val="baseline"/>
              <w:rPr>
                <w:rFonts w:ascii="宋体" w:hAnsi="宋体" w:cs="Arial"/>
                <w:kern w:val="0"/>
              </w:rPr>
            </w:pPr>
          </w:p>
        </w:tc>
      </w:tr>
    </w:tbl>
    <w:p w:rsidR="00302793" w:rsidRDefault="00302793" w:rsidP="00302793">
      <w:pPr>
        <w:pStyle w:val="32"/>
        <w:numPr>
          <w:ilvl w:val="0"/>
          <w:numId w:val="42"/>
        </w:numPr>
        <w:ind w:left="568" w:hangingChars="202" w:hanging="568"/>
        <w:rPr>
          <w:rFonts w:ascii="宋体" w:hAnsi="宋体" w:cs="Arial"/>
          <w:szCs w:val="28"/>
        </w:rPr>
      </w:pPr>
      <w:r>
        <w:rPr>
          <w:rFonts w:ascii="宋体" w:hAnsi="宋体" w:cs="Arial" w:hint="eastAsia"/>
          <w:szCs w:val="28"/>
        </w:rPr>
        <w:t>项目验收</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验收时间计划</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在项目实施工作完成之后，中标方提出项目验收正式申请之后</w:t>
      </w:r>
      <w:r w:rsidRPr="00583231">
        <w:rPr>
          <w:rFonts w:hint="eastAsia"/>
          <w:szCs w:val="32"/>
        </w:rPr>
        <w:t>3</w:t>
      </w:r>
      <w:r w:rsidRPr="00583231">
        <w:rPr>
          <w:szCs w:val="32"/>
        </w:rPr>
        <w:t>0</w:t>
      </w:r>
      <w:r w:rsidRPr="00583231">
        <w:rPr>
          <w:rFonts w:hint="eastAsia"/>
          <w:szCs w:val="32"/>
        </w:rPr>
        <w:t>日内</w:t>
      </w:r>
      <w:r w:rsidRPr="00583231">
        <w:rPr>
          <w:szCs w:val="32"/>
        </w:rPr>
        <w:t>。</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r>
        <w:rPr>
          <w:rFonts w:ascii="宋体" w:hAnsi="宋体" w:cs="Arial" w:hint="eastAsia"/>
        </w:rPr>
        <w:t>验收标准</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按照本项目任务书的“技术经济指标”和“最终成果形式”验收。</w:t>
      </w:r>
    </w:p>
    <w:p w:rsidR="00302793" w:rsidRDefault="00302793" w:rsidP="00302793">
      <w:pPr>
        <w:pStyle w:val="40"/>
        <w:numPr>
          <w:ilvl w:val="1"/>
          <w:numId w:val="42"/>
        </w:numPr>
        <w:tabs>
          <w:tab w:val="clear" w:pos="2509"/>
          <w:tab w:val="left" w:pos="432"/>
          <w:tab w:val="left" w:pos="576"/>
          <w:tab w:val="left" w:pos="1080"/>
        </w:tabs>
        <w:spacing w:before="0" w:after="0" w:line="360" w:lineRule="auto"/>
        <w:ind w:left="0" w:firstLine="0"/>
        <w:rPr>
          <w:rFonts w:ascii="宋体" w:hAnsi="宋体" w:cs="Arial"/>
        </w:rPr>
      </w:pPr>
      <w:bookmarkStart w:id="215" w:name="_Toc462038505"/>
      <w:r>
        <w:rPr>
          <w:rFonts w:ascii="宋体" w:hAnsi="宋体" w:cs="Arial" w:hint="eastAsia"/>
        </w:rPr>
        <w:t>验收</w:t>
      </w:r>
      <w:bookmarkEnd w:id="215"/>
      <w:r>
        <w:rPr>
          <w:rFonts w:ascii="宋体" w:hAnsi="宋体" w:cs="Arial" w:hint="eastAsia"/>
        </w:rPr>
        <w:t>完成标志</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招标方组织专家验收组对项目进行验收，验收组一致同意项目通过验收，并出具项目验收报告。</w:t>
      </w:r>
    </w:p>
    <w:p w:rsidR="00302793" w:rsidRDefault="00302793" w:rsidP="00302793">
      <w:pPr>
        <w:pStyle w:val="32"/>
        <w:numPr>
          <w:ilvl w:val="0"/>
          <w:numId w:val="42"/>
        </w:numPr>
        <w:ind w:left="568" w:hangingChars="202" w:hanging="568"/>
        <w:rPr>
          <w:rFonts w:ascii="宋体" w:hAnsi="宋体" w:cs="Arial"/>
          <w:szCs w:val="28"/>
        </w:rPr>
      </w:pPr>
      <w:bookmarkStart w:id="216" w:name="_Toc516484448"/>
      <w:r>
        <w:rPr>
          <w:rFonts w:ascii="宋体" w:hAnsi="宋体" w:cs="Arial" w:hint="eastAsia"/>
          <w:szCs w:val="28"/>
        </w:rPr>
        <w:t>技术支持及售后要求</w:t>
      </w:r>
      <w:bookmarkEnd w:id="216"/>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）投标方应对其在售后服务、技术支持方面的情况</w:t>
      </w:r>
      <w:proofErr w:type="gramStart"/>
      <w:r w:rsidRPr="00583231">
        <w:rPr>
          <w:rFonts w:hint="eastAsia"/>
          <w:szCs w:val="32"/>
        </w:rPr>
        <w:t>作出</w:t>
      </w:r>
      <w:proofErr w:type="gramEnd"/>
      <w:r w:rsidRPr="00583231">
        <w:rPr>
          <w:rFonts w:hint="eastAsia"/>
          <w:szCs w:val="32"/>
        </w:rPr>
        <w:t>说明，例如：分支机构，地点及联系人、联系方式等；同时投标人必须提供充足备件，在不影响整个系统运行的前提下及时对故障设备进行修复。</w:t>
      </w:r>
      <w:r w:rsidRPr="00583231">
        <w:rPr>
          <w:rFonts w:hint="eastAsia"/>
          <w:szCs w:val="32"/>
        </w:rPr>
        <w:t xml:space="preserve"> </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2</w:t>
      </w:r>
      <w:r w:rsidRPr="00583231">
        <w:rPr>
          <w:rFonts w:hint="eastAsia"/>
          <w:szCs w:val="32"/>
        </w:rPr>
        <w:t>）投标人应在技术建议书中应提供完整的系统售后技术支持与服务方案，包括系统升级、维护等，要求详细说明各类服务的范围、内容、方式。</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3</w:t>
      </w:r>
      <w:r w:rsidRPr="00583231">
        <w:rPr>
          <w:rFonts w:hint="eastAsia"/>
          <w:szCs w:val="32"/>
        </w:rPr>
        <w:t>）投标人应制定完整的质量保证服务方案和质量保证服务计划、编制质量保证服务报告，并提交招标人审查。</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t>4</w:t>
      </w:r>
      <w:r w:rsidRPr="00583231">
        <w:rPr>
          <w:rFonts w:hint="eastAsia"/>
          <w:szCs w:val="32"/>
        </w:rPr>
        <w:t>）质量保证期内，投标人免费提供</w:t>
      </w:r>
      <w:r w:rsidRPr="00583231">
        <w:rPr>
          <w:rFonts w:hint="eastAsia"/>
          <w:szCs w:val="32"/>
        </w:rPr>
        <w:t>7</w:t>
      </w:r>
      <w:r w:rsidRPr="00583231">
        <w:rPr>
          <w:rFonts w:hint="eastAsia"/>
          <w:szCs w:val="32"/>
        </w:rPr>
        <w:t>×</w:t>
      </w:r>
      <w:r w:rsidRPr="00583231">
        <w:rPr>
          <w:rFonts w:hint="eastAsia"/>
          <w:szCs w:val="32"/>
        </w:rPr>
        <w:t>24</w:t>
      </w:r>
      <w:r w:rsidRPr="00583231">
        <w:rPr>
          <w:rFonts w:hint="eastAsia"/>
          <w:szCs w:val="32"/>
        </w:rPr>
        <w:t>小时服务。</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在接到用户请求后，供方有责任在保证期内提供以下形式的技术支持服务：</w:t>
      </w:r>
    </w:p>
    <w:p w:rsidR="00302793" w:rsidRDefault="00302793" w:rsidP="00302793">
      <w:pPr>
        <w:numPr>
          <w:ilvl w:val="0"/>
          <w:numId w:val="44"/>
        </w:numPr>
        <w:tabs>
          <w:tab w:val="left" w:pos="902"/>
        </w:tabs>
        <w:rPr>
          <w:b/>
          <w:bCs/>
        </w:rPr>
      </w:pPr>
      <w:r>
        <w:rPr>
          <w:rFonts w:hint="eastAsia"/>
          <w:b/>
          <w:bCs/>
        </w:rPr>
        <w:t>电话咨询</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供方必须为用户提供技术援助电话，解答用户在系统使用中遇到的问题，及时提出解决问题的建议和操作方法电话咨询。</w:t>
      </w:r>
    </w:p>
    <w:p w:rsidR="00302793" w:rsidRDefault="00302793" w:rsidP="00302793">
      <w:pPr>
        <w:numPr>
          <w:ilvl w:val="0"/>
          <w:numId w:val="44"/>
        </w:numPr>
        <w:tabs>
          <w:tab w:val="left" w:pos="902"/>
        </w:tabs>
        <w:rPr>
          <w:b/>
          <w:bCs/>
        </w:rPr>
      </w:pPr>
      <w:r>
        <w:rPr>
          <w:rFonts w:hint="eastAsia"/>
          <w:b/>
          <w:bCs/>
        </w:rPr>
        <w:t>远程在线诊断和故障排除</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对于电话咨询解决不了的问题，经用户授权供方可通过</w:t>
      </w:r>
      <w:r w:rsidRPr="00583231">
        <w:rPr>
          <w:szCs w:val="32"/>
        </w:rPr>
        <w:t>Internet</w:t>
      </w:r>
      <w:r w:rsidRPr="00583231">
        <w:rPr>
          <w:rFonts w:hint="eastAsia"/>
          <w:szCs w:val="32"/>
        </w:rPr>
        <w:t>远程登录到用户网络系统进行免费的故障诊断和故障排除。</w:t>
      </w:r>
    </w:p>
    <w:p w:rsidR="00302793" w:rsidRDefault="00302793" w:rsidP="00302793">
      <w:pPr>
        <w:pStyle w:val="32"/>
        <w:numPr>
          <w:ilvl w:val="0"/>
          <w:numId w:val="42"/>
        </w:numPr>
        <w:rPr>
          <w:rFonts w:ascii="宋体" w:hAnsi="宋体" w:cs="Arial"/>
          <w:szCs w:val="28"/>
        </w:rPr>
      </w:pPr>
      <w:bookmarkStart w:id="217" w:name="_Toc516484449"/>
      <w:r>
        <w:rPr>
          <w:rFonts w:ascii="宋体" w:hAnsi="宋体" w:cs="Arial" w:hint="eastAsia"/>
          <w:szCs w:val="28"/>
        </w:rPr>
        <w:t>文档要求</w:t>
      </w:r>
      <w:bookmarkEnd w:id="217"/>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1</w:t>
      </w:r>
      <w:r w:rsidRPr="00583231">
        <w:rPr>
          <w:rFonts w:hint="eastAsia"/>
          <w:szCs w:val="32"/>
        </w:rPr>
        <w:t>）投标人在编写技术方案时必须列出整个实施过程中所产生和按业主要求需向用户提交的详细文档清单，包括文档提交的计划安排。</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szCs w:val="32"/>
        </w:rPr>
        <w:lastRenderedPageBreak/>
        <w:t>2</w:t>
      </w:r>
      <w:r w:rsidRPr="00583231">
        <w:rPr>
          <w:rFonts w:hint="eastAsia"/>
          <w:szCs w:val="32"/>
        </w:rPr>
        <w:t>）投标人中标后在项目开始时、项目实施过程中和项目结束时应向用户提供充分的项目文档（所有文档必须是中文版本，且可以编辑），包括下述文档：</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项目实施方案：投标人应提供项目实施方案，主要内容包括实施范围、组织机构及人员配置、项目管理机制等内容。</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项目实施计划书：投标人应提供项目实施计划书，主要内容包括每阶段的大致工期，每阶段的目标、每阶段的主要任务等内容。</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培训方案：投标人应提供培训方案，主要内容包括培训计划、培训内容、培训时间、培训对象、培训目标等。</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项目实施过程文档：各阶段的实施日志、进度报告、测试报告、解决方案、功能说明书、数据字典（标准、规范）、</w:t>
      </w:r>
      <w:r w:rsidRPr="00583231">
        <w:rPr>
          <w:rFonts w:hint="eastAsia"/>
          <w:szCs w:val="32"/>
        </w:rPr>
        <w:t xml:space="preserve"> </w:t>
      </w:r>
      <w:r w:rsidRPr="00583231">
        <w:rPr>
          <w:rFonts w:hint="eastAsia"/>
          <w:szCs w:val="32"/>
        </w:rPr>
        <w:t>用户手册、测试报告、详细设计（包括操作界面、流程图）、验收报告、工作总结、专题分析、会议记录、参考资料等。</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验收文档：项目验收时所需的各阶段工作报告、技术报告、试运行报告、项目总结、评估报告等。</w:t>
      </w:r>
    </w:p>
    <w:p w:rsidR="00302793" w:rsidRPr="00583231" w:rsidRDefault="00302793" w:rsidP="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Chars="200" w:firstLine="480"/>
        <w:jc w:val="left"/>
        <w:rPr>
          <w:szCs w:val="32"/>
        </w:rPr>
      </w:pPr>
      <w:r w:rsidRPr="00583231">
        <w:rPr>
          <w:rFonts w:hint="eastAsia"/>
          <w:szCs w:val="32"/>
        </w:rPr>
        <w:t>其它文档：投标人还应提供与本项目实施和系统运行有关的其它文档和资料，例如系统出现的问题、解决方案和处理结果记录，以及保证日后系统正常运转所需的运维指导手册、长期技术支持计划、后续培训建议和方案、系统升级计划等各类资料。</w:t>
      </w:r>
    </w:p>
    <w:bookmarkEnd w:id="181"/>
    <w:bookmarkEnd w:id="182"/>
    <w:bookmarkEnd w:id="191"/>
    <w:p w:rsidR="00302793" w:rsidRPr="00436E5D" w:rsidRDefault="00302793" w:rsidP="00302793">
      <w:pPr>
        <w:sectPr w:rsidR="00302793" w:rsidRPr="00436E5D">
          <w:headerReference w:type="default" r:id="rId15"/>
          <w:footerReference w:type="default" r:id="rId16"/>
          <w:pgSz w:w="11906" w:h="16838"/>
          <w:pgMar w:top="1440" w:right="1274" w:bottom="1440" w:left="1800" w:header="851" w:footer="992" w:gutter="0"/>
          <w:pgNumType w:fmt="numberInDash"/>
          <w:cols w:space="720"/>
          <w:docGrid w:type="lines" w:linePitch="312"/>
        </w:sectPr>
      </w:pPr>
    </w:p>
    <w:p w:rsidR="00302793" w:rsidRPr="00436E5D" w:rsidRDefault="00302793" w:rsidP="00302793">
      <w:pPr>
        <w:pStyle w:val="10"/>
        <w:spacing w:before="120" w:after="120"/>
        <w:rPr>
          <w:rFonts w:ascii="宋体" w:eastAsia="宋体" w:hAnsi="宋体"/>
          <w:b/>
          <w:sz w:val="32"/>
          <w:szCs w:val="32"/>
        </w:rPr>
      </w:pPr>
      <w:bookmarkStart w:id="218" w:name="_Toc24966378"/>
      <w:r w:rsidRPr="00E53CAD">
        <w:rPr>
          <w:rFonts w:ascii="宋体" w:eastAsia="宋体" w:hAnsi="宋体"/>
          <w:b/>
          <w:sz w:val="32"/>
          <w:szCs w:val="32"/>
        </w:rPr>
        <w:lastRenderedPageBreak/>
        <w:t>第</w:t>
      </w:r>
      <w:r w:rsidRPr="00E53CAD">
        <w:rPr>
          <w:rFonts w:ascii="宋体" w:eastAsia="宋体" w:hAnsi="宋体" w:hint="eastAsia"/>
          <w:b/>
          <w:sz w:val="32"/>
          <w:szCs w:val="32"/>
          <w:lang w:eastAsia="zh-CN"/>
        </w:rPr>
        <w:t>六</w:t>
      </w:r>
      <w:r w:rsidRPr="00E53CAD">
        <w:rPr>
          <w:rFonts w:ascii="宋体" w:eastAsia="宋体" w:hAnsi="宋体"/>
          <w:b/>
          <w:sz w:val="32"/>
          <w:szCs w:val="32"/>
        </w:rPr>
        <w:t>章  投标文件格式</w:t>
      </w:r>
      <w:bookmarkEnd w:id="218"/>
    </w:p>
    <w:bookmarkEnd w:id="183"/>
    <w:p w:rsidR="00302793" w:rsidRPr="00436E5D" w:rsidRDefault="00302793" w:rsidP="00302793">
      <w:pPr>
        <w:jc w:val="center"/>
        <w:rPr>
          <w:snapToGrid w:val="0"/>
          <w:sz w:val="28"/>
          <w:szCs w:val="28"/>
          <w:u w:val="single"/>
        </w:rPr>
      </w:pPr>
    </w:p>
    <w:p w:rsidR="00302793" w:rsidRPr="00436E5D" w:rsidRDefault="00302793" w:rsidP="00302793">
      <w:pPr>
        <w:jc w:val="center"/>
        <w:rPr>
          <w:snapToGrid w:val="0"/>
          <w:sz w:val="28"/>
          <w:szCs w:val="28"/>
          <w:u w:val="single"/>
        </w:rPr>
      </w:pPr>
    </w:p>
    <w:p w:rsidR="00302793" w:rsidRPr="00436E5D" w:rsidRDefault="00302793" w:rsidP="00302793">
      <w:pPr>
        <w:jc w:val="center"/>
        <w:rPr>
          <w:snapToGrid w:val="0"/>
          <w:sz w:val="28"/>
          <w:szCs w:val="28"/>
          <w:u w:val="single"/>
        </w:rPr>
      </w:pPr>
    </w:p>
    <w:p w:rsidR="00302793" w:rsidRPr="00436E5D" w:rsidRDefault="00302793" w:rsidP="00302793">
      <w:pPr>
        <w:jc w:val="center"/>
        <w:rPr>
          <w:snapToGrid w:val="0"/>
          <w:sz w:val="28"/>
          <w:szCs w:val="28"/>
          <w:u w:val="single"/>
        </w:rPr>
      </w:pPr>
    </w:p>
    <w:p w:rsidR="00302793" w:rsidRPr="00436E5D" w:rsidRDefault="00302793" w:rsidP="00302793">
      <w:pPr>
        <w:jc w:val="center"/>
        <w:rPr>
          <w:snapToGrid w:val="0"/>
          <w:sz w:val="28"/>
          <w:szCs w:val="28"/>
        </w:rPr>
      </w:pPr>
      <w:r w:rsidRPr="00436E5D">
        <w:rPr>
          <w:snapToGrid w:val="0"/>
          <w:sz w:val="28"/>
          <w:szCs w:val="28"/>
          <w:u w:val="single"/>
        </w:rPr>
        <w:t xml:space="preserve">            </w:t>
      </w:r>
      <w:r w:rsidRPr="00436E5D">
        <w:rPr>
          <w:snapToGrid w:val="0"/>
          <w:sz w:val="28"/>
          <w:szCs w:val="28"/>
        </w:rPr>
        <w:t>（</w:t>
      </w:r>
      <w:r w:rsidRPr="00436E5D">
        <w:rPr>
          <w:rFonts w:hint="eastAsia"/>
          <w:snapToGrid w:val="0"/>
          <w:sz w:val="28"/>
          <w:szCs w:val="28"/>
        </w:rPr>
        <w:t>工程</w:t>
      </w:r>
      <w:r w:rsidRPr="00436E5D">
        <w:rPr>
          <w:snapToGrid w:val="0"/>
          <w:sz w:val="28"/>
          <w:szCs w:val="28"/>
        </w:rPr>
        <w:t>名称）</w:t>
      </w:r>
      <w:r w:rsidRPr="00436E5D">
        <w:rPr>
          <w:snapToGrid w:val="0"/>
          <w:sz w:val="28"/>
          <w:szCs w:val="28"/>
          <w:u w:val="single"/>
        </w:rPr>
        <w:t xml:space="preserve">            </w:t>
      </w:r>
      <w:r w:rsidRPr="00436E5D">
        <w:rPr>
          <w:snapToGrid w:val="0"/>
          <w:sz w:val="28"/>
          <w:szCs w:val="28"/>
        </w:rPr>
        <w:t>设备招标</w:t>
      </w:r>
    </w:p>
    <w:p w:rsidR="00302793" w:rsidRPr="00436E5D" w:rsidRDefault="00302793" w:rsidP="00302793">
      <w:pPr>
        <w:rPr>
          <w:snapToGrid w:val="0"/>
          <w:sz w:val="20"/>
          <w:szCs w:val="20"/>
        </w:rPr>
      </w:pPr>
    </w:p>
    <w:p w:rsidR="00302793" w:rsidRPr="00436E5D" w:rsidRDefault="00302793" w:rsidP="00302793">
      <w:pPr>
        <w:rPr>
          <w:snapToGrid w:val="0"/>
          <w:sz w:val="20"/>
          <w:szCs w:val="20"/>
        </w:rPr>
      </w:pPr>
    </w:p>
    <w:p w:rsidR="00302793" w:rsidRPr="00436E5D" w:rsidRDefault="00302793" w:rsidP="00302793">
      <w:pPr>
        <w:jc w:val="center"/>
        <w:rPr>
          <w:snapToGrid w:val="0"/>
          <w:sz w:val="44"/>
          <w:szCs w:val="44"/>
        </w:rPr>
      </w:pPr>
      <w:r w:rsidRPr="00436E5D">
        <w:rPr>
          <w:snapToGrid w:val="0"/>
          <w:sz w:val="44"/>
          <w:szCs w:val="44"/>
        </w:rPr>
        <w:t>投</w:t>
      </w:r>
      <w:r w:rsidRPr="00436E5D">
        <w:rPr>
          <w:snapToGrid w:val="0"/>
          <w:sz w:val="44"/>
          <w:szCs w:val="44"/>
        </w:rPr>
        <w:t xml:space="preserve">  </w:t>
      </w:r>
      <w:r w:rsidRPr="00436E5D">
        <w:rPr>
          <w:snapToGrid w:val="0"/>
          <w:sz w:val="44"/>
          <w:szCs w:val="44"/>
        </w:rPr>
        <w:t>标</w:t>
      </w:r>
      <w:r w:rsidRPr="00436E5D">
        <w:rPr>
          <w:snapToGrid w:val="0"/>
          <w:sz w:val="44"/>
          <w:szCs w:val="44"/>
        </w:rPr>
        <w:t xml:space="preserve">  </w:t>
      </w:r>
      <w:r w:rsidRPr="00436E5D">
        <w:rPr>
          <w:snapToGrid w:val="0"/>
          <w:sz w:val="44"/>
          <w:szCs w:val="44"/>
        </w:rPr>
        <w:t>文</w:t>
      </w:r>
      <w:r w:rsidRPr="00436E5D">
        <w:rPr>
          <w:snapToGrid w:val="0"/>
          <w:sz w:val="44"/>
          <w:szCs w:val="44"/>
        </w:rPr>
        <w:t xml:space="preserve">  </w:t>
      </w:r>
      <w:r w:rsidRPr="00436E5D">
        <w:rPr>
          <w:snapToGrid w:val="0"/>
          <w:sz w:val="44"/>
          <w:szCs w:val="44"/>
        </w:rPr>
        <w:t>件</w:t>
      </w: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rPr>
          <w:snapToGrid w:val="0"/>
        </w:rPr>
      </w:pPr>
    </w:p>
    <w:p w:rsidR="00302793" w:rsidRPr="00436E5D" w:rsidRDefault="00302793" w:rsidP="00302793">
      <w:pPr>
        <w:jc w:val="center"/>
      </w:pPr>
      <w:r w:rsidRPr="00436E5D">
        <w:br w:type="page"/>
      </w:r>
      <w:bookmarkStart w:id="219" w:name="_Toc373761575"/>
      <w:r w:rsidRPr="00436E5D">
        <w:lastRenderedPageBreak/>
        <w:t>目</w:t>
      </w:r>
      <w:r w:rsidRPr="00436E5D">
        <w:t xml:space="preserve">    </w:t>
      </w:r>
      <w:r w:rsidRPr="00436E5D">
        <w:t>录</w:t>
      </w:r>
      <w:bookmarkEnd w:id="219"/>
    </w:p>
    <w:p w:rsidR="00302793" w:rsidRPr="00436E5D" w:rsidRDefault="00302793" w:rsidP="00302793">
      <w:pPr>
        <w:rPr>
          <w:snapToGrid w:val="0"/>
        </w:rPr>
      </w:pPr>
      <w:r w:rsidRPr="00436E5D">
        <w:rPr>
          <w:snapToGrid w:val="0"/>
        </w:rPr>
        <w:t>第一部分</w:t>
      </w:r>
      <w:r w:rsidRPr="00436E5D">
        <w:rPr>
          <w:snapToGrid w:val="0"/>
        </w:rPr>
        <w:t xml:space="preserve">  </w:t>
      </w:r>
      <w:r w:rsidRPr="00436E5D">
        <w:rPr>
          <w:snapToGrid w:val="0"/>
        </w:rPr>
        <w:t>投标文件商务部分</w:t>
      </w:r>
    </w:p>
    <w:p w:rsidR="00302793" w:rsidRPr="00436E5D" w:rsidRDefault="00302793" w:rsidP="00302793">
      <w:pPr>
        <w:rPr>
          <w:snapToGrid w:val="0"/>
        </w:rPr>
      </w:pPr>
      <w:r w:rsidRPr="00436E5D">
        <w:rPr>
          <w:snapToGrid w:val="0"/>
        </w:rPr>
        <w:t xml:space="preserve">  1  </w:t>
      </w:r>
      <w:r w:rsidRPr="00436E5D">
        <w:rPr>
          <w:snapToGrid w:val="0"/>
        </w:rPr>
        <w:t>投标函</w:t>
      </w:r>
    </w:p>
    <w:p w:rsidR="00302793" w:rsidRPr="00436E5D" w:rsidRDefault="00302793" w:rsidP="00302793">
      <w:pPr>
        <w:rPr>
          <w:snapToGrid w:val="0"/>
        </w:rPr>
      </w:pPr>
      <w:r w:rsidRPr="00436E5D">
        <w:rPr>
          <w:snapToGrid w:val="0"/>
        </w:rPr>
        <w:t xml:space="preserve">  2  </w:t>
      </w:r>
      <w:r w:rsidRPr="00436E5D">
        <w:rPr>
          <w:snapToGrid w:val="0"/>
        </w:rPr>
        <w:t>投标价格表</w:t>
      </w:r>
    </w:p>
    <w:p w:rsidR="00302793" w:rsidRPr="00436E5D" w:rsidRDefault="00302793" w:rsidP="00302793">
      <w:pPr>
        <w:ind w:firstLineChars="100" w:firstLine="240"/>
        <w:rPr>
          <w:snapToGrid w:val="0"/>
        </w:rPr>
      </w:pPr>
      <w:r w:rsidRPr="00436E5D">
        <w:rPr>
          <w:snapToGrid w:val="0"/>
        </w:rPr>
        <w:t xml:space="preserve">3  </w:t>
      </w:r>
      <w:r w:rsidRPr="00436E5D">
        <w:rPr>
          <w:snapToGrid w:val="0"/>
        </w:rPr>
        <w:t>交货进度表</w:t>
      </w:r>
    </w:p>
    <w:p w:rsidR="00302793" w:rsidRPr="00436E5D" w:rsidRDefault="00302793" w:rsidP="00302793">
      <w:pPr>
        <w:ind w:firstLineChars="100" w:firstLine="240"/>
        <w:rPr>
          <w:snapToGrid w:val="0"/>
        </w:rPr>
      </w:pPr>
      <w:r w:rsidRPr="00436E5D">
        <w:rPr>
          <w:snapToGrid w:val="0"/>
        </w:rPr>
        <w:t xml:space="preserve">4  </w:t>
      </w:r>
      <w:r w:rsidRPr="00436E5D">
        <w:rPr>
          <w:snapToGrid w:val="0"/>
        </w:rPr>
        <w:t>投标保证金</w:t>
      </w:r>
    </w:p>
    <w:p w:rsidR="00302793" w:rsidRPr="00436E5D" w:rsidRDefault="00302793" w:rsidP="00302793">
      <w:pPr>
        <w:ind w:firstLineChars="100" w:firstLine="240"/>
        <w:rPr>
          <w:snapToGrid w:val="0"/>
        </w:rPr>
      </w:pPr>
      <w:r w:rsidRPr="00436E5D">
        <w:rPr>
          <w:snapToGrid w:val="0"/>
        </w:rPr>
        <w:t xml:space="preserve">5  </w:t>
      </w:r>
      <w:r w:rsidRPr="00436E5D">
        <w:rPr>
          <w:snapToGrid w:val="0"/>
        </w:rPr>
        <w:t>履约保函（格式）</w:t>
      </w:r>
    </w:p>
    <w:p w:rsidR="00302793" w:rsidRPr="00436E5D" w:rsidRDefault="00302793" w:rsidP="00302793">
      <w:pPr>
        <w:ind w:firstLineChars="100" w:firstLine="240"/>
        <w:rPr>
          <w:snapToGrid w:val="0"/>
        </w:rPr>
      </w:pPr>
      <w:r w:rsidRPr="00436E5D">
        <w:rPr>
          <w:snapToGrid w:val="0"/>
        </w:rPr>
        <w:t xml:space="preserve">6  </w:t>
      </w:r>
      <w:r w:rsidRPr="00436E5D">
        <w:rPr>
          <w:snapToGrid w:val="0"/>
        </w:rPr>
        <w:t>商务差异表</w:t>
      </w:r>
    </w:p>
    <w:p w:rsidR="00302793" w:rsidRPr="00436E5D" w:rsidRDefault="00302793" w:rsidP="00302793">
      <w:pPr>
        <w:ind w:firstLineChars="100" w:firstLine="240"/>
        <w:rPr>
          <w:snapToGrid w:val="0"/>
        </w:rPr>
      </w:pPr>
      <w:r w:rsidRPr="00436E5D">
        <w:rPr>
          <w:snapToGrid w:val="0"/>
        </w:rPr>
        <w:t xml:space="preserve">7  </w:t>
      </w:r>
      <w:r w:rsidRPr="00436E5D">
        <w:rPr>
          <w:snapToGrid w:val="0"/>
        </w:rPr>
        <w:t>投标人资格文件</w:t>
      </w:r>
    </w:p>
    <w:p w:rsidR="00302793" w:rsidRPr="00436E5D" w:rsidRDefault="00302793" w:rsidP="00302793">
      <w:pPr>
        <w:ind w:firstLineChars="100" w:firstLine="240"/>
        <w:rPr>
          <w:snapToGrid w:val="0"/>
        </w:rPr>
      </w:pPr>
      <w:r w:rsidRPr="00436E5D">
        <w:rPr>
          <w:snapToGrid w:val="0"/>
        </w:rPr>
        <w:t xml:space="preserve">8  </w:t>
      </w:r>
      <w:r w:rsidRPr="00436E5D">
        <w:rPr>
          <w:snapToGrid w:val="0"/>
        </w:rPr>
        <w:t>投标人需要说明的其他商务问题</w:t>
      </w:r>
    </w:p>
    <w:p w:rsidR="00302793" w:rsidRPr="00436E5D" w:rsidRDefault="00302793" w:rsidP="00302793">
      <w:pPr>
        <w:ind w:firstLineChars="100" w:firstLine="240"/>
        <w:rPr>
          <w:snapToGrid w:val="0"/>
        </w:rPr>
      </w:pPr>
      <w:r w:rsidRPr="00436E5D">
        <w:rPr>
          <w:snapToGrid w:val="0"/>
        </w:rPr>
        <w:t xml:space="preserve">9  </w:t>
      </w:r>
      <w:r w:rsidRPr="00436E5D">
        <w:rPr>
          <w:snapToGrid w:val="0"/>
        </w:rPr>
        <w:t>廉洁合同</w:t>
      </w:r>
    </w:p>
    <w:p w:rsidR="00302793" w:rsidRPr="00436E5D" w:rsidRDefault="00302793" w:rsidP="00302793">
      <w:pPr>
        <w:rPr>
          <w:snapToGrid w:val="0"/>
        </w:rPr>
      </w:pPr>
      <w:r w:rsidRPr="00436E5D">
        <w:rPr>
          <w:snapToGrid w:val="0"/>
        </w:rPr>
        <w:t>第二部分</w:t>
      </w:r>
      <w:r w:rsidRPr="00436E5D">
        <w:rPr>
          <w:snapToGrid w:val="0"/>
        </w:rPr>
        <w:t xml:space="preserve">  </w:t>
      </w:r>
      <w:r w:rsidRPr="00436E5D">
        <w:rPr>
          <w:snapToGrid w:val="0"/>
        </w:rPr>
        <w:t>投标文件技术部分</w:t>
      </w:r>
    </w:p>
    <w:p w:rsidR="00302793" w:rsidRPr="00436E5D" w:rsidRDefault="00302793" w:rsidP="00302793">
      <w:pPr>
        <w:ind w:firstLineChars="100" w:firstLine="240"/>
        <w:rPr>
          <w:snapToGrid w:val="0"/>
        </w:rPr>
      </w:pPr>
      <w:r w:rsidRPr="00436E5D">
        <w:rPr>
          <w:snapToGrid w:val="0"/>
        </w:rPr>
        <w:t xml:space="preserve">10  </w:t>
      </w:r>
      <w:r w:rsidRPr="00436E5D">
        <w:rPr>
          <w:snapToGrid w:val="0"/>
        </w:rPr>
        <w:t>技术规范</w:t>
      </w:r>
    </w:p>
    <w:p w:rsidR="00302793" w:rsidRPr="00436E5D" w:rsidRDefault="00302793" w:rsidP="00302793">
      <w:pPr>
        <w:ind w:firstLineChars="100" w:firstLine="240"/>
        <w:rPr>
          <w:snapToGrid w:val="0"/>
        </w:rPr>
      </w:pPr>
      <w:r w:rsidRPr="00436E5D">
        <w:rPr>
          <w:snapToGrid w:val="0"/>
        </w:rPr>
        <w:t xml:space="preserve">11  </w:t>
      </w:r>
      <w:r w:rsidRPr="00436E5D">
        <w:rPr>
          <w:snapToGrid w:val="0"/>
        </w:rPr>
        <w:t>供货范围</w:t>
      </w:r>
    </w:p>
    <w:p w:rsidR="00302793" w:rsidRPr="00436E5D" w:rsidRDefault="00302793" w:rsidP="00302793">
      <w:pPr>
        <w:ind w:firstLineChars="100" w:firstLine="240"/>
        <w:rPr>
          <w:snapToGrid w:val="0"/>
        </w:rPr>
      </w:pPr>
      <w:r w:rsidRPr="00436E5D">
        <w:rPr>
          <w:snapToGrid w:val="0"/>
        </w:rPr>
        <w:t xml:space="preserve">12  </w:t>
      </w:r>
      <w:r w:rsidRPr="00436E5D">
        <w:rPr>
          <w:snapToGrid w:val="0"/>
        </w:rPr>
        <w:t>技术资料及交付进度</w:t>
      </w:r>
    </w:p>
    <w:p w:rsidR="00302793" w:rsidRPr="00436E5D" w:rsidRDefault="00302793" w:rsidP="00302793">
      <w:pPr>
        <w:ind w:firstLineChars="100" w:firstLine="240"/>
        <w:rPr>
          <w:snapToGrid w:val="0"/>
        </w:rPr>
      </w:pPr>
      <w:r w:rsidRPr="00436E5D">
        <w:rPr>
          <w:snapToGrid w:val="0"/>
        </w:rPr>
        <w:t xml:space="preserve">13  </w:t>
      </w:r>
      <w:r w:rsidRPr="00436E5D">
        <w:rPr>
          <w:snapToGrid w:val="0"/>
        </w:rPr>
        <w:t>监理、检验和性能试验</w:t>
      </w:r>
    </w:p>
    <w:p w:rsidR="00302793" w:rsidRPr="00436E5D" w:rsidRDefault="00302793" w:rsidP="00302793">
      <w:pPr>
        <w:ind w:firstLineChars="100" w:firstLine="240"/>
        <w:rPr>
          <w:snapToGrid w:val="0"/>
        </w:rPr>
      </w:pPr>
      <w:r w:rsidRPr="00436E5D">
        <w:rPr>
          <w:snapToGrid w:val="0"/>
        </w:rPr>
        <w:t xml:space="preserve">14  </w:t>
      </w:r>
      <w:r w:rsidRPr="00436E5D">
        <w:rPr>
          <w:snapToGrid w:val="0"/>
        </w:rPr>
        <w:t>技术服务和设计联络</w:t>
      </w:r>
    </w:p>
    <w:p w:rsidR="00302793" w:rsidRPr="00436E5D" w:rsidRDefault="00302793" w:rsidP="00302793">
      <w:pPr>
        <w:ind w:firstLineChars="100" w:firstLine="240"/>
        <w:rPr>
          <w:snapToGrid w:val="0"/>
        </w:rPr>
      </w:pPr>
      <w:r w:rsidRPr="00436E5D">
        <w:rPr>
          <w:snapToGrid w:val="0"/>
        </w:rPr>
        <w:t xml:space="preserve">15  </w:t>
      </w:r>
      <w:r w:rsidRPr="00436E5D">
        <w:rPr>
          <w:snapToGrid w:val="0"/>
        </w:rPr>
        <w:t>分包与外购</w:t>
      </w:r>
    </w:p>
    <w:p w:rsidR="00302793" w:rsidRPr="00436E5D" w:rsidRDefault="00302793" w:rsidP="00302793">
      <w:pPr>
        <w:ind w:firstLineChars="100" w:firstLine="240"/>
        <w:rPr>
          <w:snapToGrid w:val="0"/>
        </w:rPr>
      </w:pPr>
      <w:r w:rsidRPr="00436E5D">
        <w:rPr>
          <w:snapToGrid w:val="0"/>
        </w:rPr>
        <w:t xml:space="preserve">16  </w:t>
      </w:r>
      <w:r w:rsidRPr="00436E5D">
        <w:rPr>
          <w:snapToGrid w:val="0"/>
        </w:rPr>
        <w:t>大部件情况</w:t>
      </w:r>
    </w:p>
    <w:p w:rsidR="00302793" w:rsidRPr="00436E5D" w:rsidRDefault="00302793" w:rsidP="00302793">
      <w:pPr>
        <w:ind w:firstLineChars="100" w:firstLine="240"/>
        <w:rPr>
          <w:snapToGrid w:val="0"/>
        </w:rPr>
      </w:pPr>
      <w:r w:rsidRPr="00436E5D">
        <w:rPr>
          <w:snapToGrid w:val="0"/>
        </w:rPr>
        <w:t xml:space="preserve">17  </w:t>
      </w:r>
      <w:r w:rsidRPr="00436E5D">
        <w:rPr>
          <w:snapToGrid w:val="0"/>
        </w:rPr>
        <w:t>技术差异表</w:t>
      </w:r>
    </w:p>
    <w:p w:rsidR="00302793" w:rsidRPr="00436E5D" w:rsidRDefault="00302793" w:rsidP="00302793">
      <w:pPr>
        <w:ind w:firstLineChars="100" w:firstLine="240"/>
        <w:rPr>
          <w:snapToGrid w:val="0"/>
        </w:rPr>
      </w:pPr>
      <w:r w:rsidRPr="00436E5D">
        <w:rPr>
          <w:snapToGrid w:val="0"/>
        </w:rPr>
        <w:t xml:space="preserve">18  </w:t>
      </w:r>
      <w:r w:rsidRPr="00436E5D">
        <w:rPr>
          <w:snapToGrid w:val="0"/>
        </w:rPr>
        <w:t>投标人资格文件中有关业绩、生产许可证明、检验资料及工厂简介</w:t>
      </w:r>
    </w:p>
    <w:p w:rsidR="00302793" w:rsidRPr="00436E5D" w:rsidRDefault="00302793" w:rsidP="00302793">
      <w:pPr>
        <w:ind w:firstLineChars="100" w:firstLine="240"/>
        <w:rPr>
          <w:snapToGrid w:val="0"/>
        </w:rPr>
      </w:pPr>
      <w:r w:rsidRPr="00436E5D">
        <w:rPr>
          <w:snapToGrid w:val="0"/>
        </w:rPr>
        <w:t xml:space="preserve">19  </w:t>
      </w:r>
      <w:r w:rsidRPr="00436E5D">
        <w:rPr>
          <w:snapToGrid w:val="0"/>
        </w:rPr>
        <w:t>其它要求提供的资料、图纸和数据</w:t>
      </w:r>
    </w:p>
    <w:p w:rsidR="00302793" w:rsidRPr="00436E5D" w:rsidRDefault="00302793" w:rsidP="00302793">
      <w:pPr>
        <w:ind w:firstLineChars="100" w:firstLine="240"/>
        <w:rPr>
          <w:snapToGrid w:val="0"/>
        </w:rPr>
      </w:pPr>
      <w:r w:rsidRPr="00436E5D">
        <w:rPr>
          <w:snapToGrid w:val="0"/>
        </w:rPr>
        <w:t xml:space="preserve">20  </w:t>
      </w:r>
      <w:r w:rsidRPr="00436E5D">
        <w:rPr>
          <w:snapToGrid w:val="0"/>
        </w:rPr>
        <w:t>投标人需要说明的其它技术问题</w:t>
      </w:r>
      <w:r w:rsidRPr="00436E5D">
        <w:rPr>
          <w:snapToGrid w:val="0"/>
        </w:rPr>
        <w:t xml:space="preserve">    </w:t>
      </w:r>
    </w:p>
    <w:p w:rsidR="00302793" w:rsidRPr="00436E5D" w:rsidRDefault="00302793" w:rsidP="00302793">
      <w:pPr>
        <w:ind w:firstLineChars="100" w:firstLine="240"/>
        <w:rPr>
          <w:snapToGrid w:val="0"/>
        </w:rPr>
      </w:pPr>
    </w:p>
    <w:p w:rsidR="00302793" w:rsidRPr="00436E5D" w:rsidRDefault="00302793" w:rsidP="00302793">
      <w:pPr>
        <w:pStyle w:val="22"/>
        <w:jc w:val="center"/>
      </w:pPr>
      <w:bookmarkStart w:id="220" w:name="_Toc59167067"/>
      <w:bookmarkStart w:id="221" w:name="_Toc108842831"/>
      <w:bookmarkStart w:id="222" w:name="_Toc337832455"/>
      <w:r w:rsidRPr="00436E5D">
        <w:rPr>
          <w:sz w:val="24"/>
          <w:szCs w:val="24"/>
        </w:rPr>
        <w:br w:type="page"/>
      </w:r>
      <w:bookmarkStart w:id="223" w:name="_Toc373761576"/>
      <w:bookmarkStart w:id="224" w:name="_Toc24966379"/>
      <w:r w:rsidRPr="00436E5D">
        <w:rPr>
          <w:rStyle w:val="2Char"/>
        </w:rPr>
        <w:lastRenderedPageBreak/>
        <w:t>第一部分</w:t>
      </w:r>
      <w:r w:rsidRPr="00436E5D">
        <w:rPr>
          <w:rStyle w:val="2Char"/>
        </w:rPr>
        <w:t xml:space="preserve">  </w:t>
      </w:r>
      <w:r w:rsidRPr="00436E5D">
        <w:rPr>
          <w:rStyle w:val="2Char"/>
        </w:rPr>
        <w:t>投标文件商务部分</w:t>
      </w:r>
      <w:bookmarkEnd w:id="224"/>
    </w:p>
    <w:p w:rsidR="00302793" w:rsidRPr="00436E5D" w:rsidRDefault="00302793" w:rsidP="00302793">
      <w:bookmarkStart w:id="225" w:name="_Toc108842832"/>
      <w:bookmarkStart w:id="226" w:name="_Toc337832456"/>
      <w:bookmarkEnd w:id="220"/>
      <w:bookmarkEnd w:id="221"/>
      <w:bookmarkEnd w:id="222"/>
      <w:bookmarkEnd w:id="223"/>
      <w:r w:rsidRPr="00436E5D">
        <w:t>1</w:t>
      </w:r>
      <w:bookmarkEnd w:id="225"/>
      <w:r w:rsidRPr="00436E5D">
        <w:rPr>
          <w:rFonts w:hint="eastAsia"/>
        </w:rPr>
        <w:t xml:space="preserve">  </w:t>
      </w:r>
      <w:r w:rsidRPr="00436E5D">
        <w:t>投标函</w:t>
      </w:r>
      <w:bookmarkEnd w:id="226"/>
    </w:p>
    <w:p w:rsidR="00302793" w:rsidRPr="00436E5D" w:rsidRDefault="00302793" w:rsidP="00302793">
      <w:pPr>
        <w:adjustRightInd w:val="0"/>
        <w:snapToGrid w:val="0"/>
        <w:rPr>
          <w:szCs w:val="21"/>
        </w:rPr>
      </w:pPr>
      <w:r w:rsidRPr="00436E5D">
        <w:rPr>
          <w:szCs w:val="21"/>
        </w:rPr>
        <w:t>致：</w:t>
      </w:r>
      <w:r w:rsidRPr="00436E5D">
        <w:rPr>
          <w:szCs w:val="21"/>
          <w:u w:val="single"/>
        </w:rPr>
        <w:t xml:space="preserve"> [</w:t>
      </w:r>
      <w:r w:rsidRPr="00436E5D">
        <w:rPr>
          <w:szCs w:val="21"/>
          <w:u w:val="single"/>
        </w:rPr>
        <w:t>招标</w:t>
      </w:r>
      <w:r w:rsidRPr="00436E5D">
        <w:rPr>
          <w:rFonts w:hint="eastAsia"/>
          <w:szCs w:val="21"/>
          <w:u w:val="single"/>
        </w:rPr>
        <w:t>人</w:t>
      </w:r>
      <w:r w:rsidRPr="00436E5D">
        <w:rPr>
          <w:szCs w:val="21"/>
          <w:u w:val="single"/>
        </w:rPr>
        <w:t xml:space="preserve">] </w:t>
      </w:r>
    </w:p>
    <w:p w:rsidR="00302793" w:rsidRPr="00436E5D" w:rsidRDefault="00302793" w:rsidP="00302793">
      <w:pPr>
        <w:adjustRightInd w:val="0"/>
        <w:snapToGrid w:val="0"/>
        <w:ind w:firstLineChars="200" w:firstLine="480"/>
        <w:rPr>
          <w:szCs w:val="21"/>
        </w:rPr>
      </w:pPr>
      <w:r w:rsidRPr="00436E5D">
        <w:rPr>
          <w:szCs w:val="21"/>
        </w:rPr>
        <w:t>根据贵方为</w:t>
      </w:r>
      <w:r w:rsidRPr="00436E5D">
        <w:rPr>
          <w:szCs w:val="21"/>
          <w:u w:val="single"/>
        </w:rPr>
        <w:t xml:space="preserve"> [</w:t>
      </w:r>
      <w:r w:rsidRPr="00436E5D">
        <w:rPr>
          <w:rFonts w:hint="eastAsia"/>
          <w:szCs w:val="21"/>
          <w:u w:val="single"/>
        </w:rPr>
        <w:t>工程</w:t>
      </w:r>
      <w:r w:rsidRPr="00436E5D">
        <w:rPr>
          <w:szCs w:val="21"/>
          <w:u w:val="single"/>
        </w:rPr>
        <w:t>名称</w:t>
      </w:r>
      <w:r w:rsidRPr="00436E5D">
        <w:rPr>
          <w:szCs w:val="21"/>
          <w:u w:val="single"/>
        </w:rPr>
        <w:t xml:space="preserve">] </w:t>
      </w:r>
      <w:r w:rsidRPr="00436E5D">
        <w:rPr>
          <w:szCs w:val="21"/>
        </w:rPr>
        <w:t>项目招标采购设备及服务的</w:t>
      </w:r>
      <w:proofErr w:type="gramStart"/>
      <w:r w:rsidRPr="00436E5D">
        <w:rPr>
          <w:szCs w:val="21"/>
        </w:rPr>
        <w:t>的</w:t>
      </w:r>
      <w:proofErr w:type="gramEnd"/>
      <w:r w:rsidRPr="00436E5D">
        <w:rPr>
          <w:szCs w:val="21"/>
          <w:u w:val="single"/>
        </w:rPr>
        <w:t>[</w:t>
      </w:r>
      <w:r w:rsidRPr="00436E5D">
        <w:rPr>
          <w:szCs w:val="21"/>
          <w:u w:val="single"/>
        </w:rPr>
        <w:t>招标编号</w:t>
      </w:r>
      <w:r w:rsidRPr="00436E5D">
        <w:rPr>
          <w:szCs w:val="21"/>
          <w:u w:val="single"/>
        </w:rPr>
        <w:t>]</w:t>
      </w:r>
      <w:r w:rsidRPr="00436E5D">
        <w:rPr>
          <w:szCs w:val="21"/>
        </w:rPr>
        <w:t>招标文件的要求，签字代表</w:t>
      </w:r>
      <w:r w:rsidRPr="00436E5D">
        <w:rPr>
          <w:szCs w:val="21"/>
          <w:u w:val="single"/>
        </w:rPr>
        <w:t xml:space="preserve"> [</w:t>
      </w:r>
      <w:r w:rsidRPr="00436E5D">
        <w:rPr>
          <w:szCs w:val="21"/>
          <w:u w:val="single"/>
        </w:rPr>
        <w:t>全名、职务</w:t>
      </w:r>
      <w:r w:rsidRPr="00436E5D">
        <w:rPr>
          <w:szCs w:val="21"/>
          <w:u w:val="single"/>
        </w:rPr>
        <w:t xml:space="preserve">] </w:t>
      </w:r>
      <w:r w:rsidRPr="00436E5D">
        <w:rPr>
          <w:szCs w:val="21"/>
        </w:rPr>
        <w:t>经正式授权并代表投标人</w:t>
      </w:r>
      <w:r w:rsidRPr="00436E5D">
        <w:rPr>
          <w:szCs w:val="21"/>
          <w:u w:val="single"/>
        </w:rPr>
        <w:t xml:space="preserve"> [</w:t>
      </w:r>
      <w:r w:rsidRPr="00436E5D">
        <w:rPr>
          <w:szCs w:val="21"/>
          <w:u w:val="single"/>
        </w:rPr>
        <w:t>投标人名称</w:t>
      </w:r>
      <w:r w:rsidRPr="00436E5D">
        <w:rPr>
          <w:szCs w:val="21"/>
          <w:u w:val="single"/>
        </w:rPr>
        <w:t xml:space="preserve">] </w:t>
      </w:r>
      <w:r w:rsidRPr="00436E5D">
        <w:rPr>
          <w:szCs w:val="21"/>
        </w:rPr>
        <w:t>提交下述文件正本一份和商务副本</w:t>
      </w:r>
      <w:r w:rsidRPr="00436E5D">
        <w:rPr>
          <w:szCs w:val="21"/>
          <w:u w:val="single"/>
        </w:rPr>
        <w:t xml:space="preserve"> </w:t>
      </w:r>
      <w:r w:rsidRPr="00436E5D">
        <w:rPr>
          <w:szCs w:val="21"/>
        </w:rPr>
        <w:t xml:space="preserve"> </w:t>
      </w:r>
      <w:r w:rsidRPr="00436E5D">
        <w:rPr>
          <w:szCs w:val="21"/>
        </w:rPr>
        <w:t>份，技术副本</w:t>
      </w:r>
      <w:r w:rsidRPr="00436E5D">
        <w:rPr>
          <w:szCs w:val="21"/>
          <w:u w:val="single"/>
        </w:rPr>
        <w:t xml:space="preserve">  </w:t>
      </w:r>
      <w:r w:rsidRPr="00436E5D">
        <w:rPr>
          <w:szCs w:val="21"/>
        </w:rPr>
        <w:t>份：</w:t>
      </w:r>
      <w:r w:rsidRPr="00436E5D">
        <w:rPr>
          <w:szCs w:val="21"/>
        </w:rPr>
        <w:t xml:space="preserve">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4215"/>
      </w:tblGrid>
      <w:tr w:rsidR="00302793" w:rsidRPr="00436E5D" w:rsidTr="00AE3670">
        <w:trPr>
          <w:trHeight w:val="487"/>
        </w:trPr>
        <w:tc>
          <w:tcPr>
            <w:tcW w:w="4083" w:type="dxa"/>
          </w:tcPr>
          <w:p w:rsidR="00302793" w:rsidRPr="00436E5D" w:rsidRDefault="00302793" w:rsidP="00AE3670">
            <w:pPr>
              <w:adjustRightInd w:val="0"/>
              <w:snapToGrid w:val="0"/>
              <w:rPr>
                <w:szCs w:val="21"/>
              </w:rPr>
            </w:pPr>
            <w:r w:rsidRPr="00436E5D">
              <w:rPr>
                <w:szCs w:val="21"/>
              </w:rPr>
              <w:t>商务部分</w:t>
            </w:r>
          </w:p>
        </w:tc>
        <w:tc>
          <w:tcPr>
            <w:tcW w:w="4215" w:type="dxa"/>
          </w:tcPr>
          <w:p w:rsidR="00302793" w:rsidRPr="00436E5D" w:rsidRDefault="00302793" w:rsidP="00AE3670">
            <w:pPr>
              <w:adjustRightInd w:val="0"/>
              <w:snapToGrid w:val="0"/>
              <w:rPr>
                <w:szCs w:val="21"/>
              </w:rPr>
            </w:pPr>
            <w:r w:rsidRPr="00436E5D">
              <w:rPr>
                <w:szCs w:val="21"/>
              </w:rPr>
              <w:t>技术部分</w:t>
            </w:r>
          </w:p>
        </w:tc>
      </w:tr>
      <w:tr w:rsidR="00302793" w:rsidRPr="00436E5D" w:rsidTr="00AE3670">
        <w:trPr>
          <w:trHeight w:val="475"/>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1</w:t>
            </w:r>
            <w:r w:rsidRPr="00436E5D">
              <w:rPr>
                <w:szCs w:val="21"/>
              </w:rPr>
              <w:t>）投标函</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10</w:t>
            </w:r>
            <w:r w:rsidRPr="00436E5D">
              <w:rPr>
                <w:szCs w:val="21"/>
              </w:rPr>
              <w:t>）技术规范</w:t>
            </w:r>
          </w:p>
        </w:tc>
      </w:tr>
      <w:tr w:rsidR="00302793" w:rsidRPr="00436E5D" w:rsidTr="00AE3670">
        <w:trPr>
          <w:trHeight w:val="475"/>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2</w:t>
            </w:r>
            <w:r w:rsidRPr="00436E5D">
              <w:rPr>
                <w:szCs w:val="21"/>
              </w:rPr>
              <w:t>）投标价格表</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11</w:t>
            </w:r>
            <w:r w:rsidRPr="00436E5D">
              <w:rPr>
                <w:szCs w:val="21"/>
              </w:rPr>
              <w:t>）供货范围</w:t>
            </w:r>
          </w:p>
        </w:tc>
      </w:tr>
      <w:tr w:rsidR="00302793" w:rsidRPr="00436E5D" w:rsidTr="00AE3670">
        <w:trPr>
          <w:trHeight w:val="487"/>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3</w:t>
            </w:r>
            <w:r w:rsidRPr="00436E5D">
              <w:rPr>
                <w:szCs w:val="21"/>
              </w:rPr>
              <w:t>）交货进度表</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12</w:t>
            </w:r>
            <w:r w:rsidRPr="00436E5D">
              <w:rPr>
                <w:szCs w:val="21"/>
              </w:rPr>
              <w:t>）技术资料及交付进度</w:t>
            </w:r>
          </w:p>
        </w:tc>
      </w:tr>
      <w:tr w:rsidR="00302793" w:rsidRPr="00436E5D" w:rsidTr="00AE3670">
        <w:trPr>
          <w:trHeight w:val="475"/>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4</w:t>
            </w:r>
            <w:r w:rsidRPr="00436E5D">
              <w:rPr>
                <w:szCs w:val="21"/>
              </w:rPr>
              <w:t>）投标保证金</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13</w:t>
            </w:r>
            <w:r w:rsidRPr="00436E5D">
              <w:rPr>
                <w:szCs w:val="21"/>
              </w:rPr>
              <w:t>）监理、检验和性能试验</w:t>
            </w:r>
          </w:p>
        </w:tc>
      </w:tr>
      <w:tr w:rsidR="00302793" w:rsidRPr="00436E5D" w:rsidTr="00AE3670">
        <w:trPr>
          <w:trHeight w:val="487"/>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5</w:t>
            </w:r>
            <w:r w:rsidRPr="00436E5D">
              <w:rPr>
                <w:szCs w:val="21"/>
              </w:rPr>
              <w:t>）履约保函</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14</w:t>
            </w:r>
            <w:r w:rsidRPr="00436E5D">
              <w:rPr>
                <w:szCs w:val="21"/>
              </w:rPr>
              <w:t>）技术服务和设计联络</w:t>
            </w:r>
          </w:p>
        </w:tc>
      </w:tr>
      <w:tr w:rsidR="00302793" w:rsidRPr="00436E5D" w:rsidTr="00AE3670">
        <w:trPr>
          <w:trHeight w:val="475"/>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6</w:t>
            </w:r>
            <w:r w:rsidRPr="00436E5D">
              <w:rPr>
                <w:szCs w:val="21"/>
              </w:rPr>
              <w:t>）商务差异表</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15</w:t>
            </w:r>
            <w:r w:rsidRPr="00436E5D">
              <w:rPr>
                <w:szCs w:val="21"/>
              </w:rPr>
              <w:t>）分包与外购</w:t>
            </w:r>
          </w:p>
        </w:tc>
      </w:tr>
      <w:tr w:rsidR="00302793" w:rsidRPr="00436E5D" w:rsidTr="00AE3670">
        <w:trPr>
          <w:trHeight w:val="475"/>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7</w:t>
            </w:r>
            <w:r w:rsidRPr="00436E5D">
              <w:rPr>
                <w:szCs w:val="21"/>
              </w:rPr>
              <w:t>）投标人资格文件</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16</w:t>
            </w:r>
            <w:r w:rsidRPr="00436E5D">
              <w:rPr>
                <w:szCs w:val="21"/>
              </w:rPr>
              <w:t>）大部件情况</w:t>
            </w:r>
          </w:p>
        </w:tc>
      </w:tr>
      <w:tr w:rsidR="00302793" w:rsidRPr="00436E5D" w:rsidTr="00AE3670">
        <w:trPr>
          <w:trHeight w:val="487"/>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8</w:t>
            </w:r>
            <w:r w:rsidRPr="00436E5D">
              <w:rPr>
                <w:szCs w:val="21"/>
              </w:rPr>
              <w:t>）投标人需要说明的其它商务问题</w:t>
            </w:r>
          </w:p>
        </w:tc>
        <w:tc>
          <w:tcPr>
            <w:tcW w:w="4215" w:type="dxa"/>
          </w:tcPr>
          <w:p w:rsidR="00302793" w:rsidRPr="00436E5D" w:rsidRDefault="00302793" w:rsidP="00AE3670">
            <w:pPr>
              <w:adjustRightInd w:val="0"/>
              <w:snapToGrid w:val="0"/>
              <w:rPr>
                <w:szCs w:val="21"/>
              </w:rPr>
            </w:pPr>
            <w:r w:rsidRPr="00436E5D">
              <w:rPr>
                <w:szCs w:val="21"/>
              </w:rPr>
              <w:t>（</w:t>
            </w:r>
            <w:r w:rsidRPr="00436E5D">
              <w:rPr>
                <w:szCs w:val="21"/>
              </w:rPr>
              <w:t>17</w:t>
            </w:r>
            <w:r w:rsidRPr="00436E5D">
              <w:rPr>
                <w:szCs w:val="21"/>
              </w:rPr>
              <w:t>）技术差异表</w:t>
            </w:r>
          </w:p>
        </w:tc>
      </w:tr>
      <w:tr w:rsidR="00302793" w:rsidRPr="00436E5D" w:rsidTr="00AE3670">
        <w:trPr>
          <w:trHeight w:val="962"/>
        </w:trPr>
        <w:tc>
          <w:tcPr>
            <w:tcW w:w="4083" w:type="dxa"/>
          </w:tcPr>
          <w:p w:rsidR="00302793" w:rsidRPr="00436E5D" w:rsidRDefault="00302793" w:rsidP="00AE3670">
            <w:pPr>
              <w:adjustRightInd w:val="0"/>
              <w:snapToGrid w:val="0"/>
              <w:rPr>
                <w:szCs w:val="21"/>
              </w:rPr>
            </w:pPr>
            <w:r w:rsidRPr="00436E5D">
              <w:rPr>
                <w:szCs w:val="21"/>
              </w:rPr>
              <w:t>（</w:t>
            </w:r>
            <w:r w:rsidRPr="00436E5D">
              <w:rPr>
                <w:szCs w:val="21"/>
              </w:rPr>
              <w:t>9</w:t>
            </w:r>
            <w:r w:rsidRPr="00436E5D">
              <w:rPr>
                <w:szCs w:val="21"/>
              </w:rPr>
              <w:t>）廉洁合同</w:t>
            </w:r>
          </w:p>
        </w:tc>
        <w:tc>
          <w:tcPr>
            <w:tcW w:w="4215" w:type="dxa"/>
          </w:tcPr>
          <w:p w:rsidR="00302793" w:rsidRPr="00436E5D" w:rsidRDefault="00302793" w:rsidP="00AE3670">
            <w:pPr>
              <w:adjustRightInd w:val="0"/>
              <w:snapToGrid w:val="0"/>
              <w:jc w:val="left"/>
              <w:rPr>
                <w:szCs w:val="21"/>
              </w:rPr>
            </w:pPr>
            <w:r w:rsidRPr="00436E5D">
              <w:rPr>
                <w:szCs w:val="21"/>
              </w:rPr>
              <w:t>（</w:t>
            </w:r>
            <w:r w:rsidRPr="00436E5D">
              <w:rPr>
                <w:szCs w:val="21"/>
              </w:rPr>
              <w:t>18</w:t>
            </w:r>
            <w:r w:rsidRPr="00436E5D">
              <w:rPr>
                <w:szCs w:val="21"/>
              </w:rPr>
              <w:t>）投标人资格文件中有关业绩、生产许可证明、检验资料及工厂简介</w:t>
            </w:r>
          </w:p>
        </w:tc>
      </w:tr>
      <w:tr w:rsidR="00302793" w:rsidRPr="00436E5D" w:rsidTr="00AE3670">
        <w:trPr>
          <w:trHeight w:val="475"/>
        </w:trPr>
        <w:tc>
          <w:tcPr>
            <w:tcW w:w="4083" w:type="dxa"/>
          </w:tcPr>
          <w:p w:rsidR="00302793" w:rsidRPr="00436E5D" w:rsidRDefault="00302793" w:rsidP="00AE3670">
            <w:pPr>
              <w:adjustRightInd w:val="0"/>
              <w:snapToGrid w:val="0"/>
              <w:ind w:rightChars="-7" w:right="-17"/>
              <w:rPr>
                <w:szCs w:val="21"/>
              </w:rPr>
            </w:pPr>
          </w:p>
        </w:tc>
        <w:tc>
          <w:tcPr>
            <w:tcW w:w="4215" w:type="dxa"/>
          </w:tcPr>
          <w:p w:rsidR="00302793" w:rsidRPr="00436E5D" w:rsidRDefault="00302793" w:rsidP="00AE3670">
            <w:pPr>
              <w:adjustRightInd w:val="0"/>
              <w:snapToGrid w:val="0"/>
              <w:ind w:rightChars="-7" w:right="-17"/>
              <w:rPr>
                <w:szCs w:val="21"/>
              </w:rPr>
            </w:pPr>
            <w:r w:rsidRPr="00436E5D">
              <w:rPr>
                <w:szCs w:val="21"/>
              </w:rPr>
              <w:t>（</w:t>
            </w:r>
            <w:r w:rsidRPr="00436E5D">
              <w:rPr>
                <w:szCs w:val="21"/>
              </w:rPr>
              <w:t>19</w:t>
            </w:r>
            <w:r w:rsidRPr="00436E5D">
              <w:rPr>
                <w:szCs w:val="21"/>
              </w:rPr>
              <w:t>）其它要求提供的资料</w:t>
            </w:r>
          </w:p>
        </w:tc>
      </w:tr>
      <w:tr w:rsidR="00302793" w:rsidRPr="00436E5D" w:rsidTr="00AE3670">
        <w:trPr>
          <w:trHeight w:val="449"/>
        </w:trPr>
        <w:tc>
          <w:tcPr>
            <w:tcW w:w="4083" w:type="dxa"/>
          </w:tcPr>
          <w:p w:rsidR="00302793" w:rsidRPr="00436E5D" w:rsidRDefault="00302793" w:rsidP="00AE3670">
            <w:pPr>
              <w:adjustRightInd w:val="0"/>
              <w:snapToGrid w:val="0"/>
              <w:ind w:rightChars="-7" w:right="-17"/>
              <w:rPr>
                <w:szCs w:val="21"/>
              </w:rPr>
            </w:pPr>
          </w:p>
        </w:tc>
        <w:tc>
          <w:tcPr>
            <w:tcW w:w="4215" w:type="dxa"/>
          </w:tcPr>
          <w:p w:rsidR="00302793" w:rsidRPr="00436E5D" w:rsidRDefault="00302793" w:rsidP="00AE3670">
            <w:pPr>
              <w:adjustRightInd w:val="0"/>
              <w:snapToGrid w:val="0"/>
              <w:ind w:rightChars="-7" w:right="-17"/>
              <w:rPr>
                <w:szCs w:val="21"/>
              </w:rPr>
            </w:pPr>
            <w:r w:rsidRPr="00436E5D">
              <w:rPr>
                <w:szCs w:val="21"/>
              </w:rPr>
              <w:t>（</w:t>
            </w:r>
            <w:r w:rsidRPr="00436E5D">
              <w:rPr>
                <w:szCs w:val="21"/>
              </w:rPr>
              <w:t>20</w:t>
            </w:r>
            <w:r w:rsidRPr="00436E5D">
              <w:rPr>
                <w:szCs w:val="21"/>
              </w:rPr>
              <w:t>）投标人需要说明的其它技术问题</w:t>
            </w:r>
          </w:p>
        </w:tc>
      </w:tr>
    </w:tbl>
    <w:p w:rsidR="00302793" w:rsidRPr="00436E5D" w:rsidRDefault="00302793" w:rsidP="00302793">
      <w:pPr>
        <w:adjustRightInd w:val="0"/>
        <w:snapToGrid w:val="0"/>
        <w:ind w:firstLineChars="200" w:firstLine="480"/>
        <w:rPr>
          <w:szCs w:val="21"/>
        </w:rPr>
      </w:pPr>
      <w:r w:rsidRPr="00436E5D">
        <w:rPr>
          <w:szCs w:val="21"/>
        </w:rPr>
        <w:t>据此函，签字代表宣布同意并承诺如下：</w:t>
      </w:r>
      <w:r w:rsidRPr="00436E5D">
        <w:rPr>
          <w:szCs w:val="21"/>
        </w:rPr>
        <w:t xml:space="preserve"> </w:t>
      </w:r>
    </w:p>
    <w:p w:rsidR="00302793" w:rsidRPr="00436E5D" w:rsidRDefault="00302793" w:rsidP="00302793">
      <w:pPr>
        <w:adjustRightInd w:val="0"/>
        <w:snapToGrid w:val="0"/>
        <w:ind w:firstLine="420"/>
      </w:pPr>
      <w:r w:rsidRPr="00436E5D">
        <w:t>1</w:t>
      </w:r>
      <w:r w:rsidRPr="00436E5D">
        <w:rPr>
          <w:rFonts w:hint="eastAsia"/>
        </w:rPr>
        <w:t xml:space="preserve">. </w:t>
      </w:r>
      <w:r w:rsidRPr="00436E5D">
        <w:t>我方已仔细研究了</w:t>
      </w:r>
      <w:r w:rsidRPr="00436E5D">
        <w:rPr>
          <w:rFonts w:hint="eastAsia"/>
          <w:u w:val="single"/>
        </w:rPr>
        <w:t>（工程名称）</w:t>
      </w:r>
      <w:r w:rsidRPr="00436E5D">
        <w:rPr>
          <w:rFonts w:hint="eastAsia"/>
          <w:u w:val="single"/>
        </w:rPr>
        <w:t xml:space="preserve">     </w:t>
      </w:r>
      <w:r w:rsidRPr="00436E5D">
        <w:t>设备招标</w:t>
      </w:r>
      <w:r w:rsidRPr="00436E5D">
        <w:rPr>
          <w:rFonts w:hint="eastAsia"/>
          <w:u w:val="single"/>
        </w:rPr>
        <w:t>（招标编号）</w:t>
      </w:r>
      <w:r w:rsidRPr="00436E5D">
        <w:t>_______</w:t>
      </w:r>
      <w:r w:rsidRPr="00436E5D">
        <w:t>招标文件的全部内容，愿意以人民币大写</w:t>
      </w:r>
      <w:r w:rsidRPr="00436E5D">
        <w:t>________</w:t>
      </w:r>
      <w:r w:rsidRPr="00436E5D">
        <w:t>万元（</w:t>
      </w:r>
      <w:r w:rsidRPr="00436E5D">
        <w:t>¥_______</w:t>
      </w:r>
      <w:r w:rsidRPr="00436E5D">
        <w:t>）的投标总报价，按合同约定提供相应合同设备及其技术服务，并承诺除了在商务偏差表中明示的偏差外，满足招标文件要求的交货期。</w:t>
      </w:r>
    </w:p>
    <w:p w:rsidR="00302793" w:rsidRPr="00436E5D" w:rsidRDefault="00302793" w:rsidP="00302793">
      <w:pPr>
        <w:adjustRightInd w:val="0"/>
        <w:snapToGrid w:val="0"/>
        <w:ind w:firstLine="435"/>
      </w:pPr>
      <w:r w:rsidRPr="00436E5D">
        <w:t>2</w:t>
      </w:r>
      <w:r w:rsidRPr="00436E5D">
        <w:rPr>
          <w:rFonts w:hint="eastAsia"/>
        </w:rPr>
        <w:t xml:space="preserve">. </w:t>
      </w:r>
      <w:r w:rsidRPr="00436E5D">
        <w:t>我方承诺在投标有效期内不修改、撤销投标文件，投标报价在</w:t>
      </w:r>
      <w:r w:rsidRPr="00436E5D">
        <w:rPr>
          <w:rFonts w:hint="eastAsia"/>
        </w:rPr>
        <w:t>投标</w:t>
      </w:r>
      <w:r w:rsidRPr="00436E5D">
        <w:t>有效期内保持不变。</w:t>
      </w:r>
    </w:p>
    <w:p w:rsidR="00302793" w:rsidRPr="00436E5D" w:rsidRDefault="00302793" w:rsidP="00302793">
      <w:pPr>
        <w:adjustRightInd w:val="0"/>
        <w:snapToGrid w:val="0"/>
        <w:ind w:firstLine="435"/>
      </w:pPr>
      <w:r w:rsidRPr="00436E5D">
        <w:t>3</w:t>
      </w:r>
      <w:r w:rsidRPr="00436E5D">
        <w:rPr>
          <w:rFonts w:hint="eastAsia"/>
        </w:rPr>
        <w:t xml:space="preserve">. </w:t>
      </w:r>
      <w:r w:rsidRPr="00436E5D">
        <w:t>随同本投标函提交投标保证金一份，金额为人民币（大写）</w:t>
      </w:r>
      <w:r w:rsidRPr="00436E5D">
        <w:t>________</w:t>
      </w:r>
      <w:r w:rsidRPr="00436E5D">
        <w:t>万元（</w:t>
      </w:r>
      <w:r w:rsidRPr="00436E5D">
        <w:t>¥________</w:t>
      </w:r>
      <w:r w:rsidRPr="00436E5D">
        <w:t>）。</w:t>
      </w:r>
    </w:p>
    <w:p w:rsidR="00302793" w:rsidRPr="00436E5D" w:rsidRDefault="00302793" w:rsidP="00302793">
      <w:pPr>
        <w:adjustRightInd w:val="0"/>
        <w:snapToGrid w:val="0"/>
        <w:ind w:firstLine="435"/>
      </w:pPr>
      <w:r w:rsidRPr="00436E5D">
        <w:lastRenderedPageBreak/>
        <w:t>4</w:t>
      </w:r>
      <w:r w:rsidRPr="00436E5D">
        <w:rPr>
          <w:rFonts w:hint="eastAsia"/>
        </w:rPr>
        <w:t xml:space="preserve">. </w:t>
      </w:r>
      <w:r w:rsidRPr="00436E5D">
        <w:t>如我方中标</w:t>
      </w:r>
    </w:p>
    <w:p w:rsidR="00302793" w:rsidRPr="00436E5D" w:rsidRDefault="00302793" w:rsidP="00302793">
      <w:pPr>
        <w:adjustRightInd w:val="0"/>
        <w:snapToGrid w:val="0"/>
        <w:ind w:firstLine="435"/>
      </w:pPr>
      <w:r w:rsidRPr="00436E5D">
        <w:t>（</w:t>
      </w:r>
      <w:r w:rsidRPr="00436E5D">
        <w:t>1</w:t>
      </w:r>
      <w:r w:rsidRPr="00436E5D">
        <w:t>）我方承诺在收到中标通知书后，在中标通知书约定的期限内与招标文件规定的主体签订合同。</w:t>
      </w:r>
    </w:p>
    <w:p w:rsidR="00302793" w:rsidRPr="00436E5D" w:rsidRDefault="00302793" w:rsidP="00302793">
      <w:pPr>
        <w:adjustRightInd w:val="0"/>
        <w:snapToGrid w:val="0"/>
        <w:ind w:firstLine="435"/>
      </w:pPr>
      <w:r w:rsidRPr="00436E5D">
        <w:t>（</w:t>
      </w:r>
      <w:r w:rsidRPr="00436E5D">
        <w:t>2</w:t>
      </w:r>
      <w:r w:rsidRPr="00436E5D">
        <w:t>）随同本投标函递交的投标函附录属于合同文件的组成部分。</w:t>
      </w:r>
    </w:p>
    <w:p w:rsidR="00302793" w:rsidRPr="00436E5D" w:rsidRDefault="00302793" w:rsidP="00302793">
      <w:pPr>
        <w:adjustRightInd w:val="0"/>
        <w:snapToGrid w:val="0"/>
        <w:ind w:firstLine="435"/>
      </w:pPr>
      <w:r w:rsidRPr="00436E5D">
        <w:t>（</w:t>
      </w:r>
      <w:r w:rsidRPr="00436E5D">
        <w:t>3</w:t>
      </w:r>
      <w:r w:rsidRPr="00436E5D">
        <w:t>）我方承诺按照招标文件规定向招标人所属合同签约主体递交履约保证金。</w:t>
      </w:r>
    </w:p>
    <w:p w:rsidR="00302793" w:rsidRPr="00436E5D" w:rsidRDefault="00302793" w:rsidP="00302793">
      <w:pPr>
        <w:adjustRightInd w:val="0"/>
        <w:snapToGrid w:val="0"/>
        <w:ind w:firstLine="435"/>
      </w:pPr>
      <w:r w:rsidRPr="00436E5D">
        <w:t>（</w:t>
      </w:r>
      <w:r w:rsidRPr="00436E5D">
        <w:t>4</w:t>
      </w:r>
      <w:r w:rsidRPr="00436E5D">
        <w:t>）我方承诺在合同约定的交货期内提供合同设备及其技术服务。</w:t>
      </w:r>
    </w:p>
    <w:p w:rsidR="00302793" w:rsidRPr="00436E5D" w:rsidRDefault="00302793" w:rsidP="00302793">
      <w:pPr>
        <w:adjustRightInd w:val="0"/>
        <w:snapToGrid w:val="0"/>
        <w:ind w:firstLine="435"/>
      </w:pPr>
      <w:r w:rsidRPr="00436E5D">
        <w:t>（</w:t>
      </w:r>
      <w:r w:rsidRPr="00436E5D">
        <w:t>5</w:t>
      </w:r>
      <w:r w:rsidRPr="00436E5D">
        <w:t>）我方同意第二章</w:t>
      </w:r>
      <w:r w:rsidRPr="00436E5D">
        <w:t>“</w:t>
      </w:r>
      <w:r w:rsidRPr="00436E5D">
        <w:t>投标人须知</w:t>
      </w:r>
      <w:r w:rsidRPr="00436E5D">
        <w:t>”</w:t>
      </w:r>
      <w:r w:rsidRPr="00436E5D">
        <w:t>关于不退还投标保证金的规定。</w:t>
      </w:r>
    </w:p>
    <w:p w:rsidR="00302793" w:rsidRPr="00436E5D" w:rsidRDefault="00302793" w:rsidP="00302793">
      <w:pPr>
        <w:adjustRightInd w:val="0"/>
        <w:snapToGrid w:val="0"/>
        <w:ind w:firstLine="435"/>
      </w:pPr>
      <w:r w:rsidRPr="00436E5D">
        <w:t>5</w:t>
      </w:r>
      <w:r w:rsidRPr="00436E5D">
        <w:rPr>
          <w:rFonts w:hint="eastAsia"/>
        </w:rPr>
        <w:t xml:space="preserve">. </w:t>
      </w:r>
      <w:r w:rsidRPr="00436E5D">
        <w:t>我方在此声明，所递交的投标文件及有关资料内容完整、真实和准确。</w:t>
      </w:r>
    </w:p>
    <w:p w:rsidR="00302793" w:rsidRPr="00436E5D" w:rsidRDefault="00302793" w:rsidP="00302793">
      <w:pPr>
        <w:adjustRightInd w:val="0"/>
        <w:snapToGrid w:val="0"/>
        <w:ind w:firstLine="435"/>
      </w:pPr>
      <w:r w:rsidRPr="00436E5D">
        <w:t>6</w:t>
      </w:r>
      <w:r w:rsidRPr="00436E5D">
        <w:rPr>
          <w:rFonts w:hint="eastAsia"/>
        </w:rPr>
        <w:t xml:space="preserve">. </w:t>
      </w:r>
      <w:r w:rsidRPr="00436E5D">
        <w:t>我公司对合同条款的承诺详见投标函附录。</w:t>
      </w:r>
    </w:p>
    <w:p w:rsidR="00302793" w:rsidRPr="00436E5D" w:rsidRDefault="00302793" w:rsidP="00302793">
      <w:pPr>
        <w:adjustRightInd w:val="0"/>
        <w:snapToGrid w:val="0"/>
        <w:ind w:firstLine="435"/>
      </w:pPr>
      <w:r w:rsidRPr="00436E5D">
        <w:t>7</w:t>
      </w:r>
      <w:r w:rsidRPr="00436E5D">
        <w:rPr>
          <w:rFonts w:hint="eastAsia"/>
        </w:rPr>
        <w:t xml:space="preserve">. </w:t>
      </w:r>
      <w:r w:rsidRPr="00436E5D">
        <w:t>与本投标有关的一切正式往来通讯请寄：</w:t>
      </w:r>
    </w:p>
    <w:p w:rsidR="00302793" w:rsidRPr="00436E5D" w:rsidRDefault="00302793" w:rsidP="00302793">
      <w:pPr>
        <w:adjustRightInd w:val="0"/>
        <w:snapToGrid w:val="0"/>
        <w:ind w:leftChars="600" w:left="1440"/>
        <w:jc w:val="left"/>
      </w:pPr>
      <w:r w:rsidRPr="00436E5D">
        <w:t>投标人名称：</w:t>
      </w:r>
      <w:r w:rsidRPr="00436E5D">
        <w:rPr>
          <w:rFonts w:hint="eastAsia"/>
          <w:u w:val="single"/>
        </w:rPr>
        <w:t xml:space="preserve">                            </w:t>
      </w:r>
    </w:p>
    <w:p w:rsidR="00302793" w:rsidRPr="00436E5D" w:rsidRDefault="00302793" w:rsidP="00302793">
      <w:pPr>
        <w:adjustRightInd w:val="0"/>
        <w:snapToGrid w:val="0"/>
        <w:ind w:leftChars="600" w:left="1440"/>
        <w:jc w:val="left"/>
      </w:pPr>
      <w:r w:rsidRPr="00436E5D">
        <w:t>地址：</w:t>
      </w:r>
      <w:r w:rsidRPr="00436E5D">
        <w:rPr>
          <w:rFonts w:hint="eastAsia"/>
          <w:u w:val="single"/>
        </w:rPr>
        <w:t xml:space="preserve">                                  </w:t>
      </w:r>
    </w:p>
    <w:p w:rsidR="00302793" w:rsidRPr="00436E5D" w:rsidRDefault="00302793" w:rsidP="00302793">
      <w:pPr>
        <w:adjustRightInd w:val="0"/>
        <w:snapToGrid w:val="0"/>
        <w:ind w:leftChars="600" w:left="1440"/>
        <w:jc w:val="left"/>
      </w:pPr>
      <w:r w:rsidRPr="00436E5D">
        <w:t>电话：</w:t>
      </w:r>
      <w:r w:rsidRPr="00436E5D">
        <w:rPr>
          <w:rFonts w:hint="eastAsia"/>
          <w:u w:val="single"/>
        </w:rPr>
        <w:t xml:space="preserve">                                  </w:t>
      </w:r>
    </w:p>
    <w:p w:rsidR="00302793" w:rsidRPr="00436E5D" w:rsidRDefault="00302793" w:rsidP="00302793">
      <w:pPr>
        <w:adjustRightInd w:val="0"/>
        <w:snapToGrid w:val="0"/>
        <w:ind w:leftChars="600" w:left="1440"/>
        <w:jc w:val="left"/>
      </w:pPr>
      <w:r w:rsidRPr="00436E5D">
        <w:t>委托代理人姓名、职务：</w:t>
      </w:r>
      <w:r w:rsidRPr="00436E5D">
        <w:rPr>
          <w:rFonts w:hint="eastAsia"/>
          <w:u w:val="single"/>
        </w:rPr>
        <w:t xml:space="preserve">                  </w:t>
      </w:r>
    </w:p>
    <w:p w:rsidR="00302793" w:rsidRPr="00436E5D" w:rsidRDefault="00302793" w:rsidP="00302793">
      <w:pPr>
        <w:adjustRightInd w:val="0"/>
        <w:snapToGrid w:val="0"/>
        <w:ind w:leftChars="600" w:left="1440"/>
        <w:jc w:val="left"/>
      </w:pPr>
      <w:r w:rsidRPr="00436E5D">
        <w:t>传真：</w:t>
      </w:r>
      <w:r w:rsidRPr="00436E5D">
        <w:rPr>
          <w:rFonts w:hint="eastAsia"/>
          <w:u w:val="single"/>
        </w:rPr>
        <w:t xml:space="preserve">                                  </w:t>
      </w:r>
    </w:p>
    <w:p w:rsidR="00302793" w:rsidRPr="00436E5D" w:rsidRDefault="00302793" w:rsidP="00302793">
      <w:pPr>
        <w:adjustRightInd w:val="0"/>
        <w:snapToGrid w:val="0"/>
        <w:ind w:leftChars="600" w:left="1440"/>
        <w:jc w:val="left"/>
      </w:pPr>
      <w:r w:rsidRPr="00436E5D">
        <w:t>邮编：</w:t>
      </w:r>
      <w:r w:rsidRPr="00436E5D">
        <w:rPr>
          <w:rFonts w:hint="eastAsia"/>
          <w:u w:val="single"/>
        </w:rPr>
        <w:t xml:space="preserve">                                  </w:t>
      </w:r>
    </w:p>
    <w:p w:rsidR="00302793" w:rsidRPr="00436E5D" w:rsidRDefault="00302793" w:rsidP="00302793">
      <w:pPr>
        <w:adjustRightInd w:val="0"/>
        <w:snapToGrid w:val="0"/>
      </w:pPr>
    </w:p>
    <w:p w:rsidR="00302793" w:rsidRPr="00436E5D" w:rsidRDefault="00302793" w:rsidP="00302793">
      <w:pPr>
        <w:adjustRightInd w:val="0"/>
        <w:snapToGrid w:val="0"/>
      </w:pPr>
    </w:p>
    <w:p w:rsidR="00302793" w:rsidRPr="00436E5D" w:rsidRDefault="00302793" w:rsidP="00302793">
      <w:pPr>
        <w:adjustRightInd w:val="0"/>
        <w:snapToGrid w:val="0"/>
      </w:pPr>
    </w:p>
    <w:p w:rsidR="00302793" w:rsidRPr="00436E5D" w:rsidRDefault="00302793" w:rsidP="00302793">
      <w:pPr>
        <w:adjustRightInd w:val="0"/>
        <w:snapToGrid w:val="0"/>
      </w:pPr>
    </w:p>
    <w:p w:rsidR="00302793" w:rsidRPr="00436E5D" w:rsidRDefault="00302793" w:rsidP="00302793">
      <w:pPr>
        <w:adjustRightInd w:val="0"/>
        <w:snapToGrid w:val="0"/>
        <w:jc w:val="right"/>
      </w:pPr>
      <w:r w:rsidRPr="00436E5D">
        <w:t>投标人：</w:t>
      </w:r>
      <w:r w:rsidRPr="00436E5D">
        <w:rPr>
          <w:u w:val="single"/>
        </w:rPr>
        <w:t xml:space="preserve">                </w:t>
      </w:r>
      <w:r w:rsidRPr="00436E5D">
        <w:t xml:space="preserve">       </w:t>
      </w:r>
      <w:r w:rsidRPr="00436E5D">
        <w:t>（盖公章）</w:t>
      </w:r>
    </w:p>
    <w:p w:rsidR="00302793" w:rsidRPr="00436E5D" w:rsidRDefault="00302793" w:rsidP="00302793">
      <w:pPr>
        <w:adjustRightInd w:val="0"/>
        <w:snapToGrid w:val="0"/>
        <w:jc w:val="right"/>
      </w:pPr>
      <w:r w:rsidRPr="00436E5D">
        <w:t>法定代表人或其委托代理人：</w:t>
      </w:r>
      <w:r w:rsidRPr="00436E5D">
        <w:t xml:space="preserve">         </w:t>
      </w:r>
      <w:r w:rsidRPr="00436E5D">
        <w:t>（签字）</w:t>
      </w:r>
    </w:p>
    <w:p w:rsidR="00302793" w:rsidRPr="00436E5D" w:rsidRDefault="00302793" w:rsidP="00302793">
      <w:pPr>
        <w:adjustRightInd w:val="0"/>
        <w:snapToGrid w:val="0"/>
        <w:jc w:val="right"/>
        <w:rPr>
          <w:szCs w:val="21"/>
        </w:rPr>
      </w:pPr>
      <w:r w:rsidRPr="00436E5D">
        <w:t>日期：</w:t>
      </w:r>
      <w:r w:rsidRPr="00436E5D">
        <w:rPr>
          <w:u w:val="single"/>
        </w:rPr>
        <w:tab/>
      </w:r>
      <w:r w:rsidRPr="00436E5D">
        <w:rPr>
          <w:u w:val="single"/>
        </w:rPr>
        <w:tab/>
      </w:r>
      <w:r w:rsidRPr="00436E5D">
        <w:t>年</w:t>
      </w:r>
      <w:r w:rsidRPr="00436E5D">
        <w:rPr>
          <w:u w:val="single"/>
        </w:rPr>
        <w:tab/>
      </w:r>
      <w:r w:rsidRPr="00436E5D">
        <w:rPr>
          <w:u w:val="single"/>
        </w:rPr>
        <w:tab/>
      </w:r>
      <w:r w:rsidRPr="00436E5D">
        <w:t>月</w:t>
      </w:r>
      <w:r w:rsidRPr="00436E5D">
        <w:rPr>
          <w:u w:val="single"/>
        </w:rPr>
        <w:tab/>
      </w:r>
      <w:r w:rsidRPr="00436E5D">
        <w:rPr>
          <w:u w:val="single"/>
        </w:rPr>
        <w:tab/>
      </w:r>
      <w:r w:rsidRPr="00436E5D">
        <w:t>日</w:t>
      </w:r>
    </w:p>
    <w:p w:rsidR="00302793" w:rsidRPr="00436E5D" w:rsidRDefault="00302793" w:rsidP="00302793">
      <w:pPr>
        <w:pStyle w:val="afc"/>
        <w:rPr>
          <w:rFonts w:hAnsi="宋体" w:cs="Arial"/>
          <w:b/>
          <w:sz w:val="24"/>
        </w:rPr>
      </w:pPr>
      <w:r w:rsidRPr="00436E5D">
        <w:rPr>
          <w:szCs w:val="21"/>
        </w:rPr>
        <w:br w:type="page"/>
      </w:r>
      <w:bookmarkStart w:id="227" w:name="_Toc58860216"/>
      <w:bookmarkStart w:id="228" w:name="_Toc58860530"/>
      <w:bookmarkStart w:id="229" w:name="_Toc108842835"/>
      <w:bookmarkStart w:id="230" w:name="_Toc337832458"/>
      <w:r w:rsidRPr="00436E5D">
        <w:rPr>
          <w:rFonts w:hAnsi="宋体" w:cs="Arial" w:hint="eastAsia"/>
          <w:b/>
          <w:sz w:val="24"/>
        </w:rPr>
        <w:lastRenderedPageBreak/>
        <w:t>1一般要求</w:t>
      </w:r>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hint="eastAsia"/>
        </w:rPr>
        <w:t>本表中的分项必须与供货范围中的分项内容的序号一致。</w:t>
      </w:r>
    </w:p>
    <w:p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hint="eastAsia"/>
        </w:rPr>
        <w:t>当分项价之和与总价不符时，以分项价为准。如有优惠条件，优惠条件要在分项价中体现。</w:t>
      </w:r>
    </w:p>
    <w:p w:rsidR="00302793" w:rsidRPr="00436E5D" w:rsidRDefault="00302793" w:rsidP="00302793">
      <w:pPr>
        <w:rPr>
          <w:rFonts w:ascii="宋体" w:hAnsi="宋体" w:cs="Arial"/>
          <w:b/>
        </w:rPr>
      </w:pPr>
      <w:r w:rsidRPr="00436E5D">
        <w:rPr>
          <w:rFonts w:ascii="宋体" w:hAnsi="宋体" w:cs="Arial" w:hint="eastAsia"/>
          <w:b/>
        </w:rPr>
        <w:t>1.3</w:t>
      </w:r>
      <w:r w:rsidRPr="00436E5D">
        <w:rPr>
          <w:rFonts w:ascii="宋体" w:hAnsi="宋体" w:cs="Arial" w:hint="eastAsia"/>
        </w:rPr>
        <w:t>报价币种为人民币</w:t>
      </w:r>
      <w:r w:rsidRPr="00436E5D">
        <w:rPr>
          <w:rFonts w:ascii="宋体" w:hAnsi="宋体" w:cs="Arial" w:hint="eastAsia"/>
          <w:b/>
        </w:rPr>
        <w:t>。</w:t>
      </w:r>
    </w:p>
    <w:p w:rsidR="00302793" w:rsidRPr="00436E5D" w:rsidRDefault="00302793" w:rsidP="00302793">
      <w:pPr>
        <w:rPr>
          <w:rFonts w:ascii="宋体" w:hAnsi="宋体" w:cs="Arial"/>
          <w:b/>
        </w:rPr>
      </w:pPr>
      <w:r w:rsidRPr="00436E5D">
        <w:rPr>
          <w:rFonts w:ascii="宋体" w:hAnsi="宋体" w:cs="Arial" w:hint="eastAsia"/>
          <w:b/>
        </w:rPr>
        <w:t>1.</w:t>
      </w:r>
      <w:r w:rsidRPr="00436E5D">
        <w:rPr>
          <w:rFonts w:ascii="宋体" w:hAnsi="宋体" w:cs="Arial"/>
          <w:b/>
        </w:rPr>
        <w:t>4</w:t>
      </w:r>
      <w:r w:rsidRPr="00436E5D">
        <w:rPr>
          <w:rFonts w:ascii="宋体" w:hAnsi="宋体" w:cs="Arial" w:hint="eastAsia"/>
        </w:rPr>
        <w:t>价格表中报价为交货固定不变价格。</w:t>
      </w:r>
    </w:p>
    <w:p w:rsidR="00302793" w:rsidRPr="00436E5D" w:rsidRDefault="00302793" w:rsidP="00302793">
      <w:pPr>
        <w:rPr>
          <w:rFonts w:ascii="宋体" w:hAnsi="宋体" w:cs="Arial"/>
          <w:b/>
        </w:rPr>
      </w:pPr>
      <w:r w:rsidRPr="00436E5D">
        <w:rPr>
          <w:rFonts w:ascii="宋体" w:hAnsi="宋体" w:cs="Arial" w:hint="eastAsia"/>
          <w:b/>
        </w:rPr>
        <w:t>1.</w:t>
      </w:r>
      <w:r w:rsidRPr="00436E5D">
        <w:rPr>
          <w:rFonts w:ascii="宋体" w:hAnsi="宋体" w:cs="Arial"/>
          <w:b/>
        </w:rPr>
        <w:t>5</w:t>
      </w:r>
      <w:r w:rsidRPr="00436E5D">
        <w:rPr>
          <w:rFonts w:ascii="宋体" w:hAnsi="宋体" w:cs="Arial" w:hint="eastAsia"/>
        </w:rPr>
        <w:t>价格表中应注明日期、有效期、交货地点。</w:t>
      </w:r>
    </w:p>
    <w:p w:rsidR="00302793" w:rsidRPr="00436E5D" w:rsidRDefault="00302793" w:rsidP="00302793">
      <w:pPr>
        <w:rPr>
          <w:rFonts w:ascii="宋体" w:hAnsi="宋体" w:cs="Arial"/>
          <w:b/>
        </w:rPr>
      </w:pPr>
      <w:r w:rsidRPr="00436E5D">
        <w:rPr>
          <w:rFonts w:ascii="宋体" w:hAnsi="宋体" w:cs="Arial" w:hint="eastAsia"/>
          <w:b/>
        </w:rPr>
        <w:t>1.</w:t>
      </w:r>
      <w:r w:rsidRPr="00436E5D">
        <w:rPr>
          <w:rFonts w:ascii="宋体" w:hAnsi="宋体" w:cs="Arial"/>
          <w:b/>
        </w:rPr>
        <w:t>6</w:t>
      </w:r>
      <w:r w:rsidRPr="00436E5D">
        <w:rPr>
          <w:rFonts w:ascii="宋体" w:hAnsi="宋体" w:cs="Arial" w:hint="eastAsia"/>
        </w:rPr>
        <w:t>价格表中应有法定代表人或其授权委托人的签章。</w:t>
      </w:r>
    </w:p>
    <w:p w:rsidR="00302793" w:rsidRPr="00436E5D" w:rsidRDefault="00302793" w:rsidP="00302793">
      <w:pPr>
        <w:rPr>
          <w:rFonts w:ascii="宋体" w:hAnsi="宋体" w:cs="Arial"/>
        </w:rPr>
      </w:pPr>
      <w:r w:rsidRPr="00436E5D">
        <w:rPr>
          <w:rFonts w:ascii="宋体" w:hAnsi="宋体" w:cs="Arial" w:hint="eastAsia"/>
          <w:b/>
        </w:rPr>
        <w:t>1.</w:t>
      </w:r>
      <w:r w:rsidRPr="00436E5D">
        <w:rPr>
          <w:rFonts w:ascii="宋体" w:hAnsi="宋体" w:cs="Arial"/>
          <w:b/>
        </w:rPr>
        <w:t>7</w:t>
      </w:r>
      <w:r w:rsidRPr="00436E5D">
        <w:rPr>
          <w:rFonts w:ascii="宋体" w:hAnsi="宋体" w:cs="Arial" w:hint="eastAsia"/>
        </w:rPr>
        <w:t>项目实施所需办公场所、食宿及调研费用由投标方承担，地点安排需征得招标方同意，项目实施人员（含买方人员）相关费用列入技术服务费中配套费子项。</w:t>
      </w:r>
    </w:p>
    <w:p w:rsidR="00302793" w:rsidRPr="00436E5D" w:rsidRDefault="00302793" w:rsidP="00302793">
      <w:pPr>
        <w:rPr>
          <w:rFonts w:ascii="宋体" w:hAnsi="宋体" w:cs="Arial"/>
        </w:rPr>
      </w:pPr>
      <w:r w:rsidRPr="00436E5D">
        <w:rPr>
          <w:rFonts w:ascii="宋体" w:hAnsi="宋体" w:cs="Arial" w:hint="eastAsia"/>
          <w:b/>
        </w:rPr>
        <w:t>1.</w:t>
      </w:r>
      <w:r w:rsidRPr="00436E5D">
        <w:rPr>
          <w:rFonts w:ascii="宋体" w:hAnsi="宋体" w:cs="Arial"/>
          <w:b/>
        </w:rPr>
        <w:t>8</w:t>
      </w:r>
      <w:r w:rsidRPr="00436E5D">
        <w:rPr>
          <w:rFonts w:ascii="宋体" w:hAnsi="宋体" w:cs="Arial" w:hint="eastAsia"/>
        </w:rPr>
        <w:t>软件</w:t>
      </w:r>
      <w:r w:rsidRPr="00436E5D">
        <w:rPr>
          <w:rFonts w:ascii="宋体" w:hAnsi="宋体" w:cs="Arial"/>
        </w:rPr>
        <w:t>产品根据</w:t>
      </w:r>
      <w:r w:rsidRPr="00436E5D">
        <w:rPr>
          <w:rFonts w:ascii="宋体" w:hAnsi="宋体" w:cs="Arial" w:hint="eastAsia"/>
        </w:rPr>
        <w:t>本招标书</w:t>
      </w:r>
      <w:r w:rsidRPr="00436E5D">
        <w:rPr>
          <w:rFonts w:ascii="宋体" w:hAnsi="宋体" w:cs="Arial"/>
        </w:rPr>
        <w:t>第三部分系统建设技术规范要求</w:t>
      </w:r>
      <w:r w:rsidRPr="00436E5D">
        <w:rPr>
          <w:rFonts w:ascii="宋体" w:hAnsi="宋体" w:cs="Arial" w:hint="eastAsia"/>
        </w:rPr>
        <w:t>，</w:t>
      </w:r>
      <w:r w:rsidRPr="00436E5D">
        <w:rPr>
          <w:rFonts w:ascii="宋体" w:hAnsi="宋体" w:cs="Arial"/>
        </w:rPr>
        <w:t>对各功能模块分别报价，</w:t>
      </w:r>
      <w:r w:rsidRPr="00436E5D">
        <w:rPr>
          <w:rFonts w:ascii="宋体" w:hAnsi="宋体" w:cs="Arial" w:hint="eastAsia"/>
        </w:rPr>
        <w:t>合计</w:t>
      </w:r>
      <w:r w:rsidRPr="00436E5D">
        <w:rPr>
          <w:rFonts w:ascii="宋体" w:hAnsi="宋体" w:cs="Arial"/>
        </w:rPr>
        <w:t>计入软件产品费用条目</w:t>
      </w:r>
      <w:r w:rsidRPr="00436E5D">
        <w:rPr>
          <w:rFonts w:ascii="宋体" w:hAnsi="宋体" w:cs="Arial" w:hint="eastAsia"/>
        </w:rPr>
        <w:t>。</w:t>
      </w:r>
    </w:p>
    <w:p w:rsidR="00302793" w:rsidRPr="00436E5D" w:rsidRDefault="00302793" w:rsidP="00302793">
      <w:pPr>
        <w:rPr>
          <w:rFonts w:ascii="宋体" w:hAnsi="宋体" w:cs="Arial"/>
        </w:rPr>
      </w:pPr>
      <w:r w:rsidRPr="00436E5D">
        <w:rPr>
          <w:rFonts w:ascii="宋体" w:hAnsi="宋体" w:cs="Arial"/>
          <w:b/>
        </w:rPr>
        <w:t>1.9</w:t>
      </w:r>
      <w:r w:rsidRPr="00436E5D">
        <w:rPr>
          <w:rFonts w:ascii="宋体" w:hAnsi="宋体" w:cs="Arial" w:hint="eastAsia"/>
        </w:rPr>
        <w:t>如提供的某些技术资料或介质不含在本招标书供货范围内，也需另外说明并列出报价。</w:t>
      </w:r>
    </w:p>
    <w:p w:rsidR="00302793" w:rsidRPr="00436E5D" w:rsidRDefault="00302793" w:rsidP="00302793">
      <w:pPr>
        <w:rPr>
          <w:rFonts w:ascii="宋体" w:hAnsi="宋体" w:cs="Arial"/>
        </w:rPr>
      </w:pPr>
      <w:r w:rsidRPr="00436E5D">
        <w:rPr>
          <w:rFonts w:ascii="宋体" w:hAnsi="宋体" w:cs="Arial" w:hint="eastAsia"/>
          <w:b/>
        </w:rPr>
        <w:t>1.10</w:t>
      </w:r>
      <w:r w:rsidRPr="00436E5D">
        <w:rPr>
          <w:rFonts w:ascii="宋体" w:hAnsi="宋体" w:cs="Arial" w:hint="eastAsia"/>
        </w:rPr>
        <w:t>系统实施</w:t>
      </w:r>
      <w:r w:rsidRPr="00436E5D">
        <w:rPr>
          <w:rFonts w:ascii="宋体" w:hAnsi="宋体" w:cs="Arial"/>
        </w:rPr>
        <w:t>合同报价表格式采用</w:t>
      </w:r>
      <w:r w:rsidRPr="00436E5D">
        <w:rPr>
          <w:rFonts w:ascii="宋体" w:hAnsi="宋体" w:cs="Arial" w:hint="eastAsia"/>
        </w:rPr>
        <w:t>如下2.1和2.2项</w:t>
      </w:r>
      <w:r w:rsidRPr="00436E5D">
        <w:rPr>
          <w:rFonts w:ascii="宋体" w:hAnsi="宋体" w:cs="Arial"/>
        </w:rPr>
        <w:t>下各表单格式，系统运维合同报价表采用</w:t>
      </w:r>
      <w:r w:rsidRPr="00436E5D">
        <w:rPr>
          <w:rFonts w:ascii="宋体" w:hAnsi="宋体" w:cs="Arial" w:hint="eastAsia"/>
        </w:rPr>
        <w:t>如下2.3项</w:t>
      </w:r>
      <w:r w:rsidRPr="00436E5D">
        <w:rPr>
          <w:rFonts w:ascii="宋体" w:hAnsi="宋体" w:cs="Arial"/>
        </w:rPr>
        <w:t>各表单格式。</w:t>
      </w:r>
    </w:p>
    <w:p w:rsidR="00C30A7D" w:rsidRDefault="00302793" w:rsidP="00C30A7D">
      <w:pPr>
        <w:spacing w:before="50" w:after="50"/>
        <w:jc w:val="center"/>
        <w:rPr>
          <w:rFonts w:ascii="Arial" w:hAnsi="Arial" w:cs="Arial"/>
          <w:b/>
          <w:sz w:val="30"/>
          <w:szCs w:val="30"/>
        </w:rPr>
      </w:pPr>
      <w:r w:rsidRPr="00436E5D">
        <w:rPr>
          <w:rFonts w:hAnsi="宋体" w:cs="Arial"/>
          <w:b/>
        </w:rPr>
        <w:br w:type="page"/>
      </w:r>
      <w:bookmarkStart w:id="231" w:name="_Toc58860217"/>
      <w:bookmarkStart w:id="232" w:name="_Toc58860531"/>
      <w:bookmarkEnd w:id="227"/>
      <w:bookmarkEnd w:id="228"/>
      <w:bookmarkEnd w:id="229"/>
      <w:bookmarkEnd w:id="230"/>
      <w:r w:rsidR="00C30A7D">
        <w:rPr>
          <w:rFonts w:ascii="Arial" w:hAnsi="Arial" w:cs="Arial"/>
          <w:b/>
          <w:sz w:val="30"/>
          <w:szCs w:val="30"/>
        </w:rPr>
        <w:lastRenderedPageBreak/>
        <w:t>中国水利电力物资集团有限公司</w:t>
      </w:r>
      <w:r w:rsidR="00C30A7D">
        <w:rPr>
          <w:rFonts w:ascii="Arial" w:hAnsi="Arial" w:cs="Arial" w:hint="eastAsia"/>
          <w:b/>
          <w:sz w:val="30"/>
          <w:szCs w:val="30"/>
        </w:rPr>
        <w:t>基于</w:t>
      </w:r>
      <w:r w:rsidR="00C30A7D">
        <w:rPr>
          <w:rFonts w:ascii="Arial" w:hAnsi="Arial" w:cs="Arial" w:hint="eastAsia"/>
          <w:b/>
          <w:sz w:val="30"/>
          <w:szCs w:val="30"/>
        </w:rPr>
        <w:t>N</w:t>
      </w:r>
      <w:r w:rsidR="00C30A7D">
        <w:rPr>
          <w:rFonts w:ascii="Arial" w:hAnsi="Arial" w:cs="Arial"/>
          <w:b/>
          <w:sz w:val="30"/>
          <w:szCs w:val="30"/>
        </w:rPr>
        <w:t>LP</w:t>
      </w:r>
      <w:r w:rsidR="00C30A7D">
        <w:rPr>
          <w:rFonts w:ascii="Arial" w:hAnsi="Arial" w:cs="Arial" w:hint="eastAsia"/>
          <w:b/>
          <w:sz w:val="30"/>
          <w:szCs w:val="30"/>
        </w:rPr>
        <w:t>的商务文本数据清洗关键技术研究项目</w:t>
      </w:r>
      <w:r w:rsidR="00C30A7D">
        <w:rPr>
          <w:rFonts w:ascii="Arial" w:hAnsi="Arial" w:cs="Arial"/>
          <w:b/>
          <w:sz w:val="30"/>
          <w:szCs w:val="30"/>
        </w:rPr>
        <w:t>报价表</w:t>
      </w:r>
    </w:p>
    <w:p w:rsidR="00C30A7D" w:rsidRDefault="00C30A7D" w:rsidP="00C30A7D">
      <w:pPr>
        <w:pStyle w:val="afc"/>
        <w:rPr>
          <w:rFonts w:ascii="Arial" w:hAnsi="Arial" w:cs="Arial"/>
          <w:b/>
        </w:rPr>
      </w:pPr>
      <w:r>
        <w:rPr>
          <w:rFonts w:ascii="Arial" w:hAnsi="Arial" w:cs="Arial"/>
          <w:b/>
        </w:rPr>
        <w:t>投标总价：</w:t>
      </w:r>
      <w:r>
        <w:rPr>
          <w:rFonts w:ascii="Arial" w:hAnsi="Arial" w:cs="Arial"/>
          <w:b/>
          <w:u w:val="single"/>
        </w:rPr>
        <w:t>(</w:t>
      </w:r>
      <w:r>
        <w:rPr>
          <w:rFonts w:ascii="Arial" w:hAnsi="Arial" w:cs="Arial"/>
          <w:b/>
          <w:u w:val="single"/>
        </w:rPr>
        <w:t>大写：</w:t>
      </w:r>
      <w:r>
        <w:rPr>
          <w:rFonts w:ascii="Arial" w:hAnsi="Arial" w:cs="Arial"/>
          <w:b/>
          <w:u w:val="single"/>
        </w:rPr>
        <w:t>)</w:t>
      </w:r>
    </w:p>
    <w:p w:rsidR="00C30A7D" w:rsidRDefault="00C30A7D" w:rsidP="00C30A7D">
      <w:pPr>
        <w:rPr>
          <w:rFonts w:ascii="Arial" w:hAnsi="Arial" w:cs="Arial"/>
        </w:rPr>
      </w:pPr>
      <w:r>
        <w:rPr>
          <w:rFonts w:ascii="Arial" w:hAnsi="Arial" w:cs="Arial"/>
          <w:b/>
        </w:rPr>
        <w:t>2.1</w:t>
      </w:r>
      <w:r>
        <w:rPr>
          <w:rFonts w:ascii="Arial" w:hAnsi="Arial" w:cs="Arial"/>
        </w:rPr>
        <w:t>投标价格总表</w:t>
      </w:r>
    </w:p>
    <w:p w:rsidR="00C30A7D" w:rsidRDefault="00C30A7D" w:rsidP="00C30A7D">
      <w:pPr>
        <w:rPr>
          <w:rFonts w:ascii="Arial" w:hAnsi="Arial" w:cs="Arial"/>
        </w:rPr>
      </w:pPr>
      <w:r>
        <w:rPr>
          <w:rFonts w:ascii="Arial" w:hAnsi="Arial" w:cs="Arial"/>
        </w:rPr>
        <w:t>投标方名称：</w:t>
      </w:r>
      <w:r>
        <w:rPr>
          <w:rFonts w:ascii="Arial" w:hAnsi="Arial" w:cs="Arial"/>
        </w:rPr>
        <w:t xml:space="preserve">                  </w:t>
      </w:r>
      <w:r>
        <w:rPr>
          <w:rFonts w:ascii="Arial" w:hAnsi="Arial" w:cs="Arial"/>
        </w:rPr>
        <w:t>招标编号：</w:t>
      </w:r>
    </w:p>
    <w:p w:rsidR="00C30A7D" w:rsidRDefault="00C30A7D" w:rsidP="00C30A7D">
      <w:pPr>
        <w:ind w:firstLineChars="200" w:firstLine="480"/>
        <w:rPr>
          <w:rFonts w:ascii="Arial" w:hAnsi="Arial" w:cs="Arial"/>
        </w:rPr>
      </w:pPr>
      <w:r>
        <w:rPr>
          <w:rFonts w:ascii="Arial" w:hAnsi="Arial" w:cs="Arial"/>
        </w:rPr>
        <w:t xml:space="preserve">                                                    </w:t>
      </w:r>
      <w:r>
        <w:rPr>
          <w:rFonts w:ascii="Arial" w:hAnsi="Arial" w:cs="Arial"/>
        </w:rPr>
        <w:t>单位：人民币万元</w:t>
      </w:r>
    </w:p>
    <w:tbl>
      <w:tblPr>
        <w:tblW w:w="948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796"/>
        <w:gridCol w:w="3259"/>
        <w:gridCol w:w="891"/>
        <w:gridCol w:w="1235"/>
        <w:gridCol w:w="1134"/>
        <w:gridCol w:w="2165"/>
      </w:tblGrid>
      <w:tr w:rsidR="00C30A7D" w:rsidTr="00013496">
        <w:trPr>
          <w:trHeight w:val="510"/>
          <w:jc w:val="center"/>
        </w:trPr>
        <w:tc>
          <w:tcPr>
            <w:tcW w:w="796" w:type="dxa"/>
            <w:vMerge w:val="restart"/>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序号</w:t>
            </w:r>
          </w:p>
        </w:tc>
        <w:tc>
          <w:tcPr>
            <w:tcW w:w="3259" w:type="dxa"/>
            <w:vMerge w:val="restart"/>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名称</w:t>
            </w:r>
          </w:p>
        </w:tc>
        <w:tc>
          <w:tcPr>
            <w:tcW w:w="891" w:type="dxa"/>
            <w:vMerge w:val="restart"/>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数量</w:t>
            </w:r>
          </w:p>
        </w:tc>
        <w:tc>
          <w:tcPr>
            <w:tcW w:w="1235" w:type="dxa"/>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单价</w:t>
            </w:r>
          </w:p>
        </w:tc>
        <w:tc>
          <w:tcPr>
            <w:tcW w:w="1134" w:type="dxa"/>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合计</w:t>
            </w:r>
          </w:p>
        </w:tc>
        <w:tc>
          <w:tcPr>
            <w:tcW w:w="2165" w:type="dxa"/>
            <w:vMerge w:val="restart"/>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备</w:t>
            </w:r>
            <w:r>
              <w:rPr>
                <w:rFonts w:ascii="Arial" w:hAnsi="Arial" w:cs="Arial"/>
                <w:kern w:val="0"/>
                <w:szCs w:val="21"/>
              </w:rPr>
              <w:t xml:space="preserve">  </w:t>
            </w:r>
            <w:r>
              <w:rPr>
                <w:rFonts w:ascii="Arial" w:hAnsi="Arial" w:cs="Arial"/>
                <w:kern w:val="0"/>
                <w:szCs w:val="21"/>
              </w:rPr>
              <w:t>注</w:t>
            </w:r>
          </w:p>
        </w:tc>
      </w:tr>
      <w:tr w:rsidR="00C30A7D" w:rsidTr="00013496">
        <w:trPr>
          <w:trHeight w:val="510"/>
          <w:jc w:val="center"/>
        </w:trPr>
        <w:tc>
          <w:tcPr>
            <w:tcW w:w="796" w:type="dxa"/>
            <w:vMerge/>
            <w:shd w:val="clear" w:color="auto" w:fill="auto"/>
            <w:vAlign w:val="center"/>
          </w:tcPr>
          <w:p w:rsidR="00C30A7D" w:rsidRDefault="00C30A7D" w:rsidP="00AE3670">
            <w:pPr>
              <w:widowControl/>
              <w:jc w:val="left"/>
              <w:rPr>
                <w:rFonts w:ascii="Arial" w:hAnsi="Arial" w:cs="Arial"/>
                <w:kern w:val="0"/>
                <w:szCs w:val="21"/>
              </w:rPr>
            </w:pPr>
          </w:p>
        </w:tc>
        <w:tc>
          <w:tcPr>
            <w:tcW w:w="3259" w:type="dxa"/>
            <w:vMerge/>
            <w:shd w:val="clear" w:color="auto" w:fill="auto"/>
            <w:vAlign w:val="center"/>
          </w:tcPr>
          <w:p w:rsidR="00C30A7D" w:rsidRDefault="00C30A7D" w:rsidP="00AE3670">
            <w:pPr>
              <w:widowControl/>
              <w:jc w:val="left"/>
              <w:rPr>
                <w:rFonts w:ascii="Arial" w:hAnsi="Arial" w:cs="Arial"/>
                <w:kern w:val="0"/>
                <w:szCs w:val="21"/>
              </w:rPr>
            </w:pPr>
          </w:p>
        </w:tc>
        <w:tc>
          <w:tcPr>
            <w:tcW w:w="891" w:type="dxa"/>
            <w:vMerge/>
            <w:shd w:val="clear" w:color="auto" w:fill="auto"/>
            <w:vAlign w:val="center"/>
          </w:tcPr>
          <w:p w:rsidR="00C30A7D" w:rsidRDefault="00C30A7D" w:rsidP="00AE3670">
            <w:pPr>
              <w:widowControl/>
              <w:jc w:val="left"/>
              <w:rPr>
                <w:rFonts w:ascii="Arial" w:hAnsi="Arial" w:cs="Arial"/>
                <w:kern w:val="0"/>
                <w:szCs w:val="21"/>
              </w:rPr>
            </w:pPr>
          </w:p>
        </w:tc>
        <w:tc>
          <w:tcPr>
            <w:tcW w:w="1235" w:type="dxa"/>
            <w:shd w:val="clear" w:color="auto" w:fill="auto"/>
            <w:vAlign w:val="center"/>
          </w:tcPr>
          <w:p w:rsidR="00C30A7D" w:rsidRDefault="00C30A7D" w:rsidP="00013496">
            <w:pPr>
              <w:widowControl/>
              <w:rPr>
                <w:rFonts w:ascii="Arial" w:hAnsi="Arial" w:cs="Arial"/>
                <w:kern w:val="0"/>
                <w:szCs w:val="21"/>
              </w:rPr>
            </w:pPr>
            <w:r>
              <w:rPr>
                <w:rFonts w:ascii="Arial" w:hAnsi="Arial" w:cs="Arial"/>
                <w:kern w:val="0"/>
                <w:szCs w:val="21"/>
              </w:rPr>
              <w:t>（万元）</w:t>
            </w:r>
          </w:p>
        </w:tc>
        <w:tc>
          <w:tcPr>
            <w:tcW w:w="1134" w:type="dxa"/>
            <w:shd w:val="clear" w:color="auto" w:fill="auto"/>
            <w:vAlign w:val="center"/>
          </w:tcPr>
          <w:p w:rsidR="00C30A7D" w:rsidRDefault="00C30A7D" w:rsidP="00013496">
            <w:pPr>
              <w:widowControl/>
              <w:rPr>
                <w:rFonts w:ascii="Arial" w:hAnsi="Arial" w:cs="Arial"/>
                <w:kern w:val="0"/>
                <w:szCs w:val="21"/>
              </w:rPr>
            </w:pPr>
            <w:r>
              <w:rPr>
                <w:rFonts w:ascii="Arial" w:hAnsi="Arial" w:cs="Arial"/>
                <w:kern w:val="0"/>
                <w:szCs w:val="21"/>
              </w:rPr>
              <w:t>（万元）</w:t>
            </w:r>
          </w:p>
        </w:tc>
        <w:tc>
          <w:tcPr>
            <w:tcW w:w="2165" w:type="dxa"/>
            <w:vMerge/>
            <w:vAlign w:val="center"/>
          </w:tcPr>
          <w:p w:rsidR="00C30A7D" w:rsidRDefault="00C30A7D" w:rsidP="00AE3670">
            <w:pPr>
              <w:widowControl/>
              <w:jc w:val="left"/>
              <w:rPr>
                <w:rFonts w:ascii="Arial" w:hAnsi="Arial" w:cs="Arial"/>
                <w:kern w:val="0"/>
                <w:szCs w:val="21"/>
              </w:rPr>
            </w:pPr>
          </w:p>
        </w:tc>
      </w:tr>
      <w:tr w:rsidR="00C30A7D" w:rsidTr="00013496">
        <w:trPr>
          <w:trHeight w:val="510"/>
          <w:jc w:val="center"/>
        </w:trPr>
        <w:tc>
          <w:tcPr>
            <w:tcW w:w="796" w:type="dxa"/>
            <w:shd w:val="clear" w:color="auto" w:fill="auto"/>
            <w:vAlign w:val="center"/>
          </w:tcPr>
          <w:p w:rsidR="00C30A7D" w:rsidRDefault="00582BB4" w:rsidP="00AE3670">
            <w:pPr>
              <w:widowControl/>
              <w:jc w:val="center"/>
              <w:rPr>
                <w:rFonts w:ascii="Arial" w:hAnsi="Arial" w:cs="Arial"/>
                <w:color w:val="000000"/>
                <w:kern w:val="0"/>
                <w:szCs w:val="21"/>
              </w:rPr>
            </w:pPr>
            <w:r>
              <w:rPr>
                <w:rFonts w:ascii="Arial" w:hAnsi="Arial" w:cs="Arial" w:hint="eastAsia"/>
                <w:color w:val="000000"/>
                <w:kern w:val="0"/>
                <w:szCs w:val="21"/>
              </w:rPr>
              <w:t>1</w:t>
            </w:r>
          </w:p>
        </w:tc>
        <w:tc>
          <w:tcPr>
            <w:tcW w:w="3259" w:type="dxa"/>
            <w:shd w:val="clear" w:color="auto" w:fill="auto"/>
            <w:vAlign w:val="center"/>
          </w:tcPr>
          <w:p w:rsidR="00C30A7D" w:rsidRDefault="00582BB4" w:rsidP="00852B73">
            <w:pPr>
              <w:widowControl/>
              <w:jc w:val="left"/>
              <w:rPr>
                <w:rFonts w:ascii="Arial" w:hAnsi="Arial" w:cs="Arial"/>
                <w:color w:val="000000"/>
                <w:kern w:val="0"/>
                <w:szCs w:val="21"/>
              </w:rPr>
            </w:pPr>
            <w:r>
              <w:rPr>
                <w:rFonts w:ascii="Arial" w:hAnsi="Arial" w:cs="Arial"/>
                <w:color w:val="000000"/>
                <w:kern w:val="0"/>
                <w:szCs w:val="21"/>
              </w:rPr>
              <w:t>基于</w:t>
            </w:r>
            <w:r>
              <w:rPr>
                <w:rFonts w:ascii="Arial" w:hAnsi="Arial" w:cs="Arial"/>
                <w:color w:val="000000"/>
                <w:kern w:val="0"/>
                <w:szCs w:val="21"/>
              </w:rPr>
              <w:t>NLP</w:t>
            </w:r>
            <w:r>
              <w:rPr>
                <w:rFonts w:ascii="Arial" w:hAnsi="Arial" w:cs="Arial"/>
                <w:color w:val="000000"/>
                <w:kern w:val="0"/>
                <w:szCs w:val="21"/>
              </w:rPr>
              <w:t>的商务文本数据清洗关键技术研究项目</w:t>
            </w:r>
          </w:p>
        </w:tc>
        <w:tc>
          <w:tcPr>
            <w:tcW w:w="891" w:type="dxa"/>
            <w:shd w:val="clear" w:color="auto" w:fill="auto"/>
            <w:vAlign w:val="center"/>
          </w:tcPr>
          <w:p w:rsidR="00C30A7D" w:rsidRDefault="00C30A7D" w:rsidP="00AE3670">
            <w:pPr>
              <w:widowControl/>
              <w:jc w:val="center"/>
              <w:rPr>
                <w:rFonts w:ascii="Arial" w:hAnsi="Arial" w:cs="Arial"/>
                <w:kern w:val="0"/>
                <w:szCs w:val="21"/>
              </w:rPr>
            </w:pPr>
          </w:p>
        </w:tc>
        <w:tc>
          <w:tcPr>
            <w:tcW w:w="1235" w:type="dxa"/>
            <w:shd w:val="clear" w:color="auto" w:fill="auto"/>
            <w:vAlign w:val="center"/>
          </w:tcPr>
          <w:p w:rsidR="00C30A7D" w:rsidRDefault="00C30A7D" w:rsidP="00AE3670">
            <w:pPr>
              <w:widowControl/>
              <w:jc w:val="center"/>
              <w:rPr>
                <w:rFonts w:ascii="Arial" w:hAnsi="Arial" w:cs="Arial"/>
                <w:kern w:val="0"/>
                <w:szCs w:val="21"/>
              </w:rPr>
            </w:pPr>
          </w:p>
        </w:tc>
        <w:tc>
          <w:tcPr>
            <w:tcW w:w="1134" w:type="dxa"/>
            <w:shd w:val="clear" w:color="auto" w:fill="auto"/>
            <w:vAlign w:val="center"/>
          </w:tcPr>
          <w:p w:rsidR="00C30A7D" w:rsidRDefault="00C30A7D" w:rsidP="00AE3670">
            <w:pPr>
              <w:widowControl/>
              <w:jc w:val="center"/>
              <w:rPr>
                <w:rFonts w:ascii="Arial" w:hAnsi="Arial" w:cs="Arial"/>
                <w:kern w:val="0"/>
                <w:szCs w:val="21"/>
              </w:rPr>
            </w:pPr>
          </w:p>
        </w:tc>
        <w:tc>
          <w:tcPr>
            <w:tcW w:w="2165" w:type="dxa"/>
            <w:shd w:val="clear" w:color="auto" w:fill="auto"/>
            <w:vAlign w:val="center"/>
          </w:tcPr>
          <w:p w:rsidR="00C30A7D" w:rsidRDefault="00C30A7D" w:rsidP="00AE3670">
            <w:pPr>
              <w:widowControl/>
              <w:jc w:val="center"/>
              <w:rPr>
                <w:rFonts w:ascii="Arial" w:hAnsi="Arial" w:cs="Arial"/>
                <w:kern w:val="0"/>
                <w:szCs w:val="21"/>
              </w:rPr>
            </w:pPr>
          </w:p>
        </w:tc>
      </w:tr>
      <w:tr w:rsidR="00C30A7D" w:rsidTr="00013496">
        <w:trPr>
          <w:trHeight w:val="510"/>
          <w:jc w:val="center"/>
        </w:trPr>
        <w:tc>
          <w:tcPr>
            <w:tcW w:w="6181" w:type="dxa"/>
            <w:gridSpan w:val="4"/>
            <w:vMerge w:val="restart"/>
            <w:shd w:val="clear" w:color="auto" w:fill="auto"/>
            <w:vAlign w:val="center"/>
          </w:tcPr>
          <w:p w:rsidR="00C30A7D" w:rsidRDefault="00C30A7D" w:rsidP="00AE3670">
            <w:pPr>
              <w:widowControl/>
              <w:jc w:val="center"/>
              <w:rPr>
                <w:rFonts w:ascii="Arial" w:hAnsi="Arial" w:cs="Arial"/>
                <w:b/>
                <w:bCs/>
                <w:kern w:val="0"/>
                <w:szCs w:val="21"/>
              </w:rPr>
            </w:pPr>
            <w:r>
              <w:rPr>
                <w:rFonts w:ascii="Arial" w:hAnsi="Arial" w:cs="Arial"/>
                <w:b/>
                <w:bCs/>
                <w:kern w:val="0"/>
                <w:szCs w:val="21"/>
              </w:rPr>
              <w:t>投标总价</w:t>
            </w:r>
          </w:p>
        </w:tc>
        <w:tc>
          <w:tcPr>
            <w:tcW w:w="1134" w:type="dxa"/>
            <w:vMerge w:val="restart"/>
            <w:shd w:val="clear" w:color="auto" w:fill="auto"/>
            <w:vAlign w:val="center"/>
          </w:tcPr>
          <w:p w:rsidR="00C30A7D" w:rsidRDefault="00C30A7D" w:rsidP="00AE3670">
            <w:pPr>
              <w:widowControl/>
              <w:jc w:val="center"/>
              <w:rPr>
                <w:rFonts w:ascii="Arial" w:hAnsi="Arial" w:cs="Arial"/>
                <w:kern w:val="0"/>
                <w:szCs w:val="21"/>
              </w:rPr>
            </w:pPr>
            <w:r>
              <w:rPr>
                <w:rFonts w:ascii="Arial" w:hAnsi="Arial" w:cs="Arial"/>
                <w:kern w:val="0"/>
                <w:szCs w:val="21"/>
              </w:rPr>
              <w:t xml:space="preserve">　</w:t>
            </w:r>
          </w:p>
        </w:tc>
        <w:tc>
          <w:tcPr>
            <w:tcW w:w="2165" w:type="dxa"/>
            <w:vMerge w:val="restart"/>
            <w:shd w:val="clear" w:color="auto" w:fill="auto"/>
            <w:vAlign w:val="center"/>
          </w:tcPr>
          <w:p w:rsidR="00C30A7D" w:rsidRDefault="00C30A7D" w:rsidP="00AE3670">
            <w:pPr>
              <w:widowControl/>
              <w:jc w:val="center"/>
              <w:rPr>
                <w:rFonts w:ascii="Arial" w:hAnsi="Arial" w:cs="Arial"/>
                <w:b/>
                <w:bCs/>
                <w:kern w:val="0"/>
                <w:szCs w:val="21"/>
              </w:rPr>
            </w:pPr>
          </w:p>
        </w:tc>
      </w:tr>
      <w:tr w:rsidR="00C30A7D" w:rsidTr="00013496">
        <w:trPr>
          <w:trHeight w:val="510"/>
          <w:jc w:val="center"/>
        </w:trPr>
        <w:tc>
          <w:tcPr>
            <w:tcW w:w="6181" w:type="dxa"/>
            <w:gridSpan w:val="4"/>
            <w:vMerge/>
            <w:vAlign w:val="center"/>
          </w:tcPr>
          <w:p w:rsidR="00C30A7D" w:rsidRDefault="00C30A7D" w:rsidP="00AE3670">
            <w:pPr>
              <w:widowControl/>
              <w:jc w:val="left"/>
              <w:rPr>
                <w:rFonts w:ascii="Arial" w:hAnsi="Arial" w:cs="Arial"/>
                <w:b/>
                <w:bCs/>
                <w:kern w:val="0"/>
                <w:szCs w:val="21"/>
              </w:rPr>
            </w:pPr>
          </w:p>
        </w:tc>
        <w:tc>
          <w:tcPr>
            <w:tcW w:w="1134" w:type="dxa"/>
            <w:vMerge/>
            <w:vAlign w:val="center"/>
          </w:tcPr>
          <w:p w:rsidR="00C30A7D" w:rsidRDefault="00C30A7D" w:rsidP="00AE3670">
            <w:pPr>
              <w:widowControl/>
              <w:jc w:val="left"/>
              <w:rPr>
                <w:rFonts w:ascii="Arial" w:hAnsi="Arial" w:cs="Arial"/>
                <w:kern w:val="0"/>
                <w:szCs w:val="21"/>
              </w:rPr>
            </w:pPr>
          </w:p>
        </w:tc>
        <w:tc>
          <w:tcPr>
            <w:tcW w:w="2165" w:type="dxa"/>
            <w:vMerge/>
            <w:vAlign w:val="center"/>
          </w:tcPr>
          <w:p w:rsidR="00C30A7D" w:rsidRDefault="00C30A7D" w:rsidP="00AE3670">
            <w:pPr>
              <w:widowControl/>
              <w:jc w:val="left"/>
              <w:rPr>
                <w:rFonts w:ascii="Arial" w:hAnsi="Arial" w:cs="Arial"/>
                <w:b/>
                <w:bCs/>
                <w:kern w:val="0"/>
                <w:szCs w:val="21"/>
              </w:rPr>
            </w:pPr>
          </w:p>
        </w:tc>
      </w:tr>
    </w:tbl>
    <w:p w:rsidR="00C30A7D" w:rsidRDefault="00C30A7D" w:rsidP="00C30A7D">
      <w:pPr>
        <w:rPr>
          <w:rFonts w:ascii="Arial" w:hAnsi="Arial" w:cs="Arial"/>
        </w:rPr>
      </w:pPr>
    </w:p>
    <w:p w:rsidR="00C30A7D" w:rsidRDefault="00C30A7D" w:rsidP="00C30A7D">
      <w:pPr>
        <w:ind w:firstLineChars="200" w:firstLine="480"/>
        <w:rPr>
          <w:rFonts w:ascii="Arial" w:hAnsi="Arial" w:cs="Arial"/>
        </w:rPr>
      </w:pPr>
      <w:r>
        <w:rPr>
          <w:rFonts w:ascii="Arial" w:hAnsi="Arial" w:cs="Arial"/>
        </w:rPr>
        <w:t>授权代表签字：</w:t>
      </w:r>
    </w:p>
    <w:p w:rsidR="00C30A7D" w:rsidRDefault="00C30A7D" w:rsidP="00C30A7D">
      <w:pPr>
        <w:ind w:firstLineChars="200" w:firstLine="480"/>
        <w:rPr>
          <w:rFonts w:ascii="Arial" w:hAnsi="Arial" w:cs="Arial"/>
        </w:rPr>
      </w:pPr>
      <w:r>
        <w:rPr>
          <w:rFonts w:ascii="Arial" w:hAnsi="Arial" w:cs="Arial"/>
        </w:rPr>
        <w:t>公</w:t>
      </w:r>
      <w:r>
        <w:rPr>
          <w:rFonts w:ascii="Arial" w:hAnsi="Arial" w:cs="Arial"/>
        </w:rPr>
        <w:t xml:space="preserve">        </w:t>
      </w:r>
      <w:r>
        <w:rPr>
          <w:rFonts w:ascii="Arial" w:hAnsi="Arial" w:cs="Arial"/>
        </w:rPr>
        <w:t>章：</w:t>
      </w:r>
    </w:p>
    <w:p w:rsidR="00C30A7D" w:rsidRDefault="00C30A7D" w:rsidP="00C30A7D">
      <w:pPr>
        <w:ind w:firstLineChars="200" w:firstLine="480"/>
        <w:rPr>
          <w:rFonts w:ascii="Arial" w:hAnsi="Arial" w:cs="Arial"/>
        </w:rPr>
      </w:pPr>
      <w:r>
        <w:rPr>
          <w:rFonts w:ascii="Arial" w:hAnsi="Arial" w:cs="Arial"/>
        </w:rPr>
        <w:t>日</w:t>
      </w:r>
      <w:r>
        <w:rPr>
          <w:rFonts w:ascii="Arial" w:hAnsi="Arial" w:cs="Arial"/>
        </w:rPr>
        <w:t xml:space="preserve">        </w:t>
      </w:r>
      <w:r>
        <w:rPr>
          <w:rFonts w:ascii="Arial" w:hAnsi="Arial" w:cs="Arial"/>
        </w:rPr>
        <w:t>期：</w:t>
      </w:r>
    </w:p>
    <w:p w:rsidR="00C30A7D" w:rsidRDefault="00C30A7D" w:rsidP="00C30A7D">
      <w:pPr>
        <w:rPr>
          <w:rFonts w:ascii="Arial" w:hAnsi="Arial" w:cs="Arial"/>
        </w:rPr>
        <w:sectPr w:rsidR="00C30A7D">
          <w:pgSz w:w="11907" w:h="16840"/>
          <w:pgMar w:top="1797" w:right="1440" w:bottom="1797" w:left="1440" w:header="851" w:footer="851" w:gutter="0"/>
          <w:cols w:space="720"/>
          <w:titlePg/>
          <w:docGrid w:linePitch="286"/>
        </w:sectPr>
      </w:pPr>
    </w:p>
    <w:p w:rsidR="00C30A7D" w:rsidRDefault="00C30A7D" w:rsidP="00C30A7D">
      <w:pPr>
        <w:rPr>
          <w:rFonts w:ascii="Arial" w:hAnsi="Arial" w:cs="Arial"/>
        </w:rPr>
      </w:pPr>
      <w:r>
        <w:rPr>
          <w:rFonts w:ascii="Arial" w:hAnsi="Arial" w:cs="Arial"/>
          <w:b/>
        </w:rPr>
        <w:lastRenderedPageBreak/>
        <w:t>2.2</w:t>
      </w:r>
      <w:r>
        <w:rPr>
          <w:rFonts w:ascii="Arial" w:hAnsi="Arial" w:cs="Arial"/>
        </w:rPr>
        <w:t>投标分项价格表</w:t>
      </w:r>
    </w:p>
    <w:p w:rsidR="00C30A7D" w:rsidRDefault="00C30A7D" w:rsidP="00C30A7D">
      <w:pPr>
        <w:rPr>
          <w:rFonts w:ascii="Arial" w:hAnsi="Arial" w:cs="Arial"/>
        </w:rPr>
      </w:pPr>
      <w:r>
        <w:rPr>
          <w:rFonts w:ascii="Arial" w:hAnsi="Arial" w:cs="Arial"/>
          <w:b/>
        </w:rPr>
        <w:t>2.2.1</w:t>
      </w:r>
      <w:r w:rsidR="00582BB4">
        <w:rPr>
          <w:rFonts w:ascii="Arial" w:hAnsi="Arial" w:cs="Arial"/>
        </w:rPr>
        <w:t>科技研究</w:t>
      </w:r>
      <w:r>
        <w:rPr>
          <w:rFonts w:ascii="Arial" w:hAnsi="Arial" w:cs="Arial"/>
        </w:rPr>
        <w:t>分项价格表</w:t>
      </w:r>
    </w:p>
    <w:p w:rsidR="00C30A7D" w:rsidRDefault="00C30A7D" w:rsidP="00C30A7D">
      <w:pPr>
        <w:ind w:firstLineChars="200" w:firstLine="480"/>
        <w:rPr>
          <w:rFonts w:ascii="Arial" w:hAnsi="Arial" w:cs="Arial"/>
        </w:rPr>
      </w:pPr>
      <w:r>
        <w:rPr>
          <w:rFonts w:ascii="Arial" w:hAnsi="Arial" w:cs="Arial"/>
        </w:rPr>
        <w:t>投标方名称：</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110"/>
        <w:gridCol w:w="1276"/>
        <w:gridCol w:w="1153"/>
        <w:gridCol w:w="1399"/>
      </w:tblGrid>
      <w:tr w:rsidR="00C30A7D" w:rsidTr="00582BB4">
        <w:trPr>
          <w:trHeight w:val="70"/>
          <w:tblHeader/>
        </w:trPr>
        <w:tc>
          <w:tcPr>
            <w:tcW w:w="1101" w:type="dxa"/>
            <w:shd w:val="clear" w:color="auto" w:fill="FFFFFF"/>
            <w:vAlign w:val="center"/>
          </w:tcPr>
          <w:p w:rsidR="00C30A7D" w:rsidRDefault="00C30A7D" w:rsidP="00582BB4">
            <w:pPr>
              <w:spacing w:line="280" w:lineRule="exact"/>
              <w:jc w:val="center"/>
              <w:rPr>
                <w:rFonts w:ascii="Arial" w:hAnsi="Arial" w:cs="Arial"/>
                <w:color w:val="000000"/>
              </w:rPr>
            </w:pPr>
            <w:r>
              <w:rPr>
                <w:rFonts w:ascii="Arial" w:hAnsi="Arial" w:cs="Arial"/>
                <w:color w:val="000000"/>
              </w:rPr>
              <w:t>序号</w:t>
            </w:r>
          </w:p>
        </w:tc>
        <w:tc>
          <w:tcPr>
            <w:tcW w:w="4110" w:type="dxa"/>
            <w:shd w:val="clear" w:color="auto" w:fill="FFFFFF"/>
            <w:vAlign w:val="center"/>
          </w:tcPr>
          <w:p w:rsidR="00C30A7D" w:rsidRDefault="00582BB4" w:rsidP="00582BB4">
            <w:pPr>
              <w:spacing w:line="280" w:lineRule="exact"/>
              <w:jc w:val="center"/>
              <w:rPr>
                <w:rFonts w:ascii="Arial" w:hAnsi="Arial" w:cs="Arial"/>
                <w:color w:val="000000"/>
              </w:rPr>
            </w:pPr>
            <w:r>
              <w:rPr>
                <w:rFonts w:ascii="Arial" w:hAnsi="Arial" w:cs="Arial" w:hint="eastAsia"/>
                <w:color w:val="000000"/>
              </w:rPr>
              <w:t>名称</w:t>
            </w:r>
          </w:p>
        </w:tc>
        <w:tc>
          <w:tcPr>
            <w:tcW w:w="1276" w:type="dxa"/>
            <w:shd w:val="clear" w:color="auto" w:fill="FFFFFF"/>
            <w:vAlign w:val="center"/>
          </w:tcPr>
          <w:p w:rsidR="00582BB4" w:rsidRDefault="00582BB4" w:rsidP="00582BB4">
            <w:pPr>
              <w:spacing w:line="280" w:lineRule="exact"/>
              <w:jc w:val="center"/>
              <w:rPr>
                <w:rFonts w:ascii="Arial" w:hAnsi="Arial" w:cs="Arial"/>
                <w:color w:val="000000"/>
              </w:rPr>
            </w:pPr>
            <w:r>
              <w:rPr>
                <w:rFonts w:ascii="Arial" w:hAnsi="Arial" w:cs="Arial"/>
                <w:color w:val="000000"/>
              </w:rPr>
              <w:t>单价</w:t>
            </w:r>
          </w:p>
          <w:p w:rsidR="00C30A7D" w:rsidRDefault="00582BB4" w:rsidP="00582BB4">
            <w:pPr>
              <w:spacing w:line="280" w:lineRule="exact"/>
              <w:jc w:val="center"/>
              <w:rPr>
                <w:rFonts w:ascii="Arial" w:hAnsi="Arial" w:cs="Arial"/>
                <w:color w:val="000000"/>
              </w:rPr>
            </w:pPr>
            <w:r>
              <w:rPr>
                <w:rFonts w:ascii="Arial" w:hAnsi="Arial" w:cs="Arial"/>
                <w:color w:val="000000"/>
              </w:rPr>
              <w:t>（万元）</w:t>
            </w:r>
          </w:p>
        </w:tc>
        <w:tc>
          <w:tcPr>
            <w:tcW w:w="1153" w:type="dxa"/>
            <w:shd w:val="clear" w:color="auto" w:fill="FFFFFF"/>
            <w:vAlign w:val="center"/>
          </w:tcPr>
          <w:p w:rsidR="00C30A7D" w:rsidRDefault="00C30A7D" w:rsidP="00582BB4">
            <w:pPr>
              <w:spacing w:line="280" w:lineRule="exact"/>
              <w:jc w:val="center"/>
              <w:rPr>
                <w:rFonts w:ascii="Arial" w:hAnsi="Arial" w:cs="Arial"/>
                <w:color w:val="000000"/>
              </w:rPr>
            </w:pPr>
            <w:r>
              <w:rPr>
                <w:rFonts w:ascii="Arial" w:hAnsi="Arial" w:cs="Arial"/>
                <w:color w:val="000000"/>
              </w:rPr>
              <w:t>数量</w:t>
            </w:r>
          </w:p>
        </w:tc>
        <w:tc>
          <w:tcPr>
            <w:tcW w:w="1399" w:type="dxa"/>
            <w:shd w:val="clear" w:color="auto" w:fill="FFFFFF"/>
            <w:vAlign w:val="center"/>
          </w:tcPr>
          <w:p w:rsidR="00C30A7D" w:rsidRDefault="00C30A7D" w:rsidP="00582BB4">
            <w:pPr>
              <w:spacing w:line="280" w:lineRule="exact"/>
              <w:jc w:val="center"/>
              <w:rPr>
                <w:rFonts w:ascii="Arial" w:hAnsi="Arial" w:cs="Arial"/>
                <w:color w:val="000000"/>
              </w:rPr>
            </w:pPr>
            <w:r>
              <w:rPr>
                <w:rFonts w:ascii="Arial" w:hAnsi="Arial" w:cs="Arial"/>
                <w:color w:val="000000"/>
              </w:rPr>
              <w:t>价格</w:t>
            </w:r>
          </w:p>
          <w:p w:rsidR="00C30A7D" w:rsidRDefault="00C30A7D" w:rsidP="00582BB4">
            <w:pPr>
              <w:spacing w:line="280" w:lineRule="exact"/>
              <w:jc w:val="center"/>
              <w:rPr>
                <w:rFonts w:ascii="Arial" w:hAnsi="Arial" w:cs="Arial"/>
                <w:color w:val="000000"/>
              </w:rPr>
            </w:pPr>
            <w:r>
              <w:rPr>
                <w:rFonts w:ascii="Arial" w:hAnsi="Arial" w:cs="Arial"/>
                <w:color w:val="000000"/>
              </w:rPr>
              <w:t>（万元）</w:t>
            </w: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color w:val="000000"/>
                <w:kern w:val="0"/>
                <w:szCs w:val="21"/>
              </w:rPr>
              <w:t>1</w:t>
            </w:r>
          </w:p>
        </w:tc>
        <w:tc>
          <w:tcPr>
            <w:tcW w:w="4110" w:type="dxa"/>
            <w:vAlign w:val="center"/>
          </w:tcPr>
          <w:p w:rsidR="00582BB4" w:rsidRDefault="00582BB4" w:rsidP="00582BB4">
            <w:pPr>
              <w:widowControl/>
              <w:jc w:val="left"/>
              <w:rPr>
                <w:rFonts w:ascii="Arial" w:hAnsi="Arial" w:cs="Arial"/>
                <w:color w:val="000000"/>
                <w:kern w:val="0"/>
                <w:szCs w:val="21"/>
              </w:rPr>
            </w:pPr>
            <w:r>
              <w:rPr>
                <w:rFonts w:ascii="Arial" w:hAnsi="Arial" w:cs="Arial"/>
                <w:color w:val="000000"/>
                <w:kern w:val="0"/>
                <w:szCs w:val="21"/>
              </w:rPr>
              <w:t>原型系统开发</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2</w:t>
            </w:r>
          </w:p>
        </w:tc>
        <w:tc>
          <w:tcPr>
            <w:tcW w:w="4110" w:type="dxa"/>
            <w:vAlign w:val="center"/>
          </w:tcPr>
          <w:p w:rsidR="00582BB4" w:rsidRDefault="00582BB4" w:rsidP="00582BB4">
            <w:pPr>
              <w:widowControl/>
              <w:jc w:val="left"/>
              <w:rPr>
                <w:rFonts w:ascii="Arial" w:hAnsi="Arial" w:cs="Arial"/>
                <w:color w:val="000000"/>
                <w:kern w:val="0"/>
                <w:szCs w:val="21"/>
              </w:rPr>
            </w:pPr>
            <w:r>
              <w:rPr>
                <w:rFonts w:ascii="Arial" w:hAnsi="Arial" w:cs="Arial"/>
                <w:color w:val="000000"/>
                <w:kern w:val="0"/>
                <w:szCs w:val="21"/>
              </w:rPr>
              <w:t>商务文档预处理方法研究</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3</w:t>
            </w:r>
          </w:p>
        </w:tc>
        <w:tc>
          <w:tcPr>
            <w:tcW w:w="4110" w:type="dxa"/>
            <w:vAlign w:val="center"/>
          </w:tcPr>
          <w:p w:rsidR="00582BB4" w:rsidRDefault="00582BB4" w:rsidP="00582BB4">
            <w:pPr>
              <w:widowControl/>
              <w:jc w:val="left"/>
              <w:rPr>
                <w:rFonts w:ascii="Arial" w:hAnsi="Arial" w:cs="Arial"/>
                <w:color w:val="000000"/>
                <w:kern w:val="0"/>
                <w:szCs w:val="21"/>
              </w:rPr>
            </w:pPr>
            <w:r>
              <w:rPr>
                <w:rFonts w:ascii="Arial" w:hAnsi="Arial" w:cs="Arial"/>
                <w:color w:val="000000"/>
                <w:kern w:val="0"/>
                <w:szCs w:val="21"/>
              </w:rPr>
              <w:t>文本分类与聚类算法研究</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4</w:t>
            </w:r>
          </w:p>
        </w:tc>
        <w:tc>
          <w:tcPr>
            <w:tcW w:w="4110" w:type="dxa"/>
            <w:vAlign w:val="center"/>
          </w:tcPr>
          <w:p w:rsidR="00582BB4" w:rsidRDefault="00582BB4" w:rsidP="00582BB4">
            <w:pPr>
              <w:widowControl/>
              <w:jc w:val="left"/>
              <w:rPr>
                <w:rFonts w:ascii="Arial" w:hAnsi="Arial" w:cs="Arial"/>
                <w:color w:val="000000"/>
                <w:kern w:val="0"/>
                <w:szCs w:val="21"/>
              </w:rPr>
            </w:pPr>
            <w:r>
              <w:rPr>
                <w:rFonts w:ascii="Arial" w:hAnsi="Arial" w:cs="Arial" w:hint="eastAsia"/>
                <w:color w:val="000000"/>
                <w:kern w:val="0"/>
                <w:szCs w:val="21"/>
              </w:rPr>
              <w:t>文本信息抽取的机器学习方法研究</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5</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基于知识图谱的文档知识存储和推理算法研究</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6</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发表论文版面费等费用</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7</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申请发明专利至授权费用</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8</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申请实用新型专利至授权费用</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9</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申请科技奖励费用</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10</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培训及项目联络会</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11</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质保期内支持与服务</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r w:rsidR="00582BB4" w:rsidTr="00582BB4">
        <w:tc>
          <w:tcPr>
            <w:tcW w:w="1101" w:type="dxa"/>
            <w:vAlign w:val="center"/>
          </w:tcPr>
          <w:p w:rsidR="00582BB4" w:rsidRDefault="00582BB4" w:rsidP="00582BB4">
            <w:pPr>
              <w:widowControl/>
              <w:jc w:val="center"/>
              <w:rPr>
                <w:rFonts w:ascii="Arial" w:hAnsi="Arial" w:cs="Arial"/>
                <w:color w:val="000000"/>
                <w:kern w:val="0"/>
                <w:szCs w:val="21"/>
              </w:rPr>
            </w:pPr>
            <w:r>
              <w:rPr>
                <w:rFonts w:ascii="Arial" w:hAnsi="Arial" w:cs="Arial" w:hint="eastAsia"/>
                <w:color w:val="000000"/>
                <w:kern w:val="0"/>
                <w:szCs w:val="21"/>
              </w:rPr>
              <w:t>12</w:t>
            </w:r>
          </w:p>
        </w:tc>
        <w:tc>
          <w:tcPr>
            <w:tcW w:w="4110" w:type="dxa"/>
            <w:vAlign w:val="center"/>
          </w:tcPr>
          <w:p w:rsidR="00582BB4" w:rsidRDefault="00582BB4" w:rsidP="00582BB4">
            <w:pPr>
              <w:widowControl/>
              <w:rPr>
                <w:rFonts w:ascii="Arial" w:hAnsi="Arial" w:cs="Arial"/>
                <w:color w:val="000000"/>
                <w:kern w:val="0"/>
                <w:szCs w:val="21"/>
              </w:rPr>
            </w:pPr>
            <w:r>
              <w:rPr>
                <w:rFonts w:ascii="Arial" w:hAnsi="Arial" w:cs="Arial" w:hint="eastAsia"/>
                <w:color w:val="000000"/>
                <w:kern w:val="0"/>
                <w:szCs w:val="21"/>
              </w:rPr>
              <w:t>其他</w:t>
            </w:r>
          </w:p>
        </w:tc>
        <w:tc>
          <w:tcPr>
            <w:tcW w:w="1276" w:type="dxa"/>
            <w:vAlign w:val="center"/>
          </w:tcPr>
          <w:p w:rsidR="00582BB4" w:rsidRDefault="00582BB4" w:rsidP="00AE3670">
            <w:pPr>
              <w:spacing w:before="48" w:after="48"/>
              <w:jc w:val="center"/>
              <w:rPr>
                <w:rFonts w:ascii="Arial" w:hAnsi="Arial" w:cs="Arial"/>
              </w:rPr>
            </w:pPr>
          </w:p>
        </w:tc>
        <w:tc>
          <w:tcPr>
            <w:tcW w:w="1153" w:type="dxa"/>
          </w:tcPr>
          <w:p w:rsidR="00582BB4" w:rsidRDefault="00582BB4" w:rsidP="00AE3670">
            <w:pPr>
              <w:spacing w:before="48" w:after="48"/>
              <w:jc w:val="center"/>
              <w:rPr>
                <w:rFonts w:ascii="Arial" w:hAnsi="Arial" w:cs="Arial"/>
              </w:rPr>
            </w:pPr>
          </w:p>
        </w:tc>
        <w:tc>
          <w:tcPr>
            <w:tcW w:w="1399" w:type="dxa"/>
          </w:tcPr>
          <w:p w:rsidR="00582BB4" w:rsidRDefault="00582BB4" w:rsidP="00AE3670">
            <w:pPr>
              <w:spacing w:before="48" w:after="48"/>
              <w:rPr>
                <w:rFonts w:ascii="Arial" w:hAnsi="Arial" w:cs="Arial"/>
              </w:rPr>
            </w:pPr>
          </w:p>
        </w:tc>
      </w:tr>
    </w:tbl>
    <w:p w:rsidR="00C30A7D" w:rsidRDefault="00C30A7D" w:rsidP="00C30A7D">
      <w:pPr>
        <w:ind w:firstLineChars="200" w:firstLine="480"/>
        <w:rPr>
          <w:rFonts w:ascii="Arial" w:hAnsi="Arial" w:cs="Arial"/>
        </w:rPr>
      </w:pPr>
      <w:r>
        <w:rPr>
          <w:rFonts w:ascii="Arial" w:hAnsi="Arial" w:cs="Arial"/>
        </w:rPr>
        <w:t>注：（</w:t>
      </w:r>
      <w:r>
        <w:rPr>
          <w:rFonts w:ascii="Arial" w:hAnsi="Arial" w:cs="Arial"/>
        </w:rPr>
        <w:t>1</w:t>
      </w:r>
      <w:r>
        <w:rPr>
          <w:rFonts w:ascii="Arial" w:hAnsi="Arial" w:cs="Arial"/>
        </w:rPr>
        <w:t>）投标方可参照上述格式，根据技术规范书要求自行设计投标分项报价表。</w:t>
      </w:r>
    </w:p>
    <w:p w:rsidR="00C30A7D" w:rsidRDefault="00C30A7D" w:rsidP="00C30A7D">
      <w:pPr>
        <w:ind w:firstLineChars="200" w:firstLine="480"/>
        <w:rPr>
          <w:rFonts w:ascii="Arial" w:hAnsi="Arial" w:cs="Arial"/>
        </w:rPr>
      </w:pPr>
      <w:r>
        <w:rPr>
          <w:rFonts w:ascii="Arial" w:hAnsi="Arial" w:cs="Arial"/>
        </w:rPr>
        <w:t>（</w:t>
      </w:r>
      <w:r>
        <w:rPr>
          <w:rFonts w:ascii="Arial" w:hAnsi="Arial" w:cs="Arial"/>
        </w:rPr>
        <w:t>2</w:t>
      </w:r>
      <w:r>
        <w:rPr>
          <w:rFonts w:ascii="Arial" w:hAnsi="Arial" w:cs="Arial"/>
        </w:rPr>
        <w:t>）上述表格中的项目名称为示例，请投标人根据招标文件的技术要求，自行调整和补充，确保分项和报价不重复，不漏项。</w:t>
      </w:r>
    </w:p>
    <w:p w:rsidR="00C30A7D" w:rsidRDefault="00C30A7D" w:rsidP="00C30A7D">
      <w:pPr>
        <w:ind w:firstLineChars="200" w:firstLine="480"/>
        <w:rPr>
          <w:rFonts w:ascii="Arial" w:hAnsi="Arial" w:cs="Arial"/>
        </w:rPr>
      </w:pPr>
      <w:r>
        <w:rPr>
          <w:rFonts w:ascii="Arial" w:hAnsi="Arial" w:cs="Arial"/>
        </w:rPr>
        <w:t>（</w:t>
      </w:r>
      <w:r>
        <w:rPr>
          <w:rFonts w:ascii="Arial" w:hAnsi="Arial" w:cs="Arial"/>
        </w:rPr>
        <w:t>3</w:t>
      </w:r>
      <w:r>
        <w:rPr>
          <w:rFonts w:ascii="Arial" w:hAnsi="Arial" w:cs="Arial"/>
        </w:rPr>
        <w:t>）其它未规定的内容和要求及配置数量等由投标方根据投标技术方案确定。</w:t>
      </w:r>
    </w:p>
    <w:p w:rsidR="00C30A7D" w:rsidRDefault="00C30A7D" w:rsidP="00C30A7D">
      <w:pPr>
        <w:rPr>
          <w:rFonts w:ascii="Arial" w:hAnsi="Arial" w:cs="Arial"/>
        </w:rPr>
      </w:pPr>
      <w:r>
        <w:rPr>
          <w:rFonts w:ascii="Arial" w:hAnsi="Arial" w:cs="Arial"/>
          <w:b/>
        </w:rPr>
        <w:t>2.2.2</w:t>
      </w:r>
      <w:r w:rsidR="00B61145">
        <w:rPr>
          <w:rFonts w:ascii="Arial" w:hAnsi="Arial" w:cs="Arial" w:hint="eastAsia"/>
        </w:rPr>
        <w:t>科技</w:t>
      </w:r>
      <w:r w:rsidR="00B61145">
        <w:rPr>
          <w:rFonts w:ascii="Arial" w:hAnsi="Arial" w:cs="Arial"/>
        </w:rPr>
        <w:t>研发</w:t>
      </w:r>
      <w:r>
        <w:rPr>
          <w:rFonts w:ascii="Arial" w:hAnsi="Arial" w:cs="Arial"/>
        </w:rPr>
        <w:t>分项价格表</w:t>
      </w:r>
    </w:p>
    <w:p w:rsidR="00C30A7D" w:rsidRDefault="00C30A7D" w:rsidP="00C30A7D">
      <w:pPr>
        <w:ind w:firstLineChars="200" w:firstLine="480"/>
        <w:rPr>
          <w:rFonts w:ascii="Arial" w:hAnsi="Arial" w:cs="Arial"/>
        </w:rPr>
      </w:pPr>
      <w:r>
        <w:rPr>
          <w:rFonts w:ascii="Arial" w:hAnsi="Arial" w:cs="Arial"/>
        </w:rPr>
        <w:t>投标方名称：</w:t>
      </w:r>
    </w:p>
    <w:p w:rsidR="00B61145" w:rsidRDefault="00B61145" w:rsidP="00C30A7D">
      <w:pPr>
        <w:ind w:firstLineChars="200" w:firstLine="480"/>
        <w:rPr>
          <w:rFonts w:ascii="Arial" w:hAnsi="Arial" w:cs="Arial"/>
        </w:rPr>
      </w:pP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3960"/>
        <w:gridCol w:w="1440"/>
        <w:gridCol w:w="1035"/>
        <w:gridCol w:w="1605"/>
      </w:tblGrid>
      <w:tr w:rsidR="00C30A7D" w:rsidTr="00B61145">
        <w:trPr>
          <w:tblHeader/>
        </w:trPr>
        <w:tc>
          <w:tcPr>
            <w:tcW w:w="948" w:type="dxa"/>
            <w:tcBorders>
              <w:top w:val="single" w:sz="4" w:space="0" w:color="auto"/>
              <w:left w:val="single" w:sz="4" w:space="0" w:color="auto"/>
              <w:bottom w:val="single" w:sz="4" w:space="0" w:color="auto"/>
              <w:right w:val="single" w:sz="4" w:space="0" w:color="auto"/>
            </w:tcBorders>
            <w:shd w:val="clear" w:color="auto" w:fill="FFFFFF"/>
            <w:vAlign w:val="center"/>
          </w:tcPr>
          <w:p w:rsidR="00C30A7D" w:rsidRDefault="00C30A7D" w:rsidP="00AE3670">
            <w:pPr>
              <w:spacing w:before="48" w:after="48"/>
              <w:jc w:val="center"/>
              <w:rPr>
                <w:rFonts w:ascii="Arial" w:hAnsi="Arial" w:cs="Arial"/>
                <w:color w:val="000000"/>
              </w:rPr>
            </w:pPr>
            <w:r>
              <w:rPr>
                <w:rFonts w:ascii="Arial" w:hAnsi="Arial" w:cs="Arial"/>
                <w:color w:val="000000"/>
              </w:rPr>
              <w:lastRenderedPageBreak/>
              <w:t>序号</w:t>
            </w:r>
          </w:p>
        </w:tc>
        <w:tc>
          <w:tcPr>
            <w:tcW w:w="3960" w:type="dxa"/>
            <w:tcBorders>
              <w:top w:val="single" w:sz="4" w:space="0" w:color="auto"/>
              <w:left w:val="single" w:sz="4" w:space="0" w:color="auto"/>
              <w:bottom w:val="single" w:sz="4" w:space="0" w:color="auto"/>
              <w:right w:val="single" w:sz="4" w:space="0" w:color="auto"/>
            </w:tcBorders>
            <w:shd w:val="clear" w:color="auto" w:fill="FFFFFF"/>
            <w:vAlign w:val="center"/>
          </w:tcPr>
          <w:p w:rsidR="00C30A7D" w:rsidRDefault="00C30A7D" w:rsidP="00AE3670">
            <w:pPr>
              <w:spacing w:before="48" w:after="48"/>
              <w:jc w:val="center"/>
              <w:rPr>
                <w:rFonts w:ascii="Arial" w:hAnsi="Arial" w:cs="Arial"/>
                <w:color w:val="000000"/>
              </w:rPr>
            </w:pPr>
            <w:r>
              <w:rPr>
                <w:rFonts w:ascii="Arial" w:hAnsi="Arial" w:cs="Arial"/>
                <w:color w:val="000000"/>
              </w:rPr>
              <w:t>分项名称</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rsidR="00C30A7D" w:rsidRDefault="00C30A7D" w:rsidP="00AE3670">
            <w:pPr>
              <w:spacing w:before="48" w:after="48"/>
              <w:jc w:val="center"/>
              <w:rPr>
                <w:rFonts w:ascii="Arial" w:hAnsi="Arial" w:cs="Arial"/>
                <w:color w:val="000000"/>
              </w:rPr>
            </w:pPr>
            <w:r>
              <w:rPr>
                <w:rFonts w:ascii="Arial" w:hAnsi="Arial" w:cs="Arial"/>
                <w:color w:val="000000"/>
              </w:rPr>
              <w:t>平均人天单价（万元）</w:t>
            </w:r>
          </w:p>
        </w:tc>
        <w:tc>
          <w:tcPr>
            <w:tcW w:w="1035" w:type="dxa"/>
            <w:tcBorders>
              <w:top w:val="single" w:sz="4" w:space="0" w:color="auto"/>
              <w:left w:val="single" w:sz="4" w:space="0" w:color="auto"/>
              <w:bottom w:val="single" w:sz="4" w:space="0" w:color="auto"/>
              <w:right w:val="single" w:sz="4" w:space="0" w:color="auto"/>
            </w:tcBorders>
            <w:shd w:val="clear" w:color="auto" w:fill="FFFFFF"/>
            <w:vAlign w:val="center"/>
          </w:tcPr>
          <w:p w:rsidR="00C30A7D" w:rsidRDefault="00C30A7D" w:rsidP="00AE3670">
            <w:pPr>
              <w:spacing w:before="48" w:after="48"/>
              <w:jc w:val="center"/>
              <w:rPr>
                <w:rFonts w:ascii="Arial" w:hAnsi="Arial" w:cs="Arial"/>
                <w:color w:val="000000"/>
              </w:rPr>
            </w:pPr>
            <w:r>
              <w:rPr>
                <w:rFonts w:ascii="Arial" w:hAnsi="Arial" w:cs="Arial"/>
                <w:color w:val="000000"/>
              </w:rPr>
              <w:t>人天</w:t>
            </w:r>
          </w:p>
        </w:tc>
        <w:tc>
          <w:tcPr>
            <w:tcW w:w="1605" w:type="dxa"/>
            <w:tcBorders>
              <w:top w:val="single" w:sz="4" w:space="0" w:color="auto"/>
              <w:left w:val="single" w:sz="4" w:space="0" w:color="auto"/>
              <w:bottom w:val="single" w:sz="4" w:space="0" w:color="auto"/>
              <w:right w:val="single" w:sz="4" w:space="0" w:color="auto"/>
            </w:tcBorders>
            <w:shd w:val="clear" w:color="auto" w:fill="FFFFFF"/>
            <w:vAlign w:val="center"/>
          </w:tcPr>
          <w:p w:rsidR="00C30A7D" w:rsidRDefault="00C30A7D" w:rsidP="00AE3670">
            <w:pPr>
              <w:spacing w:before="48" w:after="48"/>
              <w:jc w:val="center"/>
              <w:rPr>
                <w:rFonts w:ascii="Arial" w:hAnsi="Arial" w:cs="Arial"/>
                <w:color w:val="000000"/>
              </w:rPr>
            </w:pPr>
            <w:r>
              <w:rPr>
                <w:rFonts w:ascii="Arial" w:hAnsi="Arial" w:cs="Arial"/>
                <w:color w:val="000000"/>
              </w:rPr>
              <w:t>价格</w:t>
            </w:r>
          </w:p>
          <w:p w:rsidR="00C30A7D" w:rsidRDefault="00C30A7D" w:rsidP="00AE3670">
            <w:pPr>
              <w:spacing w:before="48" w:after="48"/>
              <w:jc w:val="center"/>
              <w:rPr>
                <w:rFonts w:ascii="Arial" w:hAnsi="Arial" w:cs="Arial"/>
                <w:color w:val="000000"/>
              </w:rPr>
            </w:pPr>
            <w:r>
              <w:rPr>
                <w:rFonts w:ascii="Arial" w:hAnsi="Arial" w:cs="Arial"/>
                <w:color w:val="000000"/>
              </w:rPr>
              <w:t>（万元）</w:t>
            </w: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color w:val="000000"/>
                <w:kern w:val="0"/>
                <w:szCs w:val="21"/>
              </w:rPr>
              <w:t>1</w:t>
            </w:r>
          </w:p>
        </w:tc>
        <w:tc>
          <w:tcPr>
            <w:tcW w:w="3960" w:type="dxa"/>
            <w:shd w:val="clear" w:color="auto" w:fill="auto"/>
            <w:vAlign w:val="center"/>
          </w:tcPr>
          <w:p w:rsidR="00B61145" w:rsidRDefault="00B61145" w:rsidP="00905B4D">
            <w:pPr>
              <w:widowControl/>
              <w:jc w:val="left"/>
              <w:rPr>
                <w:rFonts w:ascii="Arial" w:hAnsi="Arial" w:cs="Arial"/>
                <w:color w:val="000000"/>
                <w:kern w:val="0"/>
                <w:szCs w:val="21"/>
              </w:rPr>
            </w:pPr>
            <w:r>
              <w:rPr>
                <w:rFonts w:ascii="Arial" w:hAnsi="Arial" w:cs="Arial"/>
                <w:color w:val="000000"/>
                <w:kern w:val="0"/>
                <w:szCs w:val="21"/>
              </w:rPr>
              <w:t>原型系统开发</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2</w:t>
            </w:r>
          </w:p>
        </w:tc>
        <w:tc>
          <w:tcPr>
            <w:tcW w:w="3960" w:type="dxa"/>
            <w:shd w:val="clear" w:color="auto" w:fill="auto"/>
            <w:vAlign w:val="center"/>
          </w:tcPr>
          <w:p w:rsidR="00B61145" w:rsidRDefault="00B61145" w:rsidP="00905B4D">
            <w:pPr>
              <w:widowControl/>
              <w:jc w:val="left"/>
              <w:rPr>
                <w:rFonts w:ascii="Arial" w:hAnsi="Arial" w:cs="Arial"/>
                <w:color w:val="000000"/>
                <w:kern w:val="0"/>
                <w:szCs w:val="21"/>
              </w:rPr>
            </w:pPr>
            <w:r>
              <w:rPr>
                <w:rFonts w:ascii="Arial" w:hAnsi="Arial" w:cs="Arial"/>
                <w:color w:val="000000"/>
                <w:kern w:val="0"/>
                <w:szCs w:val="21"/>
              </w:rPr>
              <w:t>商务文档预处理方法研究</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3</w:t>
            </w:r>
          </w:p>
        </w:tc>
        <w:tc>
          <w:tcPr>
            <w:tcW w:w="3960" w:type="dxa"/>
            <w:shd w:val="clear" w:color="auto" w:fill="auto"/>
            <w:vAlign w:val="center"/>
          </w:tcPr>
          <w:p w:rsidR="00B61145" w:rsidRDefault="00B61145" w:rsidP="00905B4D">
            <w:pPr>
              <w:widowControl/>
              <w:jc w:val="left"/>
              <w:rPr>
                <w:rFonts w:ascii="Arial" w:hAnsi="Arial" w:cs="Arial"/>
                <w:color w:val="000000"/>
                <w:kern w:val="0"/>
                <w:szCs w:val="21"/>
              </w:rPr>
            </w:pPr>
            <w:r>
              <w:rPr>
                <w:rFonts w:ascii="Arial" w:hAnsi="Arial" w:cs="Arial"/>
                <w:color w:val="000000"/>
                <w:kern w:val="0"/>
                <w:szCs w:val="21"/>
              </w:rPr>
              <w:t>文本分类与聚类算法研究</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4</w:t>
            </w:r>
          </w:p>
        </w:tc>
        <w:tc>
          <w:tcPr>
            <w:tcW w:w="3960" w:type="dxa"/>
            <w:shd w:val="clear" w:color="auto" w:fill="auto"/>
            <w:vAlign w:val="center"/>
          </w:tcPr>
          <w:p w:rsidR="00B61145" w:rsidRDefault="00B61145" w:rsidP="00905B4D">
            <w:pPr>
              <w:widowControl/>
              <w:jc w:val="left"/>
              <w:rPr>
                <w:rFonts w:ascii="Arial" w:hAnsi="Arial" w:cs="Arial"/>
                <w:color w:val="000000"/>
                <w:kern w:val="0"/>
                <w:szCs w:val="21"/>
              </w:rPr>
            </w:pPr>
            <w:r>
              <w:rPr>
                <w:rFonts w:ascii="Arial" w:hAnsi="Arial" w:cs="Arial" w:hint="eastAsia"/>
                <w:color w:val="000000"/>
                <w:kern w:val="0"/>
                <w:szCs w:val="21"/>
              </w:rPr>
              <w:t>文本信息抽取的机器学习方法研究</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5</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基于知识图谱的文档知识存储和推理算法研究</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6</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发表论文版面费等费用</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7</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申请发明专利至授权费用</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8</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申请实用新型专利至授权费用</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9</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申请科技奖励</w:t>
            </w:r>
            <w:r w:rsidR="006E1392">
              <w:rPr>
                <w:rFonts w:ascii="Arial" w:hAnsi="Arial" w:cs="Arial" w:hint="eastAsia"/>
                <w:color w:val="000000"/>
                <w:kern w:val="0"/>
                <w:szCs w:val="21"/>
              </w:rPr>
              <w:t>、鉴定等</w:t>
            </w:r>
            <w:r>
              <w:rPr>
                <w:rFonts w:ascii="Arial" w:hAnsi="Arial" w:cs="Arial" w:hint="eastAsia"/>
                <w:color w:val="000000"/>
                <w:kern w:val="0"/>
                <w:szCs w:val="21"/>
              </w:rPr>
              <w:t>费用</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10</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培训及项目联络会</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11</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质保期内支持与服务</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905B4D">
        <w:tc>
          <w:tcPr>
            <w:tcW w:w="948" w:type="dxa"/>
            <w:shd w:val="clear" w:color="auto" w:fill="auto"/>
            <w:vAlign w:val="center"/>
          </w:tcPr>
          <w:p w:rsidR="00B61145" w:rsidRDefault="00B61145" w:rsidP="00905B4D">
            <w:pPr>
              <w:widowControl/>
              <w:jc w:val="center"/>
              <w:rPr>
                <w:rFonts w:ascii="Arial" w:hAnsi="Arial" w:cs="Arial"/>
                <w:color w:val="000000"/>
                <w:kern w:val="0"/>
                <w:szCs w:val="21"/>
              </w:rPr>
            </w:pPr>
            <w:r>
              <w:rPr>
                <w:rFonts w:ascii="Arial" w:hAnsi="Arial" w:cs="Arial" w:hint="eastAsia"/>
                <w:color w:val="000000"/>
                <w:kern w:val="0"/>
                <w:szCs w:val="21"/>
              </w:rPr>
              <w:t>12</w:t>
            </w:r>
          </w:p>
        </w:tc>
        <w:tc>
          <w:tcPr>
            <w:tcW w:w="3960" w:type="dxa"/>
            <w:shd w:val="clear" w:color="auto" w:fill="auto"/>
            <w:vAlign w:val="center"/>
          </w:tcPr>
          <w:p w:rsidR="00B61145" w:rsidRDefault="00B61145" w:rsidP="00905B4D">
            <w:pPr>
              <w:widowControl/>
              <w:rPr>
                <w:rFonts w:ascii="Arial" w:hAnsi="Arial" w:cs="Arial"/>
                <w:color w:val="000000"/>
                <w:kern w:val="0"/>
                <w:szCs w:val="21"/>
              </w:rPr>
            </w:pPr>
            <w:r>
              <w:rPr>
                <w:rFonts w:ascii="Arial" w:hAnsi="Arial" w:cs="Arial" w:hint="eastAsia"/>
                <w:color w:val="000000"/>
                <w:kern w:val="0"/>
                <w:szCs w:val="21"/>
              </w:rPr>
              <w:t>其他</w:t>
            </w:r>
          </w:p>
        </w:tc>
        <w:tc>
          <w:tcPr>
            <w:tcW w:w="1440" w:type="dxa"/>
            <w:shd w:val="clear" w:color="auto" w:fill="auto"/>
          </w:tcPr>
          <w:p w:rsidR="00B61145" w:rsidRDefault="00B61145" w:rsidP="00AE3670">
            <w:pPr>
              <w:spacing w:before="48" w:after="48"/>
              <w:jc w:val="center"/>
              <w:rPr>
                <w:rFonts w:ascii="Arial" w:hAnsi="Arial" w:cs="Arial"/>
              </w:rPr>
            </w:pP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r w:rsidR="00B61145" w:rsidTr="00AE3670">
        <w:tc>
          <w:tcPr>
            <w:tcW w:w="6348" w:type="dxa"/>
            <w:gridSpan w:val="3"/>
            <w:shd w:val="clear" w:color="auto" w:fill="auto"/>
          </w:tcPr>
          <w:p w:rsidR="00B61145" w:rsidRDefault="00B61145" w:rsidP="00AE3670">
            <w:pPr>
              <w:spacing w:before="48" w:after="48"/>
              <w:jc w:val="center"/>
              <w:rPr>
                <w:rFonts w:ascii="Arial" w:hAnsi="Arial" w:cs="Arial"/>
                <w:b/>
              </w:rPr>
            </w:pPr>
            <w:r>
              <w:rPr>
                <w:rFonts w:ascii="Arial" w:hAnsi="Arial" w:cs="Arial"/>
                <w:b/>
              </w:rPr>
              <w:t>总计</w:t>
            </w:r>
          </w:p>
        </w:tc>
        <w:tc>
          <w:tcPr>
            <w:tcW w:w="1035" w:type="dxa"/>
            <w:shd w:val="clear" w:color="auto" w:fill="auto"/>
          </w:tcPr>
          <w:p w:rsidR="00B61145" w:rsidRDefault="00B61145" w:rsidP="00AE3670">
            <w:pPr>
              <w:spacing w:before="48" w:after="48"/>
              <w:jc w:val="center"/>
              <w:rPr>
                <w:rFonts w:ascii="Arial" w:hAnsi="Arial" w:cs="Arial"/>
              </w:rPr>
            </w:pPr>
          </w:p>
        </w:tc>
        <w:tc>
          <w:tcPr>
            <w:tcW w:w="1605" w:type="dxa"/>
            <w:shd w:val="clear" w:color="auto" w:fill="auto"/>
          </w:tcPr>
          <w:p w:rsidR="00B61145" w:rsidRDefault="00B61145" w:rsidP="00AE3670">
            <w:pPr>
              <w:spacing w:before="48" w:after="48"/>
              <w:jc w:val="center"/>
              <w:rPr>
                <w:rFonts w:ascii="Arial" w:hAnsi="Arial" w:cs="Arial"/>
              </w:rPr>
            </w:pPr>
          </w:p>
        </w:tc>
      </w:tr>
    </w:tbl>
    <w:p w:rsidR="00302793" w:rsidRPr="00436E5D" w:rsidRDefault="00302793" w:rsidP="00C30A7D">
      <w:pPr>
        <w:pStyle w:val="afc"/>
        <w:rPr>
          <w:bCs/>
          <w:snapToGrid w:val="0"/>
        </w:rPr>
      </w:pPr>
      <w:r w:rsidRPr="00436E5D">
        <w:rPr>
          <w:szCs w:val="21"/>
        </w:rPr>
        <w:br w:type="page"/>
      </w:r>
      <w:bookmarkStart w:id="233" w:name="_Toc108842837"/>
      <w:bookmarkStart w:id="234" w:name="_Toc337832460"/>
      <w:bookmarkEnd w:id="231"/>
      <w:bookmarkEnd w:id="232"/>
      <w:r w:rsidRPr="00436E5D">
        <w:rPr>
          <w:bCs/>
          <w:snapToGrid w:val="0"/>
        </w:rPr>
        <w:lastRenderedPageBreak/>
        <w:t>4</w:t>
      </w:r>
      <w:r w:rsidRPr="00436E5D">
        <w:rPr>
          <w:rFonts w:hint="eastAsia"/>
          <w:bCs/>
          <w:snapToGrid w:val="0"/>
        </w:rPr>
        <w:t xml:space="preserve">  </w:t>
      </w:r>
      <w:r w:rsidRPr="00436E5D">
        <w:rPr>
          <w:bCs/>
          <w:snapToGrid w:val="0"/>
        </w:rPr>
        <w:t>投标保证金</w:t>
      </w:r>
      <w:bookmarkEnd w:id="233"/>
      <w:bookmarkEnd w:id="234"/>
    </w:p>
    <w:p w:rsidR="00302793" w:rsidRPr="00436E5D" w:rsidRDefault="00302793" w:rsidP="00302793">
      <w:pPr>
        <w:ind w:firstLineChars="200" w:firstLine="480"/>
      </w:pPr>
      <w:r w:rsidRPr="00436E5D">
        <w:t>投标保证金金额及形式见第二章投标人须知前附表。</w:t>
      </w:r>
    </w:p>
    <w:p w:rsidR="00302793" w:rsidRPr="00436E5D" w:rsidRDefault="00302793" w:rsidP="00302793">
      <w:pPr>
        <w:adjustRightInd w:val="0"/>
        <w:snapToGrid w:val="0"/>
      </w:pPr>
      <w:r w:rsidRPr="00436E5D">
        <w:rPr>
          <w:szCs w:val="21"/>
        </w:rPr>
        <w:br w:type="page"/>
      </w:r>
      <w:bookmarkStart w:id="235" w:name="_Toc108842838"/>
      <w:bookmarkStart w:id="236" w:name="_Toc337832461"/>
      <w:r w:rsidRPr="00436E5D">
        <w:lastRenderedPageBreak/>
        <w:t>5</w:t>
      </w:r>
      <w:r w:rsidRPr="00436E5D">
        <w:rPr>
          <w:rFonts w:hint="eastAsia"/>
        </w:rPr>
        <w:t xml:space="preserve">  </w:t>
      </w:r>
      <w:r w:rsidRPr="00436E5D">
        <w:t>履约保函（格式）</w:t>
      </w:r>
      <w:bookmarkEnd w:id="235"/>
      <w:bookmarkEnd w:id="236"/>
    </w:p>
    <w:p w:rsidR="00302793" w:rsidRPr="00436E5D" w:rsidRDefault="00302793" w:rsidP="00302793">
      <w:pPr>
        <w:adjustRightInd w:val="0"/>
        <w:snapToGrid w:val="0"/>
        <w:rPr>
          <w:szCs w:val="21"/>
        </w:rPr>
      </w:pPr>
    </w:p>
    <w:p w:rsidR="00302793" w:rsidRPr="00436E5D" w:rsidRDefault="00302793" w:rsidP="00302793">
      <w:pPr>
        <w:adjustRightInd w:val="0"/>
        <w:snapToGrid w:val="0"/>
        <w:rPr>
          <w:szCs w:val="21"/>
        </w:rPr>
      </w:pPr>
      <w:r w:rsidRPr="00436E5D">
        <w:rPr>
          <w:szCs w:val="21"/>
        </w:rPr>
        <w:t>致：</w:t>
      </w:r>
      <w:r w:rsidRPr="00436E5D">
        <w:rPr>
          <w:szCs w:val="21"/>
          <w:u w:val="single"/>
        </w:rPr>
        <w:t xml:space="preserve">     </w:t>
      </w:r>
      <w:r w:rsidRPr="00436E5D">
        <w:rPr>
          <w:szCs w:val="21"/>
          <w:u w:val="single"/>
        </w:rPr>
        <w:t>买方</w:t>
      </w:r>
      <w:r w:rsidRPr="00436E5D">
        <w:rPr>
          <w:szCs w:val="21"/>
          <w:u w:val="single"/>
        </w:rPr>
        <w:t xml:space="preserve">     </w:t>
      </w:r>
    </w:p>
    <w:p w:rsidR="00302793" w:rsidRPr="00436E5D" w:rsidRDefault="00302793" w:rsidP="00302793">
      <w:pPr>
        <w:adjustRightInd w:val="0"/>
        <w:snapToGrid w:val="0"/>
        <w:rPr>
          <w:szCs w:val="21"/>
        </w:rPr>
      </w:pPr>
    </w:p>
    <w:p w:rsidR="00302793" w:rsidRPr="00436E5D" w:rsidRDefault="00302793" w:rsidP="00302793">
      <w:pPr>
        <w:adjustRightInd w:val="0"/>
        <w:snapToGrid w:val="0"/>
        <w:rPr>
          <w:szCs w:val="21"/>
        </w:rPr>
      </w:pPr>
      <w:r w:rsidRPr="00436E5D">
        <w:rPr>
          <w:szCs w:val="21"/>
        </w:rPr>
        <w:t>本保函是为</w:t>
      </w:r>
      <w:r w:rsidRPr="00436E5D">
        <w:rPr>
          <w:szCs w:val="21"/>
          <w:u w:val="single"/>
        </w:rPr>
        <w:t xml:space="preserve">      </w:t>
      </w:r>
      <w:r w:rsidRPr="00436E5D">
        <w:rPr>
          <w:szCs w:val="21"/>
          <w:u w:val="single"/>
        </w:rPr>
        <w:t>（卖方名称）</w:t>
      </w:r>
      <w:r w:rsidRPr="00436E5D">
        <w:rPr>
          <w:szCs w:val="21"/>
          <w:u w:val="single"/>
        </w:rPr>
        <w:t xml:space="preserve">   </w:t>
      </w:r>
      <w:r w:rsidRPr="00436E5D">
        <w:rPr>
          <w:szCs w:val="21"/>
        </w:rPr>
        <w:t xml:space="preserve"> (</w:t>
      </w:r>
      <w:r w:rsidRPr="00436E5D">
        <w:rPr>
          <w:szCs w:val="21"/>
        </w:rPr>
        <w:t>以下称卖方</w:t>
      </w:r>
      <w:r w:rsidRPr="00436E5D">
        <w:rPr>
          <w:szCs w:val="21"/>
        </w:rPr>
        <w:t>)</w:t>
      </w:r>
      <w:r w:rsidRPr="00436E5D">
        <w:rPr>
          <w:szCs w:val="21"/>
        </w:rPr>
        <w:t>于</w:t>
      </w:r>
      <w:r w:rsidRPr="00436E5D">
        <w:rPr>
          <w:szCs w:val="21"/>
          <w:u w:val="single"/>
        </w:rPr>
        <w:t xml:space="preserve"> </w:t>
      </w:r>
      <w:r w:rsidRPr="00436E5D">
        <w:rPr>
          <w:szCs w:val="21"/>
          <w:u w:val="single"/>
        </w:rPr>
        <w:t>（日期）</w:t>
      </w:r>
      <w:r w:rsidRPr="00436E5D">
        <w:rPr>
          <w:szCs w:val="21"/>
          <w:u w:val="single"/>
        </w:rPr>
        <w:t xml:space="preserve">  </w:t>
      </w:r>
      <w:proofErr w:type="gramStart"/>
      <w:r w:rsidRPr="00436E5D">
        <w:rPr>
          <w:szCs w:val="21"/>
        </w:rPr>
        <w:t>签订第</w:t>
      </w:r>
      <w:proofErr w:type="gramEnd"/>
      <w:r w:rsidRPr="00436E5D">
        <w:rPr>
          <w:szCs w:val="21"/>
          <w:u w:val="single"/>
        </w:rPr>
        <w:t xml:space="preserve">  </w:t>
      </w:r>
      <w:r w:rsidRPr="00436E5D">
        <w:rPr>
          <w:szCs w:val="21"/>
          <w:u w:val="single"/>
        </w:rPr>
        <w:t>（合同号）</w:t>
      </w:r>
      <w:r w:rsidRPr="00436E5D">
        <w:rPr>
          <w:szCs w:val="21"/>
          <w:u w:val="single"/>
        </w:rPr>
        <w:t xml:space="preserve">  </w:t>
      </w:r>
      <w:r w:rsidRPr="00436E5D">
        <w:rPr>
          <w:szCs w:val="21"/>
        </w:rPr>
        <w:t>合同为买方提供</w:t>
      </w:r>
      <w:r w:rsidRPr="00436E5D">
        <w:rPr>
          <w:szCs w:val="21"/>
          <w:u w:val="single"/>
        </w:rPr>
        <w:t xml:space="preserve">  </w:t>
      </w:r>
      <w:r w:rsidRPr="00436E5D">
        <w:rPr>
          <w:szCs w:val="21"/>
          <w:u w:val="single"/>
        </w:rPr>
        <w:t>（设备名称）</w:t>
      </w:r>
      <w:r w:rsidRPr="00436E5D">
        <w:rPr>
          <w:szCs w:val="21"/>
          <w:u w:val="single"/>
        </w:rPr>
        <w:t xml:space="preserve">  </w:t>
      </w:r>
      <w:r w:rsidRPr="00436E5D">
        <w:rPr>
          <w:szCs w:val="21"/>
        </w:rPr>
        <w:t>提供履约担保。</w:t>
      </w:r>
    </w:p>
    <w:p w:rsidR="00302793" w:rsidRPr="00436E5D" w:rsidRDefault="00302793" w:rsidP="00302793">
      <w:pPr>
        <w:adjustRightInd w:val="0"/>
        <w:snapToGrid w:val="0"/>
        <w:rPr>
          <w:szCs w:val="21"/>
        </w:rPr>
      </w:pPr>
      <w:r w:rsidRPr="00436E5D">
        <w:rPr>
          <w:szCs w:val="21"/>
          <w:u w:val="single"/>
        </w:rPr>
        <w:t xml:space="preserve">  </w:t>
      </w:r>
      <w:r w:rsidRPr="00436E5D">
        <w:rPr>
          <w:szCs w:val="21"/>
          <w:u w:val="single"/>
        </w:rPr>
        <w:t>（银行名称）</w:t>
      </w:r>
      <w:r w:rsidRPr="00436E5D">
        <w:rPr>
          <w:szCs w:val="21"/>
          <w:u w:val="single"/>
        </w:rPr>
        <w:t xml:space="preserve"> </w:t>
      </w:r>
      <w:r w:rsidRPr="00436E5D">
        <w:rPr>
          <w:szCs w:val="21"/>
        </w:rPr>
        <w:t xml:space="preserve"> (</w:t>
      </w:r>
      <w:r w:rsidRPr="00436E5D">
        <w:rPr>
          <w:szCs w:val="21"/>
        </w:rPr>
        <w:t>以下简称银行</w:t>
      </w:r>
      <w:r w:rsidRPr="00436E5D">
        <w:rPr>
          <w:szCs w:val="21"/>
        </w:rPr>
        <w:t>)</w:t>
      </w:r>
      <w:r w:rsidRPr="00436E5D">
        <w:rPr>
          <w:szCs w:val="21"/>
        </w:rPr>
        <w:t>以及他的继承人，受让人为了无条件地，不可撤销地并放弃追索权，根据并同意下列条款</w:t>
      </w:r>
      <w:r w:rsidRPr="00436E5D">
        <w:rPr>
          <w:szCs w:val="21"/>
        </w:rPr>
        <w:t>,</w:t>
      </w:r>
      <w:r w:rsidRPr="00436E5D">
        <w:rPr>
          <w:szCs w:val="21"/>
        </w:rPr>
        <w:t>保证付给买方合同总价的</w:t>
      </w:r>
      <w:r w:rsidRPr="00436E5D">
        <w:rPr>
          <w:szCs w:val="21"/>
          <w:u w:val="single"/>
        </w:rPr>
        <w:t xml:space="preserve">    %</w:t>
      </w:r>
      <w:r w:rsidRPr="00436E5D">
        <w:rPr>
          <w:szCs w:val="21"/>
        </w:rPr>
        <w:t>(</w:t>
      </w:r>
      <w:r w:rsidRPr="00436E5D">
        <w:rPr>
          <w:szCs w:val="21"/>
        </w:rPr>
        <w:t>百分之</w:t>
      </w:r>
      <w:r w:rsidRPr="00436E5D">
        <w:rPr>
          <w:szCs w:val="21"/>
          <w:u w:val="single"/>
        </w:rPr>
        <w:t xml:space="preserve">    </w:t>
      </w:r>
      <w:r w:rsidRPr="00436E5D">
        <w:rPr>
          <w:szCs w:val="21"/>
        </w:rPr>
        <w:t>)</w:t>
      </w:r>
      <w:r w:rsidRPr="00436E5D">
        <w:rPr>
          <w:szCs w:val="21"/>
        </w:rPr>
        <w:t>，即</w:t>
      </w:r>
      <w:r w:rsidRPr="00436E5D">
        <w:rPr>
          <w:szCs w:val="21"/>
          <w:u w:val="single"/>
        </w:rPr>
        <w:t xml:space="preserve">      </w:t>
      </w:r>
      <w:r w:rsidRPr="00436E5D">
        <w:rPr>
          <w:szCs w:val="21"/>
        </w:rPr>
        <w:t>万元人民币。</w:t>
      </w:r>
    </w:p>
    <w:p w:rsidR="00302793" w:rsidRPr="00436E5D" w:rsidRDefault="00302793" w:rsidP="00302793">
      <w:pPr>
        <w:adjustRightInd w:val="0"/>
        <w:snapToGrid w:val="0"/>
        <w:ind w:leftChars="256" w:left="1231" w:hangingChars="257" w:hanging="617"/>
        <w:rPr>
          <w:szCs w:val="21"/>
        </w:rPr>
      </w:pPr>
      <w:r w:rsidRPr="00436E5D">
        <w:rPr>
          <w:szCs w:val="21"/>
        </w:rPr>
        <w:t>（</w:t>
      </w:r>
      <w:r w:rsidRPr="00436E5D">
        <w:rPr>
          <w:szCs w:val="21"/>
        </w:rPr>
        <w:t>1</w:t>
      </w:r>
      <w:r w:rsidRPr="00436E5D">
        <w:rPr>
          <w:szCs w:val="21"/>
        </w:rPr>
        <w:t>）当卖方未能忠实地履行合同文件规定和此后双方同意的对合同的有效修改、补充和变动</w:t>
      </w:r>
      <w:r w:rsidRPr="00436E5D">
        <w:rPr>
          <w:szCs w:val="21"/>
        </w:rPr>
        <w:t>(</w:t>
      </w:r>
      <w:r w:rsidRPr="00436E5D">
        <w:rPr>
          <w:szCs w:val="21"/>
        </w:rPr>
        <w:t>以下简称违约</w:t>
      </w:r>
      <w:r w:rsidRPr="00436E5D">
        <w:rPr>
          <w:szCs w:val="21"/>
        </w:rPr>
        <w:t>)</w:t>
      </w:r>
      <w:r w:rsidRPr="00436E5D">
        <w:rPr>
          <w:szCs w:val="21"/>
        </w:rPr>
        <w:t>，无论卖方有无不同意见，银行在收到买方的书面通知时</w:t>
      </w:r>
      <w:r w:rsidRPr="00436E5D">
        <w:rPr>
          <w:szCs w:val="21"/>
        </w:rPr>
        <w:t>,</w:t>
      </w:r>
      <w:r w:rsidRPr="00436E5D">
        <w:rPr>
          <w:szCs w:val="21"/>
        </w:rPr>
        <w:t>银行将按买方所要求的上述金额和方式付给买方。</w:t>
      </w:r>
    </w:p>
    <w:p w:rsidR="00302793" w:rsidRPr="00436E5D" w:rsidRDefault="00302793" w:rsidP="00302793">
      <w:pPr>
        <w:adjustRightInd w:val="0"/>
        <w:snapToGrid w:val="0"/>
        <w:ind w:left="1080" w:hanging="2"/>
        <w:rPr>
          <w:szCs w:val="21"/>
        </w:rPr>
      </w:pPr>
      <w:r w:rsidRPr="00436E5D">
        <w:rPr>
          <w:szCs w:val="21"/>
        </w:rPr>
        <w:t>按上述承付的金额将是净数，不得扣除现在或将来应付的任何税捐、关税、费用、手续费或任何性质的由任何人加予的保留款。</w:t>
      </w:r>
    </w:p>
    <w:p w:rsidR="00302793" w:rsidRPr="00436E5D" w:rsidRDefault="00302793" w:rsidP="00302793">
      <w:pPr>
        <w:adjustRightInd w:val="0"/>
        <w:snapToGrid w:val="0"/>
        <w:ind w:leftChars="257" w:left="1234" w:hangingChars="257" w:hanging="617"/>
        <w:rPr>
          <w:szCs w:val="21"/>
        </w:rPr>
      </w:pPr>
      <w:r w:rsidRPr="00436E5D">
        <w:rPr>
          <w:szCs w:val="21"/>
        </w:rPr>
        <w:t>（</w:t>
      </w:r>
      <w:r w:rsidRPr="00436E5D">
        <w:rPr>
          <w:szCs w:val="21"/>
        </w:rPr>
        <w:t>2</w:t>
      </w:r>
      <w:r w:rsidRPr="00436E5D">
        <w:rPr>
          <w:szCs w:val="21"/>
        </w:rPr>
        <w:t>）本保函的规定是我们银行无条件的不可撤销的直接义务。合同条件的修改，以及买方所允许的时间改变或任何让步，除条款中有规定免除银行的责任外</w:t>
      </w:r>
      <w:r w:rsidRPr="00436E5D">
        <w:rPr>
          <w:szCs w:val="21"/>
        </w:rPr>
        <w:t>,</w:t>
      </w:r>
      <w:r w:rsidRPr="00436E5D">
        <w:rPr>
          <w:szCs w:val="21"/>
        </w:rPr>
        <w:t>都不能解除我们银行在这方面的义务。</w:t>
      </w:r>
    </w:p>
    <w:p w:rsidR="00302793" w:rsidRPr="00436E5D" w:rsidRDefault="00302793" w:rsidP="00302793">
      <w:pPr>
        <w:adjustRightInd w:val="0"/>
        <w:snapToGrid w:val="0"/>
        <w:ind w:left="1080" w:hanging="540"/>
        <w:rPr>
          <w:szCs w:val="21"/>
        </w:rPr>
      </w:pPr>
      <w:r w:rsidRPr="00436E5D">
        <w:rPr>
          <w:szCs w:val="21"/>
        </w:rPr>
        <w:t>（</w:t>
      </w:r>
      <w:r w:rsidRPr="00436E5D">
        <w:rPr>
          <w:szCs w:val="21"/>
        </w:rPr>
        <w:t>3</w:t>
      </w:r>
      <w:r w:rsidRPr="00436E5D">
        <w:rPr>
          <w:szCs w:val="21"/>
        </w:rPr>
        <w:t>）本保函自开立之日起生效。履约保证金在合同条款规定的质量保证期满后不迟于</w:t>
      </w:r>
      <w:r w:rsidRPr="00436E5D">
        <w:rPr>
          <w:szCs w:val="21"/>
        </w:rPr>
        <w:t>30</w:t>
      </w:r>
      <w:r w:rsidRPr="00436E5D">
        <w:rPr>
          <w:szCs w:val="21"/>
        </w:rPr>
        <w:t>日退还；但如果此时存在合同争端并且未能解决，那么履约保证金的有效期应延长到上述争端最终解决且理赔完毕后。</w:t>
      </w:r>
    </w:p>
    <w:p w:rsidR="00302793" w:rsidRPr="00436E5D" w:rsidRDefault="00302793" w:rsidP="00302793">
      <w:pPr>
        <w:adjustRightInd w:val="0"/>
        <w:snapToGrid w:val="0"/>
        <w:ind w:left="1080" w:hanging="540"/>
        <w:rPr>
          <w:szCs w:val="21"/>
        </w:rPr>
      </w:pPr>
      <w:r w:rsidRPr="00436E5D">
        <w:rPr>
          <w:szCs w:val="21"/>
        </w:rPr>
        <w:t>（</w:t>
      </w:r>
      <w:r w:rsidRPr="00436E5D">
        <w:rPr>
          <w:szCs w:val="21"/>
        </w:rPr>
        <w:t>4</w:t>
      </w:r>
      <w:r w:rsidRPr="00436E5D">
        <w:rPr>
          <w:szCs w:val="21"/>
        </w:rPr>
        <w:t>）履约保证金有效期暂定截止在</w:t>
      </w:r>
      <w:r w:rsidRPr="00436E5D">
        <w:rPr>
          <w:szCs w:val="21"/>
          <w:u w:val="single"/>
        </w:rPr>
        <w:t>（质量保证期后</w:t>
      </w:r>
      <w:r w:rsidRPr="00436E5D">
        <w:rPr>
          <w:szCs w:val="21"/>
          <w:u w:val="single"/>
        </w:rPr>
        <w:t>30</w:t>
      </w:r>
      <w:r w:rsidRPr="00436E5D">
        <w:rPr>
          <w:szCs w:val="21"/>
          <w:u w:val="single"/>
        </w:rPr>
        <w:t>天）</w:t>
      </w:r>
      <w:r w:rsidRPr="00436E5D">
        <w:rPr>
          <w:szCs w:val="21"/>
        </w:rPr>
        <w:t>，最终截止日期以买方的书面通知为准。</w:t>
      </w:r>
    </w:p>
    <w:p w:rsidR="00302793" w:rsidRPr="00436E5D" w:rsidRDefault="00302793" w:rsidP="00302793">
      <w:pPr>
        <w:adjustRightInd w:val="0"/>
        <w:snapToGrid w:val="0"/>
        <w:ind w:left="1080" w:hanging="540"/>
        <w:rPr>
          <w:szCs w:val="21"/>
        </w:rPr>
      </w:pPr>
    </w:p>
    <w:p w:rsidR="00302793" w:rsidRPr="00436E5D" w:rsidRDefault="00302793" w:rsidP="00302793">
      <w:pPr>
        <w:adjustRightInd w:val="0"/>
        <w:snapToGrid w:val="0"/>
        <w:rPr>
          <w:szCs w:val="21"/>
        </w:rPr>
      </w:pPr>
    </w:p>
    <w:p w:rsidR="00302793" w:rsidRPr="00436E5D" w:rsidRDefault="00302793" w:rsidP="00302793">
      <w:pPr>
        <w:adjustRightInd w:val="0"/>
        <w:snapToGrid w:val="0"/>
        <w:jc w:val="right"/>
        <w:rPr>
          <w:szCs w:val="21"/>
        </w:rPr>
      </w:pPr>
      <w:r w:rsidRPr="00436E5D">
        <w:rPr>
          <w:szCs w:val="21"/>
          <w:u w:val="single"/>
        </w:rPr>
        <w:t xml:space="preserve"> (</w:t>
      </w:r>
      <w:r w:rsidRPr="00436E5D">
        <w:rPr>
          <w:szCs w:val="21"/>
          <w:u w:val="single"/>
        </w:rPr>
        <w:t>卖方银行的名称</w:t>
      </w:r>
      <w:r w:rsidRPr="00436E5D">
        <w:rPr>
          <w:szCs w:val="21"/>
          <w:u w:val="single"/>
        </w:rPr>
        <w:t xml:space="preserve">) </w:t>
      </w:r>
      <w:r w:rsidRPr="00436E5D">
        <w:rPr>
          <w:szCs w:val="21"/>
        </w:rPr>
        <w:t xml:space="preserve">     </w:t>
      </w:r>
      <w:r w:rsidRPr="00436E5D">
        <w:rPr>
          <w:szCs w:val="21"/>
        </w:rPr>
        <w:t>公章</w:t>
      </w:r>
    </w:p>
    <w:p w:rsidR="00302793" w:rsidRPr="00436E5D" w:rsidRDefault="00302793" w:rsidP="00302793">
      <w:pPr>
        <w:adjustRightInd w:val="0"/>
        <w:snapToGrid w:val="0"/>
        <w:jc w:val="right"/>
        <w:rPr>
          <w:szCs w:val="21"/>
          <w:u w:val="single"/>
        </w:rPr>
      </w:pPr>
      <w:r w:rsidRPr="00436E5D">
        <w:rPr>
          <w:szCs w:val="21"/>
          <w:u w:val="single"/>
        </w:rPr>
        <w:t xml:space="preserve"> (</w:t>
      </w:r>
      <w:r w:rsidRPr="00436E5D">
        <w:rPr>
          <w:szCs w:val="21"/>
          <w:u w:val="single"/>
        </w:rPr>
        <w:t>签发人名和签字</w:t>
      </w:r>
      <w:r w:rsidRPr="00436E5D">
        <w:rPr>
          <w:szCs w:val="21"/>
          <w:u w:val="single"/>
        </w:rPr>
        <w:t xml:space="preserve">)    </w:t>
      </w:r>
    </w:p>
    <w:p w:rsidR="00302793" w:rsidRPr="00436E5D" w:rsidRDefault="00302793" w:rsidP="00302793">
      <w:pPr>
        <w:adjustRightInd w:val="0"/>
        <w:snapToGrid w:val="0"/>
        <w:jc w:val="right"/>
        <w:rPr>
          <w:szCs w:val="21"/>
        </w:rPr>
      </w:pPr>
      <w:r w:rsidRPr="00436E5D">
        <w:rPr>
          <w:szCs w:val="21"/>
        </w:rPr>
        <w:t>年</w:t>
      </w:r>
      <w:r w:rsidRPr="00436E5D">
        <w:rPr>
          <w:szCs w:val="21"/>
        </w:rPr>
        <w:t xml:space="preserve">    </w:t>
      </w:r>
      <w:r w:rsidRPr="00436E5D">
        <w:rPr>
          <w:szCs w:val="21"/>
        </w:rPr>
        <w:t>月</w:t>
      </w:r>
      <w:r w:rsidRPr="00436E5D">
        <w:rPr>
          <w:szCs w:val="21"/>
        </w:rPr>
        <w:t xml:space="preserve">    </w:t>
      </w:r>
      <w:r w:rsidRPr="00436E5D">
        <w:rPr>
          <w:szCs w:val="21"/>
        </w:rPr>
        <w:t>日</w:t>
      </w:r>
    </w:p>
    <w:p w:rsidR="00302793" w:rsidRPr="00436E5D" w:rsidRDefault="00302793" w:rsidP="00302793">
      <w:pPr>
        <w:adjustRightInd w:val="0"/>
        <w:snapToGrid w:val="0"/>
        <w:rPr>
          <w:szCs w:val="21"/>
        </w:rPr>
      </w:pPr>
    </w:p>
    <w:p w:rsidR="00302793" w:rsidRPr="00436E5D" w:rsidRDefault="00302793" w:rsidP="00302793">
      <w:pPr>
        <w:rPr>
          <w:bCs/>
          <w:snapToGrid w:val="0"/>
        </w:rPr>
      </w:pPr>
      <w:r w:rsidRPr="00436E5D">
        <w:rPr>
          <w:szCs w:val="21"/>
        </w:rPr>
        <w:br w:type="page"/>
      </w:r>
      <w:bookmarkStart w:id="237" w:name="_Toc108842839"/>
      <w:bookmarkStart w:id="238" w:name="_Toc337832462"/>
      <w:r w:rsidRPr="00436E5D">
        <w:rPr>
          <w:bCs/>
          <w:snapToGrid w:val="0"/>
        </w:rPr>
        <w:lastRenderedPageBreak/>
        <w:t>6</w:t>
      </w:r>
      <w:r w:rsidRPr="00436E5D">
        <w:rPr>
          <w:rFonts w:hint="eastAsia"/>
          <w:bCs/>
          <w:snapToGrid w:val="0"/>
        </w:rPr>
        <w:t xml:space="preserve">  </w:t>
      </w:r>
      <w:r w:rsidRPr="00436E5D">
        <w:rPr>
          <w:bCs/>
          <w:snapToGrid w:val="0"/>
        </w:rPr>
        <w:t>商务差异表</w:t>
      </w:r>
      <w:bookmarkEnd w:id="237"/>
      <w:bookmarkEnd w:id="238"/>
    </w:p>
    <w:p w:rsidR="00302793" w:rsidRPr="00436E5D" w:rsidRDefault="00302793" w:rsidP="00302793">
      <w:pPr>
        <w:adjustRightInd w:val="0"/>
        <w:snapToGrid w:val="0"/>
        <w:ind w:left="420" w:firstLine="420"/>
        <w:rPr>
          <w:szCs w:val="21"/>
        </w:rPr>
      </w:pPr>
      <w:r w:rsidRPr="00436E5D">
        <w:rPr>
          <w:szCs w:val="21"/>
        </w:rPr>
        <w:t>投标人要将投标文件和招标文件的商务差异之处汇集成表。</w:t>
      </w:r>
    </w:p>
    <w:p w:rsidR="00302793" w:rsidRPr="00436E5D" w:rsidRDefault="00302793" w:rsidP="00302793">
      <w:pPr>
        <w:adjustRightInd w:val="0"/>
        <w:snapToGrid w:val="0"/>
        <w:ind w:left="420" w:firstLine="6"/>
        <w:jc w:val="center"/>
        <w:rPr>
          <w:szCs w:val="21"/>
        </w:rPr>
      </w:pPr>
      <w:r w:rsidRPr="00436E5D">
        <w:rPr>
          <w:szCs w:val="21"/>
        </w:rPr>
        <w:t>商务差异表</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9"/>
        <w:gridCol w:w="904"/>
        <w:gridCol w:w="2638"/>
        <w:gridCol w:w="879"/>
        <w:gridCol w:w="2445"/>
      </w:tblGrid>
      <w:tr w:rsidR="00302793" w:rsidRPr="00436E5D" w:rsidTr="00AE3670">
        <w:trPr>
          <w:cantSplit/>
        </w:trPr>
        <w:tc>
          <w:tcPr>
            <w:tcW w:w="789" w:type="dxa"/>
            <w:vMerge w:val="restart"/>
            <w:vAlign w:val="center"/>
          </w:tcPr>
          <w:p w:rsidR="00302793" w:rsidRPr="00436E5D" w:rsidRDefault="00302793" w:rsidP="00AE3670">
            <w:pPr>
              <w:adjustRightInd w:val="0"/>
              <w:snapToGrid w:val="0"/>
              <w:jc w:val="center"/>
              <w:rPr>
                <w:szCs w:val="21"/>
              </w:rPr>
            </w:pPr>
            <w:r w:rsidRPr="00436E5D">
              <w:rPr>
                <w:szCs w:val="21"/>
              </w:rPr>
              <w:t>序号</w:t>
            </w:r>
          </w:p>
        </w:tc>
        <w:tc>
          <w:tcPr>
            <w:tcW w:w="3542" w:type="dxa"/>
            <w:gridSpan w:val="2"/>
            <w:vAlign w:val="center"/>
          </w:tcPr>
          <w:p w:rsidR="00302793" w:rsidRPr="00436E5D" w:rsidRDefault="00302793" w:rsidP="00AE3670">
            <w:pPr>
              <w:adjustRightInd w:val="0"/>
              <w:snapToGrid w:val="0"/>
              <w:jc w:val="center"/>
              <w:rPr>
                <w:szCs w:val="21"/>
              </w:rPr>
            </w:pPr>
            <w:r w:rsidRPr="00436E5D">
              <w:rPr>
                <w:szCs w:val="21"/>
              </w:rPr>
              <w:t>招标文件</w:t>
            </w:r>
          </w:p>
        </w:tc>
        <w:tc>
          <w:tcPr>
            <w:tcW w:w="3324" w:type="dxa"/>
            <w:gridSpan w:val="2"/>
            <w:vAlign w:val="center"/>
          </w:tcPr>
          <w:p w:rsidR="00302793" w:rsidRPr="00436E5D" w:rsidRDefault="00302793" w:rsidP="00AE3670">
            <w:pPr>
              <w:adjustRightInd w:val="0"/>
              <w:snapToGrid w:val="0"/>
              <w:jc w:val="center"/>
              <w:rPr>
                <w:szCs w:val="21"/>
              </w:rPr>
            </w:pPr>
            <w:r w:rsidRPr="00436E5D">
              <w:rPr>
                <w:szCs w:val="21"/>
              </w:rPr>
              <w:t>投标文件</w:t>
            </w:r>
          </w:p>
        </w:tc>
      </w:tr>
      <w:tr w:rsidR="00302793" w:rsidRPr="00436E5D" w:rsidTr="00AE3670">
        <w:trPr>
          <w:cantSplit/>
        </w:trPr>
        <w:tc>
          <w:tcPr>
            <w:tcW w:w="789" w:type="dxa"/>
            <w:vMerge/>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r w:rsidRPr="00436E5D">
              <w:rPr>
                <w:szCs w:val="21"/>
              </w:rPr>
              <w:t>条目</w:t>
            </w:r>
          </w:p>
        </w:tc>
        <w:tc>
          <w:tcPr>
            <w:tcW w:w="2638" w:type="dxa"/>
            <w:vAlign w:val="center"/>
          </w:tcPr>
          <w:p w:rsidR="00302793" w:rsidRPr="00436E5D" w:rsidRDefault="00302793" w:rsidP="00AE3670">
            <w:pPr>
              <w:adjustRightInd w:val="0"/>
              <w:snapToGrid w:val="0"/>
              <w:jc w:val="center"/>
              <w:rPr>
                <w:szCs w:val="21"/>
              </w:rPr>
            </w:pPr>
            <w:r w:rsidRPr="00436E5D">
              <w:rPr>
                <w:szCs w:val="21"/>
              </w:rPr>
              <w:t>简要内容</w:t>
            </w:r>
          </w:p>
        </w:tc>
        <w:tc>
          <w:tcPr>
            <w:tcW w:w="879" w:type="dxa"/>
            <w:vAlign w:val="center"/>
          </w:tcPr>
          <w:p w:rsidR="00302793" w:rsidRPr="00436E5D" w:rsidRDefault="00302793" w:rsidP="00AE3670">
            <w:pPr>
              <w:adjustRightInd w:val="0"/>
              <w:snapToGrid w:val="0"/>
              <w:jc w:val="center"/>
              <w:rPr>
                <w:szCs w:val="21"/>
              </w:rPr>
            </w:pPr>
            <w:r w:rsidRPr="00436E5D">
              <w:rPr>
                <w:szCs w:val="21"/>
              </w:rPr>
              <w:t>条目</w:t>
            </w:r>
          </w:p>
        </w:tc>
        <w:tc>
          <w:tcPr>
            <w:tcW w:w="2445" w:type="dxa"/>
            <w:vAlign w:val="center"/>
          </w:tcPr>
          <w:p w:rsidR="00302793" w:rsidRPr="00436E5D" w:rsidRDefault="00302793" w:rsidP="00AE3670">
            <w:pPr>
              <w:adjustRightInd w:val="0"/>
              <w:snapToGrid w:val="0"/>
              <w:jc w:val="center"/>
              <w:rPr>
                <w:szCs w:val="21"/>
              </w:rPr>
            </w:pPr>
            <w:r w:rsidRPr="00436E5D">
              <w:rPr>
                <w:szCs w:val="21"/>
              </w:rPr>
              <w:t>简要内容</w:t>
            </w: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bl>
    <w:p w:rsidR="00302793" w:rsidRPr="00436E5D" w:rsidRDefault="00302793" w:rsidP="00302793">
      <w:pPr>
        <w:adjustRightInd w:val="0"/>
        <w:snapToGrid w:val="0"/>
        <w:rPr>
          <w:szCs w:val="21"/>
        </w:rPr>
      </w:pPr>
    </w:p>
    <w:p w:rsidR="00302793" w:rsidRPr="00E53CAD" w:rsidRDefault="00302793" w:rsidP="00302793">
      <w:pPr>
        <w:rPr>
          <w:bCs/>
          <w:snapToGrid w:val="0"/>
        </w:rPr>
      </w:pPr>
      <w:r w:rsidRPr="00436E5D">
        <w:rPr>
          <w:szCs w:val="21"/>
        </w:rPr>
        <w:br w:type="page"/>
      </w:r>
      <w:bookmarkStart w:id="239" w:name="_Toc108842840"/>
      <w:bookmarkStart w:id="240" w:name="_Toc337832463"/>
      <w:r w:rsidRPr="00436E5D">
        <w:rPr>
          <w:bCs/>
          <w:snapToGrid w:val="0"/>
        </w:rPr>
        <w:lastRenderedPageBreak/>
        <w:t>7</w:t>
      </w:r>
      <w:r w:rsidRPr="00436E5D">
        <w:rPr>
          <w:rFonts w:hint="eastAsia"/>
          <w:bCs/>
          <w:snapToGrid w:val="0"/>
        </w:rPr>
        <w:t xml:space="preserve">  </w:t>
      </w:r>
      <w:r w:rsidRPr="00436E5D">
        <w:rPr>
          <w:bCs/>
          <w:snapToGrid w:val="0"/>
        </w:rPr>
        <w:t>投标人资格文件</w:t>
      </w:r>
      <w:bookmarkEnd w:id="239"/>
      <w:bookmarkEnd w:id="240"/>
      <w:r>
        <w:rPr>
          <w:rFonts w:hint="eastAsia"/>
          <w:bCs/>
          <w:snapToGrid w:val="0"/>
        </w:rPr>
        <w:t>(</w:t>
      </w:r>
      <w:r>
        <w:rPr>
          <w:bCs/>
          <w:snapToGrid w:val="0"/>
        </w:rPr>
        <w:t>按招标公告要求提供资质证明文件</w:t>
      </w:r>
      <w:r>
        <w:rPr>
          <w:rFonts w:hint="eastAsia"/>
          <w:bCs/>
          <w:snapToGrid w:val="0"/>
        </w:rPr>
        <w:t>)</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投标人要提交下列文件：</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szCs w:val="21"/>
        </w:rPr>
        <w:t>）关于投标人资格的声明函；</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2</w:t>
      </w:r>
      <w:r w:rsidRPr="00436E5D">
        <w:rPr>
          <w:szCs w:val="21"/>
        </w:rPr>
        <w:t>）投标人法定代表人授权书；</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3</w:t>
      </w:r>
      <w:r w:rsidRPr="00436E5D">
        <w:rPr>
          <w:szCs w:val="21"/>
        </w:rPr>
        <w:t>）《投标人基本情况表》；</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4</w:t>
      </w:r>
      <w:r w:rsidRPr="00436E5D">
        <w:rPr>
          <w:szCs w:val="21"/>
        </w:rPr>
        <w:t>）营业执照（经年检的工商局复印件）；</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5</w:t>
      </w:r>
      <w:r w:rsidRPr="00436E5D">
        <w:rPr>
          <w:szCs w:val="21"/>
        </w:rPr>
        <w:t>）工厂简介（包括生产能力、设备、厂房、人员）</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6</w:t>
      </w:r>
      <w:r w:rsidRPr="00436E5D">
        <w:rPr>
          <w:szCs w:val="21"/>
        </w:rPr>
        <w:t>）经国家有关部门认可的审计机构审计并签字的近三年资产负债表、损益表、现金流量表等会计报表以及审计报告；</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7</w:t>
      </w:r>
      <w:r w:rsidRPr="00436E5D">
        <w:rPr>
          <w:szCs w:val="21"/>
        </w:rPr>
        <w:t>）近三年重大关联交易情况；</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8</w:t>
      </w:r>
      <w:r w:rsidRPr="00436E5D">
        <w:rPr>
          <w:szCs w:val="21"/>
        </w:rPr>
        <w:t>）银行资信证明或国家有关部门认可的资信评估机构出具的资信证明（信用等级）；</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9</w:t>
      </w:r>
      <w:r w:rsidRPr="00436E5D">
        <w:rPr>
          <w:szCs w:val="21"/>
        </w:rPr>
        <w:t>）</w:t>
      </w:r>
      <w:r w:rsidRPr="00436E5D">
        <w:rPr>
          <w:rFonts w:hint="eastAsia"/>
          <w:szCs w:val="21"/>
          <w:u w:val="single"/>
        </w:rPr>
        <w:t>2016</w:t>
      </w:r>
      <w:r w:rsidRPr="00436E5D">
        <w:rPr>
          <w:szCs w:val="21"/>
        </w:rPr>
        <w:t>年</w:t>
      </w:r>
      <w:r w:rsidRPr="00436E5D">
        <w:rPr>
          <w:szCs w:val="21"/>
        </w:rPr>
        <w:t>~</w:t>
      </w:r>
      <w:r w:rsidRPr="00436E5D">
        <w:rPr>
          <w:rFonts w:hint="eastAsia"/>
          <w:szCs w:val="21"/>
          <w:u w:val="single"/>
        </w:rPr>
        <w:t>201</w:t>
      </w:r>
      <w:r>
        <w:rPr>
          <w:rFonts w:hint="eastAsia"/>
          <w:szCs w:val="21"/>
          <w:u w:val="single"/>
        </w:rPr>
        <w:t>8</w:t>
      </w:r>
      <w:r w:rsidRPr="00436E5D">
        <w:rPr>
          <w:szCs w:val="21"/>
        </w:rPr>
        <w:t>年已投运业绩表及用户使用证明（包括完成情况和出现的重要质量问题及改进措施）；</w:t>
      </w:r>
    </w:p>
    <w:p w:rsidR="00302793" w:rsidRDefault="00302793" w:rsidP="00302793">
      <w:pPr>
        <w:adjustRightInd w:val="0"/>
        <w:snapToGrid w:val="0"/>
        <w:spacing w:line="336" w:lineRule="auto"/>
        <w:ind w:leftChars="1" w:left="566" w:hangingChars="235" w:hanging="564"/>
        <w:rPr>
          <w:szCs w:val="21"/>
        </w:rPr>
      </w:pPr>
      <w:r w:rsidRPr="00436E5D">
        <w:rPr>
          <w:szCs w:val="21"/>
        </w:rPr>
        <w:t>（</w:t>
      </w:r>
      <w:r w:rsidRPr="00436E5D">
        <w:rPr>
          <w:rFonts w:hint="eastAsia"/>
          <w:szCs w:val="21"/>
        </w:rPr>
        <w:t>10</w:t>
      </w:r>
      <w:r w:rsidRPr="00436E5D">
        <w:rPr>
          <w:szCs w:val="21"/>
        </w:rPr>
        <w:t>）</w:t>
      </w:r>
      <w:r w:rsidRPr="00436E5D">
        <w:rPr>
          <w:rFonts w:hint="eastAsia"/>
          <w:szCs w:val="21"/>
          <w:u w:val="single"/>
        </w:rPr>
        <w:t>2016</w:t>
      </w:r>
      <w:r w:rsidRPr="00436E5D">
        <w:rPr>
          <w:szCs w:val="21"/>
        </w:rPr>
        <w:t>年</w:t>
      </w:r>
      <w:r w:rsidRPr="00436E5D">
        <w:rPr>
          <w:szCs w:val="21"/>
        </w:rPr>
        <w:t>~</w:t>
      </w:r>
      <w:r w:rsidRPr="00436E5D">
        <w:rPr>
          <w:rFonts w:hint="eastAsia"/>
          <w:szCs w:val="21"/>
          <w:u w:val="single"/>
        </w:rPr>
        <w:t>201</w:t>
      </w:r>
      <w:r>
        <w:rPr>
          <w:rFonts w:hint="eastAsia"/>
          <w:szCs w:val="21"/>
          <w:u w:val="single"/>
        </w:rPr>
        <w:t>9</w:t>
      </w:r>
      <w:r w:rsidRPr="00436E5D">
        <w:rPr>
          <w:szCs w:val="21"/>
        </w:rPr>
        <w:t>年未投运业绩表</w:t>
      </w:r>
      <w:r w:rsidRPr="00436E5D">
        <w:rPr>
          <w:szCs w:val="21"/>
        </w:rPr>
        <w:t xml:space="preserve"> </w:t>
      </w:r>
    </w:p>
    <w:p w:rsidR="004D6101" w:rsidRPr="004D6101" w:rsidRDefault="004D6101" w:rsidP="00302793">
      <w:pPr>
        <w:adjustRightInd w:val="0"/>
        <w:snapToGrid w:val="0"/>
        <w:spacing w:line="336" w:lineRule="auto"/>
        <w:ind w:leftChars="1" w:left="568" w:hangingChars="235" w:hanging="566"/>
        <w:rPr>
          <w:b/>
          <w:szCs w:val="21"/>
          <w:u w:val="single"/>
        </w:rPr>
      </w:pPr>
      <w:r w:rsidRPr="004D6101">
        <w:rPr>
          <w:b/>
          <w:szCs w:val="21"/>
          <w:u w:val="single"/>
        </w:rPr>
        <w:t>9</w:t>
      </w:r>
      <w:r w:rsidRPr="004D6101">
        <w:rPr>
          <w:rFonts w:hint="eastAsia"/>
          <w:b/>
          <w:szCs w:val="21"/>
          <w:u w:val="single"/>
        </w:rPr>
        <w:t>、</w:t>
      </w:r>
      <w:r w:rsidRPr="004D6101">
        <w:rPr>
          <w:rFonts w:hint="eastAsia"/>
          <w:b/>
          <w:szCs w:val="21"/>
          <w:u w:val="single"/>
        </w:rPr>
        <w:t>1</w:t>
      </w:r>
      <w:r w:rsidRPr="004D6101">
        <w:rPr>
          <w:b/>
          <w:szCs w:val="21"/>
          <w:u w:val="single"/>
        </w:rPr>
        <w:t>0</w:t>
      </w:r>
      <w:r w:rsidRPr="004D6101">
        <w:rPr>
          <w:b/>
          <w:szCs w:val="21"/>
          <w:u w:val="single"/>
        </w:rPr>
        <w:t>项按照招标文件业绩资质要求提供</w:t>
      </w:r>
      <w:r>
        <w:rPr>
          <w:rFonts w:hint="eastAsia"/>
          <w:b/>
          <w:szCs w:val="21"/>
          <w:u w:val="single"/>
        </w:rPr>
        <w:t>。</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1</w:t>
      </w:r>
      <w:r w:rsidRPr="00436E5D">
        <w:rPr>
          <w:szCs w:val="21"/>
        </w:rPr>
        <w:t>）近三年经济行为受到起诉情况（由专业律师事务所或企业常年聘请的法律顾问出具）；</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2</w:t>
      </w:r>
      <w:r w:rsidRPr="00436E5D">
        <w:rPr>
          <w:szCs w:val="21"/>
        </w:rPr>
        <w:t>）未被取消投标资格承诺书</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3</w:t>
      </w:r>
      <w:r w:rsidRPr="00436E5D">
        <w:rPr>
          <w:szCs w:val="21"/>
        </w:rPr>
        <w:t>）招标公告（或投标邀请书）附件</w:t>
      </w:r>
      <w:r w:rsidRPr="00436E5D">
        <w:rPr>
          <w:szCs w:val="21"/>
        </w:rPr>
        <w:t>“</w:t>
      </w:r>
      <w:r w:rsidRPr="00436E5D">
        <w:rPr>
          <w:szCs w:val="21"/>
        </w:rPr>
        <w:t>专用资质业绩要求</w:t>
      </w:r>
      <w:r w:rsidRPr="00436E5D">
        <w:rPr>
          <w:szCs w:val="21"/>
        </w:rPr>
        <w:t>”</w:t>
      </w:r>
      <w:r w:rsidRPr="00436E5D">
        <w:rPr>
          <w:szCs w:val="21"/>
        </w:rPr>
        <w:t>中的其他证明材料</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4</w:t>
      </w:r>
      <w:r w:rsidRPr="00436E5D">
        <w:rPr>
          <w:szCs w:val="21"/>
        </w:rPr>
        <w:t>）招标公告（或投标邀请书）中的代理商</w:t>
      </w:r>
      <w:r w:rsidRPr="00436E5D">
        <w:rPr>
          <w:rFonts w:hint="eastAsia"/>
          <w:szCs w:val="21"/>
        </w:rPr>
        <w:t>或</w:t>
      </w:r>
      <w:r w:rsidRPr="00436E5D">
        <w:rPr>
          <w:szCs w:val="21"/>
        </w:rPr>
        <w:t>制造商相关资料</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5</w:t>
      </w:r>
      <w:r w:rsidRPr="00436E5D">
        <w:rPr>
          <w:szCs w:val="21"/>
        </w:rPr>
        <w:t>）供应商资质业绩信息提交函件</w:t>
      </w:r>
    </w:p>
    <w:p w:rsidR="00302793" w:rsidRPr="00436E5D" w:rsidRDefault="00302793" w:rsidP="00302793">
      <w:pPr>
        <w:adjustRightInd w:val="0"/>
        <w:snapToGrid w:val="0"/>
        <w:spacing w:line="336" w:lineRule="auto"/>
        <w:ind w:leftChars="1" w:left="566" w:hangingChars="235" w:hanging="564"/>
        <w:rPr>
          <w:szCs w:val="21"/>
        </w:rPr>
      </w:pPr>
      <w:r w:rsidRPr="00436E5D">
        <w:rPr>
          <w:szCs w:val="21"/>
        </w:rPr>
        <w:t>（</w:t>
      </w:r>
      <w:r w:rsidRPr="00436E5D">
        <w:rPr>
          <w:szCs w:val="21"/>
        </w:rPr>
        <w:t>1</w:t>
      </w:r>
      <w:r w:rsidRPr="00436E5D">
        <w:rPr>
          <w:rFonts w:hint="eastAsia"/>
          <w:szCs w:val="21"/>
        </w:rPr>
        <w:t>6</w:t>
      </w:r>
      <w:r w:rsidRPr="00436E5D">
        <w:rPr>
          <w:szCs w:val="21"/>
        </w:rPr>
        <w:t>）其它文件和资料。</w:t>
      </w:r>
    </w:p>
    <w:p w:rsidR="00302793" w:rsidRPr="00436E5D" w:rsidRDefault="00302793" w:rsidP="00302793">
      <w:pPr>
        <w:adjustRightInd w:val="0"/>
        <w:snapToGrid w:val="0"/>
        <w:spacing w:line="336" w:lineRule="auto"/>
        <w:rPr>
          <w:szCs w:val="21"/>
        </w:rPr>
      </w:pPr>
      <w:r w:rsidRPr="00436E5D">
        <w:rPr>
          <w:szCs w:val="21"/>
        </w:rPr>
        <w:t>其中</w:t>
      </w:r>
      <w:r w:rsidRPr="00436E5D">
        <w:rPr>
          <w:rFonts w:hint="eastAsia"/>
          <w:szCs w:val="21"/>
        </w:rPr>
        <w:t>相关</w:t>
      </w:r>
      <w:r w:rsidRPr="00436E5D">
        <w:rPr>
          <w:szCs w:val="21"/>
        </w:rPr>
        <w:t>格式如下：</w:t>
      </w:r>
    </w:p>
    <w:p w:rsidR="00302793" w:rsidRPr="00436E5D" w:rsidRDefault="00302793" w:rsidP="00302793">
      <w:pPr>
        <w:adjustRightInd w:val="0"/>
        <w:snapToGrid w:val="0"/>
        <w:rPr>
          <w:b/>
          <w:szCs w:val="21"/>
        </w:rPr>
      </w:pPr>
      <w:r w:rsidRPr="00436E5D">
        <w:rPr>
          <w:szCs w:val="21"/>
        </w:rPr>
        <w:br w:type="page"/>
      </w:r>
      <w:r w:rsidRPr="00436E5D">
        <w:rPr>
          <w:b/>
          <w:szCs w:val="21"/>
        </w:rPr>
        <w:lastRenderedPageBreak/>
        <w:t>（</w:t>
      </w:r>
      <w:r w:rsidRPr="00436E5D">
        <w:rPr>
          <w:b/>
          <w:szCs w:val="21"/>
        </w:rPr>
        <w:t>1</w:t>
      </w:r>
      <w:r w:rsidRPr="00436E5D">
        <w:rPr>
          <w:b/>
          <w:szCs w:val="21"/>
        </w:rPr>
        <w:t>）投标人关于资格的声明函（格式）</w:t>
      </w:r>
    </w:p>
    <w:p w:rsidR="00302793" w:rsidRPr="00436E5D" w:rsidRDefault="00302793" w:rsidP="00302793">
      <w:pPr>
        <w:rPr>
          <w:szCs w:val="21"/>
        </w:rPr>
      </w:pPr>
    </w:p>
    <w:p w:rsidR="00302793" w:rsidRPr="00436E5D" w:rsidRDefault="00302793" w:rsidP="00302793">
      <w:pPr>
        <w:rPr>
          <w:szCs w:val="21"/>
        </w:rPr>
      </w:pPr>
    </w:p>
    <w:p w:rsidR="00302793" w:rsidRPr="00436E5D" w:rsidRDefault="00302793" w:rsidP="00302793">
      <w:pPr>
        <w:jc w:val="center"/>
        <w:rPr>
          <w:szCs w:val="21"/>
        </w:rPr>
      </w:pPr>
      <w:r w:rsidRPr="00436E5D">
        <w:rPr>
          <w:szCs w:val="21"/>
        </w:rPr>
        <w:t>投标人关于资格的声明函</w:t>
      </w:r>
    </w:p>
    <w:p w:rsidR="00302793" w:rsidRPr="00436E5D" w:rsidRDefault="00302793" w:rsidP="00302793">
      <w:pPr>
        <w:rPr>
          <w:szCs w:val="21"/>
        </w:rPr>
      </w:pPr>
    </w:p>
    <w:p w:rsidR="00302793" w:rsidRPr="00436E5D" w:rsidRDefault="00302793" w:rsidP="00302793">
      <w:pPr>
        <w:jc w:val="right"/>
        <w:rPr>
          <w:szCs w:val="21"/>
        </w:rPr>
      </w:pPr>
      <w:r w:rsidRPr="00436E5D">
        <w:rPr>
          <w:rFonts w:hint="eastAsia"/>
          <w:szCs w:val="21"/>
        </w:rPr>
        <w:t>工程</w:t>
      </w:r>
      <w:r w:rsidRPr="00436E5D">
        <w:rPr>
          <w:szCs w:val="21"/>
        </w:rPr>
        <w:t>名称：</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jc w:val="right"/>
        <w:rPr>
          <w:szCs w:val="21"/>
        </w:rPr>
      </w:pPr>
      <w:r w:rsidRPr="00436E5D">
        <w:rPr>
          <w:szCs w:val="21"/>
        </w:rPr>
        <w:t>日</w:t>
      </w:r>
      <w:r w:rsidRPr="00436E5D">
        <w:rPr>
          <w:szCs w:val="21"/>
        </w:rPr>
        <w:t xml:space="preserve">    </w:t>
      </w:r>
      <w:r w:rsidRPr="00436E5D">
        <w:rPr>
          <w:szCs w:val="21"/>
        </w:rPr>
        <w:t>期：</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rPr>
          <w:szCs w:val="21"/>
        </w:rPr>
      </w:pPr>
    </w:p>
    <w:p w:rsidR="00302793" w:rsidRPr="00436E5D" w:rsidRDefault="00302793" w:rsidP="00302793">
      <w:pPr>
        <w:rPr>
          <w:szCs w:val="21"/>
        </w:rPr>
      </w:pPr>
      <w:r w:rsidRPr="00436E5D">
        <w:rPr>
          <w:szCs w:val="21"/>
        </w:rPr>
        <w:t>致：</w:t>
      </w:r>
      <w:r w:rsidRPr="00436E5D">
        <w:rPr>
          <w:szCs w:val="21"/>
          <w:u w:val="single"/>
        </w:rPr>
        <w:tab/>
        <w:t xml:space="preserve">  </w:t>
      </w:r>
      <w:r w:rsidRPr="00436E5D">
        <w:rPr>
          <w:szCs w:val="21"/>
          <w:u w:val="single"/>
        </w:rPr>
        <w:t>招标</w:t>
      </w:r>
      <w:r w:rsidRPr="00436E5D">
        <w:rPr>
          <w:rFonts w:hint="eastAsia"/>
          <w:szCs w:val="21"/>
          <w:u w:val="single"/>
        </w:rPr>
        <w:t>人</w:t>
      </w:r>
      <w:r w:rsidRPr="00436E5D">
        <w:rPr>
          <w:szCs w:val="21"/>
          <w:u w:val="single"/>
        </w:rPr>
        <w:t xml:space="preserve">  </w:t>
      </w:r>
    </w:p>
    <w:p w:rsidR="00302793" w:rsidRPr="00436E5D" w:rsidRDefault="00302793" w:rsidP="00302793">
      <w:pPr>
        <w:rPr>
          <w:szCs w:val="21"/>
        </w:rPr>
      </w:pPr>
    </w:p>
    <w:p w:rsidR="00302793" w:rsidRPr="00436E5D" w:rsidRDefault="00302793" w:rsidP="00302793">
      <w:pPr>
        <w:rPr>
          <w:szCs w:val="21"/>
        </w:rPr>
      </w:pPr>
      <w:r w:rsidRPr="00436E5D">
        <w:rPr>
          <w:szCs w:val="21"/>
        </w:rPr>
        <w:t>我公司愿意针对上述</w:t>
      </w:r>
      <w:r w:rsidRPr="00436E5D">
        <w:rPr>
          <w:rFonts w:hint="eastAsia"/>
          <w:szCs w:val="21"/>
        </w:rPr>
        <w:t>工程</w:t>
      </w:r>
      <w:r w:rsidRPr="00436E5D">
        <w:rPr>
          <w:szCs w:val="21"/>
        </w:rPr>
        <w:t>进行投标。投标文件中所有关于投标人资格的文件、证明、陈述均是真实的、准确的。若有违背，我公司承担由此而产生的一切后果。</w:t>
      </w:r>
    </w:p>
    <w:p w:rsidR="00302793" w:rsidRPr="00436E5D" w:rsidRDefault="00302793" w:rsidP="00302793">
      <w:pPr>
        <w:rPr>
          <w:szCs w:val="21"/>
        </w:rPr>
      </w:pPr>
      <w:r w:rsidRPr="00436E5D">
        <w:rPr>
          <w:szCs w:val="21"/>
        </w:rPr>
        <w:t>特此声明！</w:t>
      </w:r>
    </w:p>
    <w:p w:rsidR="00302793" w:rsidRPr="00436E5D" w:rsidRDefault="00302793" w:rsidP="00302793">
      <w:pPr>
        <w:rPr>
          <w:szCs w:val="21"/>
        </w:rPr>
      </w:pPr>
    </w:p>
    <w:p w:rsidR="00302793" w:rsidRPr="00436E5D" w:rsidRDefault="00302793" w:rsidP="00302793">
      <w:pPr>
        <w:rPr>
          <w:szCs w:val="21"/>
        </w:rPr>
      </w:pPr>
    </w:p>
    <w:p w:rsidR="00302793" w:rsidRPr="00436E5D" w:rsidRDefault="00302793" w:rsidP="00302793">
      <w:pPr>
        <w:jc w:val="right"/>
        <w:rPr>
          <w:szCs w:val="21"/>
        </w:rPr>
      </w:pPr>
      <w:r w:rsidRPr="00436E5D">
        <w:rPr>
          <w:szCs w:val="21"/>
        </w:rPr>
        <w:t>授权代表签字：</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jc w:val="right"/>
        <w:rPr>
          <w:szCs w:val="21"/>
        </w:rPr>
      </w:pPr>
      <w:r w:rsidRPr="00436E5D">
        <w:rPr>
          <w:szCs w:val="21"/>
        </w:rPr>
        <w:t>投标人公章：</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jc w:val="right"/>
        <w:rPr>
          <w:szCs w:val="21"/>
        </w:rPr>
      </w:pPr>
    </w:p>
    <w:p w:rsidR="00302793" w:rsidRPr="00436E5D" w:rsidRDefault="00302793" w:rsidP="00302793">
      <w:pPr>
        <w:rPr>
          <w:b/>
          <w:szCs w:val="21"/>
        </w:rPr>
      </w:pPr>
      <w:r w:rsidRPr="00436E5D">
        <w:rPr>
          <w:szCs w:val="21"/>
        </w:rPr>
        <w:br w:type="page"/>
      </w:r>
      <w:r w:rsidRPr="00436E5D">
        <w:rPr>
          <w:b/>
          <w:szCs w:val="21"/>
        </w:rPr>
        <w:lastRenderedPageBreak/>
        <w:t>（</w:t>
      </w:r>
      <w:r w:rsidRPr="00436E5D">
        <w:rPr>
          <w:b/>
          <w:szCs w:val="21"/>
        </w:rPr>
        <w:t>2</w:t>
      </w:r>
      <w:r w:rsidRPr="00436E5D">
        <w:rPr>
          <w:b/>
          <w:szCs w:val="21"/>
        </w:rPr>
        <w:t>）投标人法定代表人授权书（格式）</w:t>
      </w:r>
    </w:p>
    <w:p w:rsidR="00302793" w:rsidRPr="00436E5D" w:rsidRDefault="00302793" w:rsidP="00302793">
      <w:pPr>
        <w:rPr>
          <w:szCs w:val="21"/>
        </w:rPr>
      </w:pPr>
    </w:p>
    <w:p w:rsidR="00302793" w:rsidRPr="00436E5D" w:rsidRDefault="00302793" w:rsidP="00302793">
      <w:pPr>
        <w:jc w:val="center"/>
        <w:rPr>
          <w:szCs w:val="21"/>
        </w:rPr>
      </w:pPr>
      <w:r w:rsidRPr="00436E5D">
        <w:rPr>
          <w:szCs w:val="21"/>
        </w:rPr>
        <w:t>投标人法定代表人授权书</w:t>
      </w:r>
    </w:p>
    <w:p w:rsidR="00302793" w:rsidRPr="00436E5D" w:rsidRDefault="00302793" w:rsidP="00302793">
      <w:pPr>
        <w:rPr>
          <w:szCs w:val="21"/>
        </w:rPr>
      </w:pPr>
    </w:p>
    <w:p w:rsidR="00302793" w:rsidRPr="00436E5D" w:rsidRDefault="00302793" w:rsidP="00302793">
      <w:pPr>
        <w:jc w:val="right"/>
        <w:rPr>
          <w:szCs w:val="21"/>
        </w:rPr>
      </w:pPr>
      <w:r w:rsidRPr="00436E5D">
        <w:rPr>
          <w:rFonts w:hint="eastAsia"/>
          <w:szCs w:val="21"/>
        </w:rPr>
        <w:t>工程</w:t>
      </w:r>
      <w:r w:rsidRPr="00436E5D">
        <w:rPr>
          <w:szCs w:val="21"/>
        </w:rPr>
        <w:t>名称：</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jc w:val="right"/>
        <w:rPr>
          <w:szCs w:val="21"/>
        </w:rPr>
      </w:pPr>
      <w:r w:rsidRPr="00436E5D">
        <w:rPr>
          <w:szCs w:val="21"/>
        </w:rPr>
        <w:t>日</w:t>
      </w:r>
      <w:r w:rsidRPr="00436E5D">
        <w:rPr>
          <w:szCs w:val="21"/>
        </w:rPr>
        <w:t xml:space="preserve">    </w:t>
      </w:r>
      <w:r w:rsidRPr="00436E5D">
        <w:rPr>
          <w:szCs w:val="21"/>
        </w:rPr>
        <w:t>期：</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rPr>
          <w:szCs w:val="21"/>
        </w:rPr>
      </w:pPr>
    </w:p>
    <w:p w:rsidR="00302793" w:rsidRPr="00436E5D" w:rsidRDefault="00302793" w:rsidP="00302793">
      <w:pPr>
        <w:adjustRightInd w:val="0"/>
        <w:snapToGrid w:val="0"/>
        <w:rPr>
          <w:szCs w:val="21"/>
        </w:rPr>
      </w:pPr>
      <w:r w:rsidRPr="00436E5D">
        <w:rPr>
          <w:szCs w:val="21"/>
        </w:rPr>
        <w:t>致：</w:t>
      </w:r>
      <w:r w:rsidRPr="00436E5D">
        <w:rPr>
          <w:szCs w:val="21"/>
          <w:u w:val="single"/>
        </w:rPr>
        <w:t xml:space="preserve"> </w:t>
      </w:r>
      <w:r w:rsidRPr="00436E5D">
        <w:rPr>
          <w:szCs w:val="21"/>
          <w:u w:val="single"/>
        </w:rPr>
        <w:t>招标</w:t>
      </w:r>
      <w:r w:rsidRPr="00436E5D">
        <w:rPr>
          <w:rFonts w:hint="eastAsia"/>
          <w:szCs w:val="21"/>
          <w:u w:val="single"/>
        </w:rPr>
        <w:t>人</w:t>
      </w:r>
      <w:r w:rsidRPr="00436E5D">
        <w:rPr>
          <w:szCs w:val="21"/>
          <w:u w:val="single"/>
        </w:rPr>
        <w:t xml:space="preserve">  </w:t>
      </w:r>
    </w:p>
    <w:p w:rsidR="00302793" w:rsidRPr="00436E5D" w:rsidRDefault="00302793" w:rsidP="00302793">
      <w:pPr>
        <w:adjustRightInd w:val="0"/>
        <w:snapToGrid w:val="0"/>
        <w:rPr>
          <w:szCs w:val="21"/>
        </w:rPr>
      </w:pPr>
    </w:p>
    <w:p w:rsidR="00302793" w:rsidRPr="00436E5D" w:rsidRDefault="00302793" w:rsidP="00302793">
      <w:pPr>
        <w:adjustRightInd w:val="0"/>
        <w:snapToGrid w:val="0"/>
        <w:rPr>
          <w:szCs w:val="21"/>
        </w:rPr>
      </w:pPr>
      <w:r w:rsidRPr="00436E5D">
        <w:rPr>
          <w:szCs w:val="21"/>
          <w:u w:val="single"/>
        </w:rPr>
        <w:t>（投标人名称）</w:t>
      </w:r>
      <w:r w:rsidRPr="00436E5D">
        <w:rPr>
          <w:szCs w:val="21"/>
        </w:rPr>
        <w:t>，中华人民共和国合法企业，法定地址</w:t>
      </w:r>
      <w:r w:rsidRPr="00436E5D">
        <w:rPr>
          <w:szCs w:val="21"/>
          <w:u w:val="single"/>
        </w:rPr>
        <w:tab/>
      </w:r>
      <w:r w:rsidRPr="00436E5D">
        <w:rPr>
          <w:szCs w:val="21"/>
          <w:u w:val="single"/>
        </w:rPr>
        <w:tab/>
      </w:r>
      <w:r w:rsidRPr="00436E5D">
        <w:rPr>
          <w:szCs w:val="21"/>
        </w:rPr>
        <w:t>。</w:t>
      </w:r>
    </w:p>
    <w:p w:rsidR="00302793" w:rsidRPr="00436E5D" w:rsidRDefault="00302793" w:rsidP="00302793">
      <w:pPr>
        <w:adjustRightInd w:val="0"/>
        <w:snapToGrid w:val="0"/>
        <w:rPr>
          <w:szCs w:val="21"/>
        </w:rPr>
      </w:pPr>
      <w:r w:rsidRPr="00436E5D">
        <w:rPr>
          <w:szCs w:val="21"/>
          <w:u w:val="single"/>
        </w:rPr>
        <w:t>（授权人姓名）</w:t>
      </w:r>
      <w:r w:rsidRPr="00436E5D">
        <w:rPr>
          <w:szCs w:val="21"/>
        </w:rPr>
        <w:t>特授权</w:t>
      </w:r>
      <w:r w:rsidRPr="00436E5D">
        <w:rPr>
          <w:szCs w:val="21"/>
          <w:u w:val="single"/>
        </w:rPr>
        <w:t>（被授权人姓名）</w:t>
      </w:r>
      <w:r w:rsidRPr="00436E5D">
        <w:rPr>
          <w:szCs w:val="21"/>
        </w:rPr>
        <w:t>代表我公司全权办理针对上述</w:t>
      </w:r>
      <w:r w:rsidRPr="00436E5D">
        <w:rPr>
          <w:rFonts w:hint="eastAsia"/>
          <w:szCs w:val="21"/>
        </w:rPr>
        <w:t>工程</w:t>
      </w:r>
      <w:r w:rsidRPr="00436E5D">
        <w:rPr>
          <w:szCs w:val="21"/>
        </w:rPr>
        <w:t>的投标、谈判、签约等具体工作，并签署全部有关的文件、协议及合同。</w:t>
      </w:r>
    </w:p>
    <w:p w:rsidR="00302793" w:rsidRPr="00436E5D" w:rsidRDefault="00302793" w:rsidP="00302793">
      <w:pPr>
        <w:adjustRightInd w:val="0"/>
        <w:snapToGrid w:val="0"/>
        <w:rPr>
          <w:szCs w:val="21"/>
        </w:rPr>
      </w:pPr>
      <w:r w:rsidRPr="00436E5D">
        <w:rPr>
          <w:szCs w:val="21"/>
        </w:rPr>
        <w:t>我公司对被授权人的签名负全部责任。</w:t>
      </w:r>
    </w:p>
    <w:p w:rsidR="00302793" w:rsidRPr="00436E5D" w:rsidRDefault="00302793" w:rsidP="00302793">
      <w:pPr>
        <w:adjustRightInd w:val="0"/>
        <w:snapToGrid w:val="0"/>
        <w:rPr>
          <w:szCs w:val="21"/>
        </w:rPr>
      </w:pPr>
      <w:r w:rsidRPr="00436E5D">
        <w:rPr>
          <w:szCs w:val="21"/>
        </w:rPr>
        <w:t>在撤销授权的书面通知以前，本授权书一直有效。被授权人签署的所有文件（在授权书有效期内签署的）不因授权的撤消而失效。</w:t>
      </w:r>
    </w:p>
    <w:p w:rsidR="00302793" w:rsidRPr="00436E5D" w:rsidRDefault="00302793" w:rsidP="00302793">
      <w:pPr>
        <w:adjustRightInd w:val="0"/>
        <w:snapToGrid w:val="0"/>
        <w:rPr>
          <w:szCs w:val="21"/>
        </w:rPr>
      </w:pPr>
    </w:p>
    <w:p w:rsidR="00302793" w:rsidRPr="00436E5D" w:rsidRDefault="00302793" w:rsidP="00302793">
      <w:pPr>
        <w:jc w:val="right"/>
        <w:rPr>
          <w:szCs w:val="21"/>
        </w:rPr>
      </w:pPr>
      <w:r w:rsidRPr="00436E5D">
        <w:rPr>
          <w:szCs w:val="21"/>
        </w:rPr>
        <w:t>被授权人签名：</w:t>
      </w:r>
      <w:r w:rsidRPr="00436E5D">
        <w:rPr>
          <w:szCs w:val="21"/>
          <w:u w:val="single"/>
        </w:rPr>
        <w:tab/>
      </w:r>
      <w:r w:rsidRPr="00436E5D">
        <w:rPr>
          <w:szCs w:val="21"/>
          <w:u w:val="single"/>
        </w:rPr>
        <w:tab/>
      </w:r>
      <w:r w:rsidRPr="00436E5D">
        <w:rPr>
          <w:szCs w:val="21"/>
        </w:rPr>
        <w:tab/>
      </w:r>
      <w:r w:rsidRPr="00436E5D">
        <w:rPr>
          <w:szCs w:val="21"/>
        </w:rPr>
        <w:t>授权人签名：</w:t>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ind w:right="420"/>
        <w:jc w:val="right"/>
        <w:rPr>
          <w:szCs w:val="21"/>
        </w:rPr>
      </w:pPr>
      <w:r w:rsidRPr="00436E5D">
        <w:rPr>
          <w:szCs w:val="21"/>
        </w:rPr>
        <w:t>职务</w:t>
      </w:r>
      <w:r w:rsidRPr="00436E5D">
        <w:rPr>
          <w:szCs w:val="21"/>
          <w:u w:val="single"/>
        </w:rPr>
        <w:t>：</w:t>
      </w:r>
      <w:r w:rsidRPr="00436E5D">
        <w:rPr>
          <w:szCs w:val="21"/>
          <w:u w:val="single"/>
        </w:rPr>
        <w:tab/>
      </w:r>
      <w:r w:rsidRPr="00436E5D">
        <w:rPr>
          <w:szCs w:val="21"/>
          <w:u w:val="single"/>
        </w:rPr>
        <w:tab/>
      </w:r>
      <w:r w:rsidRPr="00436E5D">
        <w:rPr>
          <w:szCs w:val="21"/>
          <w:u w:val="single"/>
        </w:rPr>
        <w:tab/>
      </w:r>
      <w:r w:rsidRPr="00436E5D">
        <w:rPr>
          <w:szCs w:val="21"/>
        </w:rPr>
        <w:tab/>
      </w:r>
      <w:r w:rsidRPr="00436E5D">
        <w:rPr>
          <w:szCs w:val="21"/>
        </w:rPr>
        <w:t>职务：</w:t>
      </w:r>
      <w:r w:rsidRPr="00436E5D">
        <w:rPr>
          <w:szCs w:val="21"/>
          <w:u w:val="single"/>
        </w:rPr>
        <w:tab/>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jc w:val="right"/>
        <w:rPr>
          <w:szCs w:val="21"/>
        </w:rPr>
      </w:pPr>
    </w:p>
    <w:p w:rsidR="00302793" w:rsidRPr="00436E5D" w:rsidRDefault="00302793" w:rsidP="00302793">
      <w:pPr>
        <w:jc w:val="right"/>
        <w:rPr>
          <w:szCs w:val="21"/>
        </w:rPr>
      </w:pPr>
      <w:r w:rsidRPr="00436E5D">
        <w:rPr>
          <w:szCs w:val="21"/>
        </w:rPr>
        <w:t>投标人公章：</w:t>
      </w:r>
      <w:r w:rsidRPr="00436E5D">
        <w:rPr>
          <w:szCs w:val="21"/>
          <w:u w:val="single"/>
        </w:rPr>
        <w:tab/>
      </w:r>
      <w:r w:rsidRPr="00436E5D">
        <w:rPr>
          <w:szCs w:val="21"/>
          <w:u w:val="single"/>
        </w:rPr>
        <w:tab/>
      </w:r>
      <w:r w:rsidRPr="00436E5D">
        <w:rPr>
          <w:szCs w:val="21"/>
          <w:u w:val="single"/>
        </w:rPr>
        <w:tab/>
      </w:r>
      <w:r w:rsidRPr="00436E5D">
        <w:rPr>
          <w:szCs w:val="21"/>
          <w:u w:val="single"/>
        </w:rPr>
        <w:tab/>
      </w:r>
      <w:r w:rsidRPr="00436E5D">
        <w:rPr>
          <w:szCs w:val="21"/>
        </w:rPr>
        <w:t>.</w:t>
      </w:r>
    </w:p>
    <w:p w:rsidR="00302793" w:rsidRPr="00436E5D" w:rsidRDefault="00302793" w:rsidP="00302793">
      <w:pPr>
        <w:jc w:val="right"/>
        <w:rPr>
          <w:szCs w:val="21"/>
        </w:rPr>
      </w:pPr>
    </w:p>
    <w:p w:rsidR="00302793" w:rsidRPr="00436E5D" w:rsidRDefault="00302793" w:rsidP="00302793">
      <w:pPr>
        <w:rPr>
          <w:b/>
          <w:szCs w:val="21"/>
        </w:rPr>
      </w:pPr>
      <w:r w:rsidRPr="00436E5D">
        <w:rPr>
          <w:szCs w:val="21"/>
        </w:rPr>
        <w:br w:type="page"/>
      </w:r>
      <w:r w:rsidRPr="00436E5D">
        <w:rPr>
          <w:b/>
          <w:szCs w:val="21"/>
        </w:rPr>
        <w:lastRenderedPageBreak/>
        <w:t>（</w:t>
      </w:r>
      <w:r w:rsidRPr="00436E5D">
        <w:rPr>
          <w:rFonts w:hint="eastAsia"/>
          <w:b/>
          <w:szCs w:val="21"/>
        </w:rPr>
        <w:t>3</w:t>
      </w:r>
      <w:r w:rsidRPr="00436E5D">
        <w:rPr>
          <w:b/>
          <w:szCs w:val="21"/>
        </w:rPr>
        <w:t>）</w:t>
      </w:r>
      <w:r w:rsidRPr="00436E5D">
        <w:rPr>
          <w:rFonts w:hint="eastAsia"/>
          <w:b/>
          <w:szCs w:val="21"/>
        </w:rPr>
        <w:t>投</w:t>
      </w:r>
      <w:r w:rsidRPr="00436E5D">
        <w:rPr>
          <w:rFonts w:hint="eastAsia"/>
          <w:b/>
          <w:szCs w:val="21"/>
        </w:rPr>
        <w:t xml:space="preserve"> </w:t>
      </w:r>
      <w:r w:rsidRPr="00436E5D">
        <w:rPr>
          <w:rFonts w:hint="eastAsia"/>
          <w:b/>
          <w:szCs w:val="21"/>
        </w:rPr>
        <w:t>标</w:t>
      </w:r>
      <w:r w:rsidRPr="00436E5D">
        <w:rPr>
          <w:rFonts w:hint="eastAsia"/>
          <w:b/>
          <w:szCs w:val="21"/>
        </w:rPr>
        <w:t xml:space="preserve"> </w:t>
      </w:r>
      <w:r w:rsidRPr="00436E5D">
        <w:rPr>
          <w:rFonts w:hint="eastAsia"/>
          <w:b/>
          <w:szCs w:val="21"/>
        </w:rPr>
        <w:t>人</w:t>
      </w:r>
      <w:r w:rsidRPr="00436E5D">
        <w:rPr>
          <w:rFonts w:hint="eastAsia"/>
          <w:b/>
          <w:szCs w:val="21"/>
        </w:rPr>
        <w:t xml:space="preserve"> </w:t>
      </w:r>
      <w:r w:rsidRPr="00436E5D">
        <w:rPr>
          <w:rFonts w:hint="eastAsia"/>
          <w:b/>
          <w:szCs w:val="21"/>
        </w:rPr>
        <w:t>概</w:t>
      </w:r>
      <w:r w:rsidRPr="00436E5D">
        <w:rPr>
          <w:rFonts w:hint="eastAsia"/>
          <w:b/>
          <w:szCs w:val="21"/>
        </w:rPr>
        <w:t xml:space="preserve"> </w:t>
      </w:r>
      <w:proofErr w:type="gramStart"/>
      <w:r w:rsidRPr="00436E5D">
        <w:rPr>
          <w:rFonts w:hint="eastAsia"/>
          <w:b/>
          <w:szCs w:val="21"/>
        </w:rPr>
        <w:t>况</w:t>
      </w:r>
      <w:proofErr w:type="gramEnd"/>
      <w:r w:rsidRPr="00436E5D">
        <w:rPr>
          <w:rFonts w:hint="eastAsia"/>
          <w:b/>
          <w:szCs w:val="21"/>
        </w:rPr>
        <w:t xml:space="preserve"> </w:t>
      </w:r>
      <w:r w:rsidRPr="00436E5D">
        <w:rPr>
          <w:rFonts w:hint="eastAsia"/>
          <w:b/>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642"/>
        <w:gridCol w:w="43"/>
        <w:gridCol w:w="1599"/>
        <w:gridCol w:w="81"/>
        <w:gridCol w:w="1540"/>
        <w:gridCol w:w="21"/>
        <w:gridCol w:w="1642"/>
        <w:gridCol w:w="1642"/>
      </w:tblGrid>
      <w:tr w:rsidR="00302793" w:rsidRPr="00436E5D" w:rsidTr="00AE3670">
        <w:trPr>
          <w:cantSplit/>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单位名称</w:t>
            </w:r>
          </w:p>
        </w:tc>
        <w:tc>
          <w:tcPr>
            <w:tcW w:w="8210" w:type="dxa"/>
            <w:gridSpan w:val="8"/>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单位地址</w:t>
            </w:r>
          </w:p>
        </w:tc>
        <w:tc>
          <w:tcPr>
            <w:tcW w:w="8210" w:type="dxa"/>
            <w:gridSpan w:val="8"/>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主管部门</w:t>
            </w:r>
          </w:p>
        </w:tc>
        <w:tc>
          <w:tcPr>
            <w:tcW w:w="8210" w:type="dxa"/>
            <w:gridSpan w:val="8"/>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成立时间</w:t>
            </w:r>
          </w:p>
        </w:tc>
        <w:tc>
          <w:tcPr>
            <w:tcW w:w="1642" w:type="dxa"/>
            <w:vAlign w:val="center"/>
          </w:tcPr>
          <w:p w:rsidR="00302793" w:rsidRPr="00436E5D" w:rsidRDefault="00302793" w:rsidP="00AE3670">
            <w:pPr>
              <w:rPr>
                <w:rFonts w:ascii="宋体" w:hAnsi="宋体" w:cs="Arial"/>
                <w:bCs/>
                <w:sz w:val="21"/>
              </w:rPr>
            </w:pPr>
          </w:p>
        </w:tc>
        <w:tc>
          <w:tcPr>
            <w:tcW w:w="1642" w:type="dxa"/>
            <w:gridSpan w:val="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批准部门</w:t>
            </w:r>
          </w:p>
        </w:tc>
        <w:tc>
          <w:tcPr>
            <w:tcW w:w="1642" w:type="dxa"/>
            <w:gridSpan w:val="3"/>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批准文号</w:t>
            </w:r>
          </w:p>
        </w:tc>
        <w:tc>
          <w:tcPr>
            <w:tcW w:w="1642"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单位性质</w:t>
            </w:r>
          </w:p>
        </w:tc>
        <w:tc>
          <w:tcPr>
            <w:tcW w:w="1642" w:type="dxa"/>
            <w:vAlign w:val="center"/>
          </w:tcPr>
          <w:p w:rsidR="00302793" w:rsidRPr="00436E5D" w:rsidRDefault="00302793" w:rsidP="00AE3670">
            <w:pPr>
              <w:rPr>
                <w:rFonts w:ascii="宋体" w:hAnsi="宋体" w:cs="Arial"/>
                <w:bCs/>
                <w:sz w:val="21"/>
              </w:rPr>
            </w:pPr>
          </w:p>
        </w:tc>
        <w:tc>
          <w:tcPr>
            <w:tcW w:w="1642" w:type="dxa"/>
            <w:gridSpan w:val="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开户银行帐号</w:t>
            </w:r>
          </w:p>
        </w:tc>
        <w:tc>
          <w:tcPr>
            <w:tcW w:w="1642" w:type="dxa"/>
            <w:gridSpan w:val="3"/>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注册资金(万元)</w:t>
            </w:r>
          </w:p>
        </w:tc>
        <w:tc>
          <w:tcPr>
            <w:tcW w:w="1642"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联 系 人</w:t>
            </w:r>
          </w:p>
        </w:tc>
        <w:tc>
          <w:tcPr>
            <w:tcW w:w="1642" w:type="dxa"/>
            <w:vAlign w:val="center"/>
          </w:tcPr>
          <w:p w:rsidR="00302793" w:rsidRPr="00436E5D" w:rsidRDefault="00302793" w:rsidP="00AE3670">
            <w:pPr>
              <w:rPr>
                <w:rFonts w:ascii="宋体" w:hAnsi="宋体" w:cs="Arial"/>
                <w:bCs/>
                <w:sz w:val="21"/>
              </w:rPr>
            </w:pPr>
          </w:p>
        </w:tc>
        <w:tc>
          <w:tcPr>
            <w:tcW w:w="1642" w:type="dxa"/>
            <w:gridSpan w:val="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电    话</w:t>
            </w:r>
          </w:p>
        </w:tc>
        <w:tc>
          <w:tcPr>
            <w:tcW w:w="4926" w:type="dxa"/>
            <w:gridSpan w:val="5"/>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邮政编码</w:t>
            </w:r>
          </w:p>
        </w:tc>
        <w:tc>
          <w:tcPr>
            <w:tcW w:w="1642" w:type="dxa"/>
            <w:vAlign w:val="center"/>
          </w:tcPr>
          <w:p w:rsidR="00302793" w:rsidRPr="00436E5D" w:rsidRDefault="00302793" w:rsidP="00AE3670">
            <w:pPr>
              <w:rPr>
                <w:rFonts w:ascii="宋体" w:hAnsi="宋体" w:cs="Arial"/>
                <w:bCs/>
                <w:sz w:val="21"/>
              </w:rPr>
            </w:pPr>
          </w:p>
        </w:tc>
        <w:tc>
          <w:tcPr>
            <w:tcW w:w="1642" w:type="dxa"/>
            <w:gridSpan w:val="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传    真</w:t>
            </w:r>
          </w:p>
        </w:tc>
        <w:tc>
          <w:tcPr>
            <w:tcW w:w="4926" w:type="dxa"/>
            <w:gridSpan w:val="5"/>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restart"/>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职</w:t>
            </w:r>
          </w:p>
          <w:p w:rsidR="00302793" w:rsidRPr="00436E5D" w:rsidRDefault="00302793" w:rsidP="00AE3670">
            <w:pPr>
              <w:rPr>
                <w:rFonts w:ascii="宋体" w:hAnsi="宋体" w:cs="Arial"/>
                <w:bCs/>
                <w:sz w:val="21"/>
              </w:rPr>
            </w:pPr>
          </w:p>
          <w:p w:rsidR="00302793" w:rsidRPr="00436E5D" w:rsidRDefault="00302793" w:rsidP="00AE3670">
            <w:pPr>
              <w:rPr>
                <w:rFonts w:ascii="宋体" w:hAnsi="宋体" w:cs="Arial"/>
                <w:bCs/>
                <w:sz w:val="21"/>
              </w:rPr>
            </w:pPr>
            <w:r w:rsidRPr="00436E5D">
              <w:rPr>
                <w:rFonts w:ascii="宋体" w:hAnsi="宋体" w:cs="Arial" w:hint="eastAsia"/>
                <w:bCs/>
                <w:sz w:val="21"/>
              </w:rPr>
              <w:t>工</w:t>
            </w:r>
          </w:p>
          <w:p w:rsidR="00302793" w:rsidRPr="00436E5D" w:rsidRDefault="00302793" w:rsidP="00AE3670">
            <w:pPr>
              <w:rPr>
                <w:rFonts w:ascii="宋体" w:hAnsi="宋体" w:cs="Arial"/>
                <w:bCs/>
                <w:sz w:val="21"/>
              </w:rPr>
            </w:pPr>
          </w:p>
          <w:p w:rsidR="00302793" w:rsidRPr="00436E5D" w:rsidRDefault="00302793" w:rsidP="00AE3670">
            <w:pPr>
              <w:rPr>
                <w:rFonts w:ascii="宋体" w:hAnsi="宋体" w:cs="Arial"/>
                <w:bCs/>
                <w:sz w:val="21"/>
              </w:rPr>
            </w:pPr>
            <w:r w:rsidRPr="00436E5D">
              <w:rPr>
                <w:rFonts w:ascii="宋体" w:hAnsi="宋体" w:cs="Arial" w:hint="eastAsia"/>
                <w:bCs/>
                <w:sz w:val="21"/>
              </w:rPr>
              <w:t>概</w:t>
            </w:r>
          </w:p>
          <w:p w:rsidR="00302793" w:rsidRPr="00436E5D" w:rsidRDefault="00302793" w:rsidP="00AE3670">
            <w:pPr>
              <w:rPr>
                <w:rFonts w:ascii="宋体" w:hAnsi="宋体" w:cs="Arial"/>
                <w:bCs/>
                <w:sz w:val="21"/>
              </w:rPr>
            </w:pPr>
          </w:p>
          <w:p w:rsidR="00302793" w:rsidRPr="00436E5D" w:rsidRDefault="00302793" w:rsidP="00AE3670">
            <w:pPr>
              <w:rPr>
                <w:rFonts w:ascii="宋体" w:hAnsi="宋体" w:cs="Arial"/>
                <w:bCs/>
                <w:sz w:val="21"/>
              </w:rPr>
            </w:pPr>
            <w:proofErr w:type="gramStart"/>
            <w:r w:rsidRPr="00436E5D">
              <w:rPr>
                <w:rFonts w:ascii="宋体" w:hAnsi="宋体" w:cs="Arial" w:hint="eastAsia"/>
                <w:bCs/>
                <w:sz w:val="21"/>
              </w:rPr>
              <w:t>况</w:t>
            </w:r>
            <w:proofErr w:type="gramEnd"/>
          </w:p>
        </w:tc>
        <w:tc>
          <w:tcPr>
            <w:tcW w:w="1642" w:type="dxa"/>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职工总数</w:t>
            </w:r>
          </w:p>
        </w:tc>
        <w:tc>
          <w:tcPr>
            <w:tcW w:w="1642" w:type="dxa"/>
            <w:gridSpan w:val="2"/>
            <w:vAlign w:val="center"/>
          </w:tcPr>
          <w:p w:rsidR="00302793" w:rsidRPr="00436E5D" w:rsidRDefault="00302793" w:rsidP="00AE3670">
            <w:pPr>
              <w:rPr>
                <w:rFonts w:ascii="宋体" w:hAnsi="宋体" w:cs="Arial"/>
                <w:bCs/>
                <w:sz w:val="21"/>
              </w:rPr>
            </w:pPr>
          </w:p>
        </w:tc>
        <w:tc>
          <w:tcPr>
            <w:tcW w:w="1642" w:type="dxa"/>
            <w:gridSpan w:val="3"/>
            <w:vAlign w:val="center"/>
          </w:tcPr>
          <w:p w:rsidR="00302793" w:rsidRPr="00436E5D" w:rsidRDefault="00302793" w:rsidP="00AE3670">
            <w:pPr>
              <w:rPr>
                <w:rFonts w:ascii="宋体" w:hAnsi="宋体" w:cs="Arial"/>
                <w:bCs/>
                <w:spacing w:val="-4"/>
                <w:sz w:val="21"/>
              </w:rPr>
            </w:pPr>
            <w:r w:rsidRPr="00436E5D">
              <w:rPr>
                <w:rFonts w:ascii="宋体" w:hAnsi="宋体" w:cs="Arial" w:hint="eastAsia"/>
                <w:bCs/>
                <w:spacing w:val="-4"/>
                <w:sz w:val="21"/>
              </w:rPr>
              <w:t>其中：技术人数</w:t>
            </w:r>
          </w:p>
        </w:tc>
        <w:tc>
          <w:tcPr>
            <w:tcW w:w="1642" w:type="dxa"/>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proofErr w:type="gramStart"/>
            <w:r w:rsidRPr="00436E5D">
              <w:rPr>
                <w:rFonts w:ascii="宋体" w:hAnsi="宋体" w:cs="Arial" w:hint="eastAsia"/>
                <w:bCs/>
                <w:sz w:val="21"/>
              </w:rPr>
              <w:t>架构师</w:t>
            </w:r>
            <w:proofErr w:type="gramEnd"/>
          </w:p>
        </w:tc>
        <w:tc>
          <w:tcPr>
            <w:tcW w:w="1642" w:type="dxa"/>
            <w:gridSpan w:val="2"/>
            <w:vAlign w:val="center"/>
          </w:tcPr>
          <w:p w:rsidR="00302793" w:rsidRPr="00436E5D" w:rsidRDefault="00302793" w:rsidP="00AE3670">
            <w:pPr>
              <w:rPr>
                <w:rFonts w:ascii="宋体" w:hAnsi="宋体" w:cs="Arial"/>
                <w:bCs/>
                <w:sz w:val="21"/>
              </w:rPr>
            </w:pPr>
          </w:p>
        </w:tc>
        <w:tc>
          <w:tcPr>
            <w:tcW w:w="1642"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DBA</w:t>
            </w:r>
          </w:p>
        </w:tc>
        <w:tc>
          <w:tcPr>
            <w:tcW w:w="1642" w:type="dxa"/>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项目经理</w:t>
            </w:r>
          </w:p>
        </w:tc>
        <w:tc>
          <w:tcPr>
            <w:tcW w:w="1642" w:type="dxa"/>
            <w:gridSpan w:val="2"/>
            <w:vAlign w:val="center"/>
          </w:tcPr>
          <w:p w:rsidR="00302793" w:rsidRPr="00436E5D" w:rsidRDefault="00302793" w:rsidP="00AE3670">
            <w:pPr>
              <w:rPr>
                <w:rFonts w:ascii="宋体" w:hAnsi="宋体" w:cs="Arial"/>
                <w:bCs/>
                <w:sz w:val="21"/>
              </w:rPr>
            </w:pPr>
          </w:p>
        </w:tc>
        <w:tc>
          <w:tcPr>
            <w:tcW w:w="1642"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测试工程师</w:t>
            </w:r>
          </w:p>
        </w:tc>
        <w:tc>
          <w:tcPr>
            <w:tcW w:w="1642" w:type="dxa"/>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ETL</w:t>
            </w:r>
          </w:p>
        </w:tc>
        <w:tc>
          <w:tcPr>
            <w:tcW w:w="1642" w:type="dxa"/>
            <w:gridSpan w:val="2"/>
            <w:vAlign w:val="center"/>
          </w:tcPr>
          <w:p w:rsidR="00302793" w:rsidRPr="00436E5D" w:rsidRDefault="00302793" w:rsidP="00AE3670">
            <w:pPr>
              <w:rPr>
                <w:rFonts w:ascii="宋体" w:hAnsi="宋体" w:cs="Arial"/>
                <w:bCs/>
                <w:sz w:val="21"/>
              </w:rPr>
            </w:pPr>
          </w:p>
        </w:tc>
        <w:tc>
          <w:tcPr>
            <w:tcW w:w="1642"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程序员</w:t>
            </w:r>
          </w:p>
        </w:tc>
        <w:tc>
          <w:tcPr>
            <w:tcW w:w="1642" w:type="dxa"/>
            <w:vAlign w:val="center"/>
          </w:tcPr>
          <w:p w:rsidR="00302793" w:rsidRPr="00436E5D" w:rsidRDefault="00302793" w:rsidP="00AE3670">
            <w:pPr>
              <w:rPr>
                <w:rFonts w:ascii="宋体" w:hAnsi="宋体" w:cs="Arial"/>
                <w:bCs/>
                <w:sz w:val="21"/>
              </w:rPr>
            </w:pPr>
          </w:p>
        </w:tc>
        <w:tc>
          <w:tcPr>
            <w:tcW w:w="1642"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8210" w:type="dxa"/>
            <w:gridSpan w:val="8"/>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单 位 行 政 和 技 术 负 责 人</w:t>
            </w: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85" w:type="dxa"/>
            <w:gridSpan w:val="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680" w:type="dxa"/>
            <w:gridSpan w:val="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职务及职称</w:t>
            </w:r>
          </w:p>
        </w:tc>
        <w:tc>
          <w:tcPr>
            <w:tcW w:w="154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年  龄</w:t>
            </w:r>
          </w:p>
        </w:tc>
        <w:tc>
          <w:tcPr>
            <w:tcW w:w="3305"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专        业</w:t>
            </w: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85" w:type="dxa"/>
            <w:gridSpan w:val="2"/>
            <w:vAlign w:val="center"/>
          </w:tcPr>
          <w:p w:rsidR="00302793" w:rsidRPr="00436E5D" w:rsidRDefault="00302793" w:rsidP="00AE3670">
            <w:pPr>
              <w:rPr>
                <w:rFonts w:ascii="宋体" w:hAnsi="宋体" w:cs="Arial"/>
                <w:bCs/>
                <w:sz w:val="21"/>
              </w:rPr>
            </w:pPr>
          </w:p>
        </w:tc>
        <w:tc>
          <w:tcPr>
            <w:tcW w:w="1680" w:type="dxa"/>
            <w:gridSpan w:val="2"/>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3305" w:type="dxa"/>
            <w:gridSpan w:val="3"/>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85" w:type="dxa"/>
            <w:gridSpan w:val="2"/>
            <w:vAlign w:val="center"/>
          </w:tcPr>
          <w:p w:rsidR="00302793" w:rsidRPr="00436E5D" w:rsidRDefault="00302793" w:rsidP="00AE3670">
            <w:pPr>
              <w:rPr>
                <w:rFonts w:ascii="宋体" w:hAnsi="宋体" w:cs="Arial"/>
                <w:bCs/>
                <w:sz w:val="21"/>
              </w:rPr>
            </w:pPr>
          </w:p>
        </w:tc>
        <w:tc>
          <w:tcPr>
            <w:tcW w:w="1680" w:type="dxa"/>
            <w:gridSpan w:val="2"/>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3305" w:type="dxa"/>
            <w:gridSpan w:val="3"/>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85" w:type="dxa"/>
            <w:gridSpan w:val="2"/>
            <w:vAlign w:val="center"/>
          </w:tcPr>
          <w:p w:rsidR="00302793" w:rsidRPr="00436E5D" w:rsidRDefault="00302793" w:rsidP="00AE3670">
            <w:pPr>
              <w:rPr>
                <w:rFonts w:ascii="宋体" w:hAnsi="宋体" w:cs="Arial"/>
                <w:bCs/>
                <w:sz w:val="21"/>
              </w:rPr>
            </w:pPr>
          </w:p>
        </w:tc>
        <w:tc>
          <w:tcPr>
            <w:tcW w:w="1680" w:type="dxa"/>
            <w:gridSpan w:val="2"/>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3305" w:type="dxa"/>
            <w:gridSpan w:val="3"/>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642" w:type="dxa"/>
            <w:vMerge/>
            <w:vAlign w:val="center"/>
          </w:tcPr>
          <w:p w:rsidR="00302793" w:rsidRPr="00436E5D" w:rsidRDefault="00302793" w:rsidP="00AE3670">
            <w:pPr>
              <w:rPr>
                <w:rFonts w:ascii="宋体" w:hAnsi="宋体" w:cs="Arial"/>
                <w:bCs/>
                <w:sz w:val="21"/>
              </w:rPr>
            </w:pPr>
          </w:p>
        </w:tc>
        <w:tc>
          <w:tcPr>
            <w:tcW w:w="1685" w:type="dxa"/>
            <w:gridSpan w:val="2"/>
            <w:vAlign w:val="center"/>
          </w:tcPr>
          <w:p w:rsidR="00302793" w:rsidRPr="00436E5D" w:rsidRDefault="00302793" w:rsidP="00AE3670">
            <w:pPr>
              <w:rPr>
                <w:rFonts w:ascii="宋体" w:hAnsi="宋体" w:cs="Arial"/>
                <w:bCs/>
                <w:sz w:val="21"/>
              </w:rPr>
            </w:pPr>
          </w:p>
        </w:tc>
        <w:tc>
          <w:tcPr>
            <w:tcW w:w="1680" w:type="dxa"/>
            <w:gridSpan w:val="2"/>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3305" w:type="dxa"/>
            <w:gridSpan w:val="3"/>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9852" w:type="dxa"/>
            <w:gridSpan w:val="9"/>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单位概况：</w:t>
            </w:r>
          </w:p>
          <w:p w:rsidR="00302793" w:rsidRPr="00436E5D" w:rsidRDefault="00302793" w:rsidP="00AE3670">
            <w:pPr>
              <w:rPr>
                <w:rFonts w:ascii="宋体" w:hAnsi="宋体" w:cs="Arial"/>
                <w:bCs/>
                <w:sz w:val="21"/>
              </w:rPr>
            </w:pPr>
          </w:p>
          <w:p w:rsidR="00302793" w:rsidRPr="00436E5D" w:rsidRDefault="00302793" w:rsidP="00AE3670">
            <w:pPr>
              <w:rPr>
                <w:rFonts w:ascii="宋体" w:hAnsi="宋体" w:cs="Arial"/>
                <w:bCs/>
                <w:sz w:val="21"/>
              </w:rPr>
            </w:pPr>
          </w:p>
          <w:p w:rsidR="00302793" w:rsidRPr="00436E5D" w:rsidRDefault="00302793" w:rsidP="00AE3670">
            <w:pPr>
              <w:rPr>
                <w:rFonts w:ascii="宋体" w:hAnsi="宋体" w:cs="Arial"/>
                <w:bCs/>
                <w:sz w:val="21"/>
              </w:rPr>
            </w:pPr>
            <w:r w:rsidRPr="00436E5D">
              <w:rPr>
                <w:rFonts w:ascii="宋体" w:hAnsi="宋体" w:cs="Arial" w:hint="eastAsia"/>
                <w:bCs/>
                <w:sz w:val="21"/>
              </w:rPr>
              <w:t xml:space="preserve">                                                     法人代表：(签名、盖章)</w:t>
            </w:r>
          </w:p>
          <w:p w:rsidR="00302793" w:rsidRPr="00436E5D" w:rsidRDefault="00302793" w:rsidP="00AE3670">
            <w:pPr>
              <w:rPr>
                <w:rFonts w:ascii="宋体" w:hAnsi="宋体" w:cs="Arial"/>
                <w:bCs/>
                <w:sz w:val="21"/>
              </w:rPr>
            </w:pPr>
            <w:r w:rsidRPr="00436E5D">
              <w:rPr>
                <w:rFonts w:ascii="宋体" w:hAnsi="宋体" w:cs="Arial" w:hint="eastAsia"/>
                <w:bCs/>
                <w:sz w:val="21"/>
              </w:rPr>
              <w:t xml:space="preserve">                                              单   位：(盖章)</w:t>
            </w:r>
          </w:p>
        </w:tc>
      </w:tr>
    </w:tbl>
    <w:p w:rsidR="00302793" w:rsidRPr="00436E5D" w:rsidRDefault="00302793" w:rsidP="00302793">
      <w:pPr>
        <w:rPr>
          <w:rFonts w:ascii="宋体" w:hAnsi="宋体"/>
        </w:rPr>
      </w:pPr>
    </w:p>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4</w:t>
      </w:r>
      <w:r w:rsidRPr="00436E5D">
        <w:rPr>
          <w:b/>
          <w:szCs w:val="21"/>
        </w:rPr>
        <w:t>）</w:t>
      </w:r>
      <w:r w:rsidRPr="00436E5D">
        <w:rPr>
          <w:rFonts w:hint="eastAsia"/>
          <w:b/>
          <w:szCs w:val="21"/>
        </w:rPr>
        <w:t>近</w:t>
      </w:r>
      <w:r w:rsidRPr="00436E5D">
        <w:rPr>
          <w:rFonts w:hint="eastAsia"/>
          <w:b/>
          <w:szCs w:val="21"/>
        </w:rPr>
        <w:t>3</w:t>
      </w:r>
      <w:r w:rsidRPr="00436E5D">
        <w:rPr>
          <w:rFonts w:hint="eastAsia"/>
          <w:b/>
          <w:szCs w:val="21"/>
        </w:rPr>
        <w:t>年已投产的项目概况表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134"/>
        <w:gridCol w:w="1134"/>
        <w:gridCol w:w="1134"/>
        <w:gridCol w:w="1134"/>
        <w:gridCol w:w="1843"/>
      </w:tblGrid>
      <w:tr w:rsidR="00302793" w:rsidRPr="00436E5D" w:rsidTr="00AE3670">
        <w:tc>
          <w:tcPr>
            <w:tcW w:w="709"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序号</w:t>
            </w:r>
          </w:p>
        </w:tc>
        <w:tc>
          <w:tcPr>
            <w:tcW w:w="1985"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工程名称</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建设地点</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项目法人</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建设规模</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投产日期</w:t>
            </w:r>
          </w:p>
        </w:tc>
        <w:tc>
          <w:tcPr>
            <w:tcW w:w="1843"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概要说明</w:t>
            </w: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843"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rFonts w:ascii="宋体" w:hAnsi="宋体" w:cs="Arial"/>
          <w:bCs/>
          <w:sz w:val="21"/>
        </w:rPr>
      </w:pPr>
      <w:r w:rsidRPr="00436E5D">
        <w:rPr>
          <w:rFonts w:ascii="宋体" w:hAnsi="宋体" w:cs="Arial" w:hint="eastAsia"/>
          <w:bCs/>
          <w:sz w:val="21"/>
        </w:rPr>
        <w:t xml:space="preserve">  注：只报与招标工程同等级和等级高于招标工程的工程。</w:t>
      </w:r>
    </w:p>
    <w:p w:rsidR="00302793" w:rsidRPr="00436E5D" w:rsidRDefault="00302793" w:rsidP="00302793">
      <w:pPr>
        <w:rPr>
          <w:rFonts w:ascii="宋体" w:hAnsi="宋体" w:cs="Arial"/>
          <w:bCs/>
          <w:sz w:val="21"/>
        </w:rPr>
      </w:pPr>
    </w:p>
    <w:p w:rsidR="00302793" w:rsidRPr="00436E5D" w:rsidRDefault="00302793" w:rsidP="00302793">
      <w:pPr>
        <w:rPr>
          <w:b/>
          <w:szCs w:val="21"/>
        </w:rPr>
      </w:pPr>
      <w:r w:rsidRPr="00436E5D">
        <w:rPr>
          <w:b/>
          <w:szCs w:val="21"/>
        </w:rPr>
        <w:t>（</w:t>
      </w:r>
      <w:r w:rsidRPr="00436E5D">
        <w:rPr>
          <w:rFonts w:hint="eastAsia"/>
          <w:b/>
          <w:szCs w:val="21"/>
        </w:rPr>
        <w:t>5</w:t>
      </w:r>
      <w:r w:rsidRPr="00436E5D">
        <w:rPr>
          <w:b/>
          <w:szCs w:val="21"/>
        </w:rPr>
        <w:t>）</w:t>
      </w:r>
      <w:r w:rsidRPr="00436E5D">
        <w:rPr>
          <w:rFonts w:hint="eastAsia"/>
          <w:b/>
          <w:szCs w:val="21"/>
        </w:rPr>
        <w:t>近</w:t>
      </w:r>
      <w:r w:rsidRPr="00436E5D">
        <w:rPr>
          <w:rFonts w:hint="eastAsia"/>
          <w:b/>
          <w:szCs w:val="21"/>
        </w:rPr>
        <w:t>3</w:t>
      </w:r>
      <w:r>
        <w:rPr>
          <w:rFonts w:hint="eastAsia"/>
          <w:b/>
          <w:szCs w:val="21"/>
        </w:rPr>
        <w:t>年已进行的</w:t>
      </w:r>
      <w:r w:rsidRPr="00436E5D">
        <w:rPr>
          <w:rFonts w:hint="eastAsia"/>
          <w:b/>
          <w:szCs w:val="21"/>
        </w:rPr>
        <w:t>项目概况表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134"/>
        <w:gridCol w:w="1134"/>
        <w:gridCol w:w="1134"/>
        <w:gridCol w:w="1134"/>
        <w:gridCol w:w="1984"/>
      </w:tblGrid>
      <w:tr w:rsidR="00302793" w:rsidRPr="00436E5D" w:rsidTr="00AE3670">
        <w:tc>
          <w:tcPr>
            <w:tcW w:w="709"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序号</w:t>
            </w:r>
          </w:p>
        </w:tc>
        <w:tc>
          <w:tcPr>
            <w:tcW w:w="1985"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工程名称</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建设地点</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项目法人</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建设规模</w:t>
            </w:r>
          </w:p>
        </w:tc>
        <w:tc>
          <w:tcPr>
            <w:tcW w:w="113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设计阶段</w:t>
            </w:r>
          </w:p>
        </w:tc>
        <w:tc>
          <w:tcPr>
            <w:tcW w:w="198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已完成的设计成果</w:t>
            </w: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r w:rsidR="00302793" w:rsidRPr="00436E5D" w:rsidTr="00AE3670">
        <w:tc>
          <w:tcPr>
            <w:tcW w:w="709" w:type="dxa"/>
            <w:vAlign w:val="center"/>
          </w:tcPr>
          <w:p w:rsidR="00302793" w:rsidRPr="00436E5D" w:rsidRDefault="00302793" w:rsidP="00AE3670">
            <w:pPr>
              <w:rPr>
                <w:rFonts w:ascii="宋体" w:hAnsi="宋体" w:cs="Arial"/>
                <w:bCs/>
                <w:sz w:val="21"/>
              </w:rPr>
            </w:pPr>
          </w:p>
        </w:tc>
        <w:tc>
          <w:tcPr>
            <w:tcW w:w="1985"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134" w:type="dxa"/>
            <w:vAlign w:val="center"/>
          </w:tcPr>
          <w:p w:rsidR="00302793" w:rsidRPr="00436E5D" w:rsidRDefault="00302793" w:rsidP="00AE3670">
            <w:pPr>
              <w:rPr>
                <w:rFonts w:ascii="宋体" w:hAnsi="宋体" w:cs="Arial"/>
                <w:bCs/>
                <w:sz w:val="21"/>
              </w:rPr>
            </w:pPr>
          </w:p>
        </w:tc>
        <w:tc>
          <w:tcPr>
            <w:tcW w:w="1984"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rFonts w:ascii="宋体" w:hAnsi="宋体" w:cs="Arial"/>
          <w:bCs/>
          <w:sz w:val="21"/>
        </w:rPr>
      </w:pPr>
      <w:r w:rsidRPr="00436E5D">
        <w:rPr>
          <w:rFonts w:ascii="宋体" w:hAnsi="宋体" w:cs="Arial" w:hint="eastAsia"/>
          <w:bCs/>
          <w:sz w:val="21"/>
        </w:rPr>
        <w:t xml:space="preserve">   注：只报与招标工程同等级和高于招标工程的工程</w:t>
      </w:r>
    </w:p>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6</w:t>
      </w:r>
      <w:r w:rsidRPr="00436E5D">
        <w:rPr>
          <w:b/>
          <w:szCs w:val="21"/>
        </w:rPr>
        <w:t>）</w:t>
      </w:r>
      <w:r w:rsidRPr="00436E5D">
        <w:rPr>
          <w:rFonts w:hint="eastAsia"/>
          <w:b/>
          <w:szCs w:val="21"/>
        </w:rPr>
        <w:t>近</w:t>
      </w:r>
      <w:r w:rsidRPr="00436E5D">
        <w:rPr>
          <w:rFonts w:hint="eastAsia"/>
          <w:b/>
          <w:szCs w:val="21"/>
        </w:rPr>
        <w:t>3</w:t>
      </w:r>
      <w:r w:rsidRPr="00436E5D">
        <w:rPr>
          <w:rFonts w:hint="eastAsia"/>
          <w:b/>
          <w:szCs w:val="21"/>
        </w:rPr>
        <w:t>年获奖情况表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44"/>
        <w:gridCol w:w="1559"/>
        <w:gridCol w:w="1418"/>
        <w:gridCol w:w="1842"/>
      </w:tblGrid>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序号</w:t>
            </w:r>
          </w:p>
        </w:tc>
        <w:tc>
          <w:tcPr>
            <w:tcW w:w="3544" w:type="dxa"/>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获 奖 项 目 名 称</w:t>
            </w:r>
          </w:p>
        </w:tc>
        <w:tc>
          <w:tcPr>
            <w:tcW w:w="1559"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获 奖 等 级</w:t>
            </w:r>
          </w:p>
        </w:tc>
        <w:tc>
          <w:tcPr>
            <w:tcW w:w="1418" w:type="dxa"/>
            <w:vAlign w:val="center"/>
          </w:tcPr>
          <w:p w:rsidR="00302793" w:rsidRPr="00436E5D" w:rsidRDefault="00302793" w:rsidP="00AE3670">
            <w:pPr>
              <w:rPr>
                <w:rFonts w:ascii="宋体" w:hAnsi="宋体" w:cs="Arial"/>
                <w:bCs/>
                <w:sz w:val="21"/>
              </w:rPr>
            </w:pPr>
            <w:proofErr w:type="gramStart"/>
            <w:r w:rsidRPr="00436E5D">
              <w:rPr>
                <w:rFonts w:ascii="宋体" w:hAnsi="宋体" w:cs="Arial" w:hint="eastAsia"/>
                <w:bCs/>
                <w:sz w:val="21"/>
              </w:rPr>
              <w:t>颁</w:t>
            </w:r>
            <w:proofErr w:type="gramEnd"/>
            <w:r w:rsidRPr="00436E5D">
              <w:rPr>
                <w:rFonts w:ascii="宋体" w:hAnsi="宋体" w:cs="Arial" w:hint="eastAsia"/>
                <w:bCs/>
                <w:sz w:val="21"/>
              </w:rPr>
              <w:t xml:space="preserve"> 发 部 门</w:t>
            </w:r>
          </w:p>
        </w:tc>
        <w:tc>
          <w:tcPr>
            <w:tcW w:w="1842" w:type="dxa"/>
            <w:vAlign w:val="center"/>
          </w:tcPr>
          <w:p w:rsidR="00302793" w:rsidRPr="00436E5D" w:rsidRDefault="00302793" w:rsidP="00AE3670">
            <w:pPr>
              <w:rPr>
                <w:rFonts w:ascii="宋体" w:hAnsi="宋体" w:cs="Arial"/>
                <w:bCs/>
                <w:sz w:val="21"/>
              </w:rPr>
            </w:pPr>
            <w:proofErr w:type="gramStart"/>
            <w:r w:rsidRPr="00436E5D">
              <w:rPr>
                <w:rFonts w:ascii="宋体" w:hAnsi="宋体" w:cs="Arial" w:hint="eastAsia"/>
                <w:bCs/>
                <w:sz w:val="21"/>
              </w:rPr>
              <w:t>颁</w:t>
            </w:r>
            <w:proofErr w:type="gramEnd"/>
            <w:r w:rsidRPr="00436E5D">
              <w:rPr>
                <w:rFonts w:ascii="宋体" w:hAnsi="宋体" w:cs="Arial" w:hint="eastAsia"/>
                <w:bCs/>
                <w:sz w:val="21"/>
              </w:rPr>
              <w:t xml:space="preserve"> 发 时 间</w:t>
            </w: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tcBorders>
              <w:bottom w:val="nil"/>
            </w:tcBorders>
            <w:vAlign w:val="center"/>
          </w:tcPr>
          <w:p w:rsidR="00302793" w:rsidRPr="00436E5D" w:rsidRDefault="00302793" w:rsidP="00AE3670">
            <w:pPr>
              <w:rPr>
                <w:rFonts w:ascii="宋体" w:hAnsi="宋体" w:cs="Arial"/>
                <w:bCs/>
                <w:sz w:val="21"/>
              </w:rPr>
            </w:pPr>
          </w:p>
        </w:tc>
        <w:tc>
          <w:tcPr>
            <w:tcW w:w="3544" w:type="dxa"/>
            <w:tcBorders>
              <w:bottom w:val="nil"/>
            </w:tcBorders>
            <w:vAlign w:val="center"/>
          </w:tcPr>
          <w:p w:rsidR="00302793" w:rsidRPr="00436E5D" w:rsidRDefault="00302793" w:rsidP="00AE3670">
            <w:pPr>
              <w:rPr>
                <w:rFonts w:ascii="宋体" w:hAnsi="宋体" w:cs="Arial"/>
                <w:bCs/>
                <w:sz w:val="21"/>
              </w:rPr>
            </w:pPr>
          </w:p>
        </w:tc>
        <w:tc>
          <w:tcPr>
            <w:tcW w:w="1559" w:type="dxa"/>
            <w:tcBorders>
              <w:bottom w:val="nil"/>
            </w:tcBorders>
            <w:vAlign w:val="center"/>
          </w:tcPr>
          <w:p w:rsidR="00302793" w:rsidRPr="00436E5D" w:rsidRDefault="00302793" w:rsidP="00AE3670">
            <w:pPr>
              <w:rPr>
                <w:rFonts w:ascii="宋体" w:hAnsi="宋体" w:cs="Arial"/>
                <w:bCs/>
                <w:sz w:val="21"/>
              </w:rPr>
            </w:pPr>
          </w:p>
        </w:tc>
        <w:tc>
          <w:tcPr>
            <w:tcW w:w="1418" w:type="dxa"/>
            <w:tcBorders>
              <w:bottom w:val="nil"/>
            </w:tcBorders>
            <w:vAlign w:val="center"/>
          </w:tcPr>
          <w:p w:rsidR="00302793" w:rsidRPr="00436E5D" w:rsidRDefault="00302793" w:rsidP="00AE3670">
            <w:pPr>
              <w:rPr>
                <w:rFonts w:ascii="宋体" w:hAnsi="宋体" w:cs="Arial"/>
                <w:bCs/>
                <w:sz w:val="21"/>
              </w:rPr>
            </w:pPr>
          </w:p>
        </w:tc>
        <w:tc>
          <w:tcPr>
            <w:tcW w:w="1842" w:type="dxa"/>
            <w:tcBorders>
              <w:bottom w:val="single" w:sz="4" w:space="0" w:color="auto"/>
            </w:tcBorders>
            <w:vAlign w:val="center"/>
          </w:tcPr>
          <w:p w:rsidR="00302793" w:rsidRPr="00436E5D" w:rsidRDefault="00302793" w:rsidP="00AE3670">
            <w:pPr>
              <w:rPr>
                <w:rFonts w:ascii="宋体" w:hAnsi="宋体" w:cs="Arial"/>
                <w:bCs/>
                <w:sz w:val="21"/>
              </w:rPr>
            </w:pPr>
          </w:p>
        </w:tc>
      </w:tr>
      <w:tr w:rsidR="00302793" w:rsidRPr="00436E5D" w:rsidTr="00AE3670">
        <w:trPr>
          <w:cantSplit/>
          <w:trHeight w:val="488"/>
        </w:trPr>
        <w:tc>
          <w:tcPr>
            <w:tcW w:w="851" w:type="dxa"/>
            <w:vAlign w:val="center"/>
          </w:tcPr>
          <w:p w:rsidR="00302793" w:rsidRPr="00436E5D" w:rsidRDefault="00302793" w:rsidP="00AE3670">
            <w:pPr>
              <w:rPr>
                <w:rFonts w:ascii="宋体" w:hAnsi="宋体" w:cs="Arial"/>
                <w:bCs/>
                <w:sz w:val="21"/>
              </w:rPr>
            </w:pPr>
          </w:p>
        </w:tc>
        <w:tc>
          <w:tcPr>
            <w:tcW w:w="3544" w:type="dxa"/>
            <w:vAlign w:val="center"/>
          </w:tcPr>
          <w:p w:rsidR="00302793" w:rsidRPr="00436E5D" w:rsidRDefault="00302793" w:rsidP="00AE3670">
            <w:pPr>
              <w:rPr>
                <w:rFonts w:ascii="宋体" w:hAnsi="宋体" w:cs="Arial"/>
                <w:bCs/>
                <w:sz w:val="21"/>
              </w:rPr>
            </w:pPr>
          </w:p>
        </w:tc>
        <w:tc>
          <w:tcPr>
            <w:tcW w:w="1559" w:type="dxa"/>
            <w:vAlign w:val="center"/>
          </w:tcPr>
          <w:p w:rsidR="00302793" w:rsidRPr="00436E5D" w:rsidRDefault="00302793" w:rsidP="00AE3670">
            <w:pPr>
              <w:rPr>
                <w:rFonts w:ascii="宋体" w:hAnsi="宋体" w:cs="Arial"/>
                <w:bCs/>
                <w:sz w:val="21"/>
              </w:rPr>
            </w:pPr>
          </w:p>
        </w:tc>
        <w:tc>
          <w:tcPr>
            <w:tcW w:w="1418" w:type="dxa"/>
            <w:vAlign w:val="center"/>
          </w:tcPr>
          <w:p w:rsidR="00302793" w:rsidRPr="00436E5D" w:rsidRDefault="00302793" w:rsidP="00AE3670">
            <w:pPr>
              <w:rPr>
                <w:rFonts w:ascii="宋体" w:hAnsi="宋体" w:cs="Arial"/>
                <w:bCs/>
                <w:sz w:val="21"/>
              </w:rPr>
            </w:pPr>
          </w:p>
        </w:tc>
        <w:tc>
          <w:tcPr>
            <w:tcW w:w="1842"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rFonts w:ascii="宋体" w:hAnsi="宋体" w:cs="Arial"/>
          <w:bCs/>
          <w:sz w:val="21"/>
        </w:rPr>
      </w:pPr>
      <w:r w:rsidRPr="00436E5D">
        <w:rPr>
          <w:rFonts w:ascii="宋体" w:hAnsi="宋体" w:cs="Arial" w:hint="eastAsia"/>
          <w:bCs/>
          <w:sz w:val="21"/>
        </w:rPr>
        <w:t xml:space="preserve">  注：只报省、部级及以上的获奖情况。</w:t>
      </w:r>
    </w:p>
    <w:p w:rsidR="00302793" w:rsidRPr="00436E5D" w:rsidRDefault="00302793" w:rsidP="00302793">
      <w:pPr>
        <w:rPr>
          <w:rFonts w:ascii="宋体" w:hAnsi="宋体" w:cs="Arial"/>
          <w:bCs/>
          <w:sz w:val="21"/>
        </w:rPr>
      </w:pPr>
    </w:p>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7</w:t>
      </w:r>
      <w:r w:rsidRPr="00436E5D">
        <w:rPr>
          <w:b/>
          <w:szCs w:val="21"/>
        </w:rPr>
        <w:t>）</w:t>
      </w:r>
      <w:r w:rsidRPr="00436E5D">
        <w:rPr>
          <w:rFonts w:hint="eastAsia"/>
          <w:b/>
          <w:szCs w:val="21"/>
        </w:rPr>
        <w:t>主要技术装备表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1680"/>
        <w:gridCol w:w="1120"/>
        <w:gridCol w:w="782"/>
        <w:gridCol w:w="3220"/>
        <w:gridCol w:w="1820"/>
      </w:tblGrid>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序号</w:t>
            </w:r>
          </w:p>
        </w:tc>
        <w:tc>
          <w:tcPr>
            <w:tcW w:w="168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名     称</w:t>
            </w:r>
          </w:p>
        </w:tc>
        <w:tc>
          <w:tcPr>
            <w:tcW w:w="1120" w:type="dxa"/>
            <w:vAlign w:val="center"/>
          </w:tcPr>
          <w:p w:rsidR="00302793" w:rsidRPr="00436E5D" w:rsidRDefault="00302793" w:rsidP="00AE3670">
            <w:pPr>
              <w:rPr>
                <w:rFonts w:ascii="宋体" w:hAnsi="宋体" w:cs="Arial"/>
                <w:bCs/>
                <w:sz w:val="21"/>
              </w:rPr>
            </w:pPr>
            <w:proofErr w:type="gramStart"/>
            <w:r w:rsidRPr="00436E5D">
              <w:rPr>
                <w:rFonts w:ascii="宋体" w:hAnsi="宋体" w:cs="Arial" w:hint="eastAsia"/>
                <w:bCs/>
                <w:sz w:val="21"/>
              </w:rPr>
              <w:t>规</w:t>
            </w:r>
            <w:proofErr w:type="gramEnd"/>
            <w:r w:rsidRPr="00436E5D">
              <w:rPr>
                <w:rFonts w:ascii="宋体" w:hAnsi="宋体" w:cs="Arial" w:hint="eastAsia"/>
                <w:bCs/>
                <w:sz w:val="21"/>
              </w:rPr>
              <w:t xml:space="preserve">  格</w:t>
            </w:r>
          </w:p>
        </w:tc>
        <w:tc>
          <w:tcPr>
            <w:tcW w:w="78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数 量</w:t>
            </w:r>
          </w:p>
        </w:tc>
        <w:tc>
          <w:tcPr>
            <w:tcW w:w="322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主 要 性 能</w:t>
            </w:r>
          </w:p>
        </w:tc>
        <w:tc>
          <w:tcPr>
            <w:tcW w:w="182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备   注</w:t>
            </w: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66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782" w:type="dxa"/>
            <w:vAlign w:val="center"/>
          </w:tcPr>
          <w:p w:rsidR="00302793" w:rsidRPr="00436E5D" w:rsidRDefault="00302793" w:rsidP="00AE3670">
            <w:pPr>
              <w:rPr>
                <w:rFonts w:ascii="宋体" w:hAnsi="宋体" w:cs="Arial"/>
                <w:bCs/>
                <w:sz w:val="21"/>
              </w:rPr>
            </w:pPr>
          </w:p>
        </w:tc>
        <w:tc>
          <w:tcPr>
            <w:tcW w:w="3220" w:type="dxa"/>
            <w:vAlign w:val="center"/>
          </w:tcPr>
          <w:p w:rsidR="00302793" w:rsidRPr="00436E5D" w:rsidRDefault="00302793" w:rsidP="00AE3670">
            <w:pPr>
              <w:rPr>
                <w:rFonts w:ascii="宋体" w:hAnsi="宋体" w:cs="Arial"/>
                <w:bCs/>
                <w:sz w:val="21"/>
              </w:rPr>
            </w:pPr>
          </w:p>
        </w:tc>
        <w:tc>
          <w:tcPr>
            <w:tcW w:w="1820"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8</w:t>
      </w:r>
      <w:r w:rsidRPr="00436E5D">
        <w:rPr>
          <w:b/>
          <w:szCs w:val="21"/>
        </w:rPr>
        <w:t>）</w:t>
      </w:r>
      <w:r w:rsidRPr="00436E5D">
        <w:rPr>
          <w:rFonts w:hint="eastAsia"/>
          <w:b/>
          <w:szCs w:val="21"/>
        </w:rPr>
        <w:t>软件清单表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1680"/>
        <w:gridCol w:w="1120"/>
        <w:gridCol w:w="1540"/>
        <w:gridCol w:w="2816"/>
        <w:gridCol w:w="1384"/>
      </w:tblGrid>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序 号</w:t>
            </w:r>
          </w:p>
        </w:tc>
        <w:tc>
          <w:tcPr>
            <w:tcW w:w="168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名     称</w:t>
            </w:r>
          </w:p>
        </w:tc>
        <w:tc>
          <w:tcPr>
            <w:tcW w:w="112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版   本</w:t>
            </w:r>
          </w:p>
        </w:tc>
        <w:tc>
          <w:tcPr>
            <w:tcW w:w="154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鉴 定 单 位</w:t>
            </w:r>
          </w:p>
        </w:tc>
        <w:tc>
          <w:tcPr>
            <w:tcW w:w="2816"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主 要 功 能</w:t>
            </w:r>
          </w:p>
        </w:tc>
        <w:tc>
          <w:tcPr>
            <w:tcW w:w="138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备   注</w:t>
            </w: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824" w:type="dxa"/>
            <w:vAlign w:val="center"/>
          </w:tcPr>
          <w:p w:rsidR="00302793" w:rsidRPr="00436E5D" w:rsidRDefault="00302793" w:rsidP="00AE3670">
            <w:pPr>
              <w:rPr>
                <w:rFonts w:ascii="宋体" w:hAnsi="宋体" w:cs="Arial"/>
                <w:bCs/>
                <w:sz w:val="21"/>
              </w:rPr>
            </w:pPr>
          </w:p>
        </w:tc>
        <w:tc>
          <w:tcPr>
            <w:tcW w:w="168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540" w:type="dxa"/>
            <w:vAlign w:val="center"/>
          </w:tcPr>
          <w:p w:rsidR="00302793" w:rsidRPr="00436E5D" w:rsidRDefault="00302793" w:rsidP="00AE3670">
            <w:pPr>
              <w:rPr>
                <w:rFonts w:ascii="宋体" w:hAnsi="宋体" w:cs="Arial"/>
                <w:bCs/>
                <w:sz w:val="21"/>
              </w:rPr>
            </w:pPr>
          </w:p>
        </w:tc>
        <w:tc>
          <w:tcPr>
            <w:tcW w:w="2816" w:type="dxa"/>
            <w:vAlign w:val="center"/>
          </w:tcPr>
          <w:p w:rsidR="00302793" w:rsidRPr="00436E5D" w:rsidRDefault="00302793" w:rsidP="00AE3670">
            <w:pPr>
              <w:rPr>
                <w:rFonts w:ascii="宋体" w:hAnsi="宋体" w:cs="Arial"/>
                <w:bCs/>
                <w:sz w:val="21"/>
              </w:rPr>
            </w:pPr>
          </w:p>
        </w:tc>
        <w:tc>
          <w:tcPr>
            <w:tcW w:w="1384"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rFonts w:ascii="宋体" w:hAnsi="宋体" w:cs="Arial"/>
          <w:bCs/>
          <w:sz w:val="21"/>
        </w:rPr>
      </w:pPr>
    </w:p>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9</w:t>
      </w:r>
      <w:r w:rsidRPr="00436E5D">
        <w:rPr>
          <w:b/>
          <w:szCs w:val="21"/>
        </w:rPr>
        <w:t>）</w:t>
      </w:r>
      <w:r w:rsidRPr="00436E5D">
        <w:rPr>
          <w:rFonts w:hint="eastAsia"/>
          <w:b/>
          <w:szCs w:val="21"/>
        </w:rPr>
        <w:t>项目经理简历表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
        <w:gridCol w:w="1418"/>
        <w:gridCol w:w="142"/>
        <w:gridCol w:w="1010"/>
        <w:gridCol w:w="489"/>
        <w:gridCol w:w="60"/>
        <w:gridCol w:w="1417"/>
        <w:gridCol w:w="709"/>
        <w:gridCol w:w="63"/>
        <w:gridCol w:w="788"/>
        <w:gridCol w:w="1134"/>
      </w:tblGrid>
      <w:tr w:rsidR="00302793" w:rsidRPr="00436E5D" w:rsidTr="00AE3670">
        <w:trPr>
          <w:trHeight w:val="490"/>
        </w:trPr>
        <w:tc>
          <w:tcPr>
            <w:tcW w:w="182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439" w:type="dxa"/>
            <w:gridSpan w:val="2"/>
            <w:vAlign w:val="center"/>
          </w:tcPr>
          <w:p w:rsidR="00302793" w:rsidRPr="00436E5D" w:rsidRDefault="00302793" w:rsidP="00AE3670">
            <w:pPr>
              <w:rPr>
                <w:rFonts w:ascii="宋体" w:hAnsi="宋体" w:cs="Arial"/>
                <w:bCs/>
                <w:sz w:val="21"/>
              </w:rPr>
            </w:pPr>
          </w:p>
        </w:tc>
        <w:tc>
          <w:tcPr>
            <w:tcW w:w="1641"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性   别</w:t>
            </w:r>
          </w:p>
        </w:tc>
        <w:tc>
          <w:tcPr>
            <w:tcW w:w="1477" w:type="dxa"/>
            <w:gridSpan w:val="2"/>
            <w:vAlign w:val="center"/>
          </w:tcPr>
          <w:p w:rsidR="00302793" w:rsidRPr="00436E5D" w:rsidRDefault="00302793" w:rsidP="00AE3670">
            <w:pPr>
              <w:rPr>
                <w:rFonts w:ascii="宋体" w:hAnsi="宋体" w:cs="Arial"/>
                <w:bCs/>
                <w:sz w:val="21"/>
              </w:rPr>
            </w:pPr>
          </w:p>
        </w:tc>
        <w:tc>
          <w:tcPr>
            <w:tcW w:w="1560"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年   龄</w:t>
            </w:r>
          </w:p>
        </w:tc>
        <w:tc>
          <w:tcPr>
            <w:tcW w:w="1134" w:type="dxa"/>
            <w:vAlign w:val="center"/>
          </w:tcPr>
          <w:p w:rsidR="00302793" w:rsidRPr="00436E5D" w:rsidRDefault="00302793" w:rsidP="00AE3670">
            <w:pPr>
              <w:rPr>
                <w:rFonts w:ascii="宋体" w:hAnsi="宋体" w:cs="Arial"/>
                <w:bCs/>
                <w:sz w:val="21"/>
              </w:rPr>
            </w:pPr>
          </w:p>
        </w:tc>
      </w:tr>
      <w:tr w:rsidR="00302793" w:rsidRPr="00436E5D" w:rsidTr="00AE3670">
        <w:trPr>
          <w:trHeight w:val="490"/>
        </w:trPr>
        <w:tc>
          <w:tcPr>
            <w:tcW w:w="182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 xml:space="preserve">职   </w:t>
            </w:r>
            <w:proofErr w:type="gramStart"/>
            <w:r w:rsidRPr="00436E5D">
              <w:rPr>
                <w:rFonts w:ascii="宋体" w:hAnsi="宋体" w:cs="Arial" w:hint="eastAsia"/>
                <w:bCs/>
                <w:sz w:val="21"/>
              </w:rPr>
              <w:t>务</w:t>
            </w:r>
            <w:proofErr w:type="gramEnd"/>
          </w:p>
        </w:tc>
        <w:tc>
          <w:tcPr>
            <w:tcW w:w="1439" w:type="dxa"/>
            <w:gridSpan w:val="2"/>
            <w:vAlign w:val="center"/>
          </w:tcPr>
          <w:p w:rsidR="00302793" w:rsidRPr="00436E5D" w:rsidRDefault="00302793" w:rsidP="00AE3670">
            <w:pPr>
              <w:rPr>
                <w:rFonts w:ascii="宋体" w:hAnsi="宋体" w:cs="Arial"/>
                <w:bCs/>
                <w:sz w:val="21"/>
              </w:rPr>
            </w:pPr>
          </w:p>
        </w:tc>
        <w:tc>
          <w:tcPr>
            <w:tcW w:w="1641"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职   称</w:t>
            </w:r>
          </w:p>
        </w:tc>
        <w:tc>
          <w:tcPr>
            <w:tcW w:w="1477" w:type="dxa"/>
            <w:gridSpan w:val="2"/>
            <w:vAlign w:val="center"/>
          </w:tcPr>
          <w:p w:rsidR="00302793" w:rsidRPr="00436E5D" w:rsidRDefault="00302793" w:rsidP="00AE3670">
            <w:pPr>
              <w:rPr>
                <w:rFonts w:ascii="宋体" w:hAnsi="宋体" w:cs="Arial"/>
                <w:bCs/>
                <w:sz w:val="21"/>
              </w:rPr>
            </w:pPr>
          </w:p>
        </w:tc>
        <w:tc>
          <w:tcPr>
            <w:tcW w:w="1560" w:type="dxa"/>
            <w:gridSpan w:val="3"/>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学   历</w:t>
            </w:r>
          </w:p>
        </w:tc>
        <w:tc>
          <w:tcPr>
            <w:tcW w:w="1134" w:type="dxa"/>
            <w:vAlign w:val="center"/>
          </w:tcPr>
          <w:p w:rsidR="00302793" w:rsidRPr="00436E5D" w:rsidRDefault="00302793" w:rsidP="00AE3670">
            <w:pPr>
              <w:rPr>
                <w:rFonts w:ascii="宋体" w:hAnsi="宋体" w:cs="Arial"/>
                <w:bCs/>
                <w:sz w:val="21"/>
              </w:rPr>
            </w:pPr>
          </w:p>
        </w:tc>
      </w:tr>
      <w:tr w:rsidR="00302793" w:rsidRPr="00436E5D" w:rsidTr="00AE3670">
        <w:trPr>
          <w:cantSplit/>
          <w:trHeight w:val="490"/>
        </w:trPr>
        <w:tc>
          <w:tcPr>
            <w:tcW w:w="1822"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参加工作时间</w:t>
            </w:r>
          </w:p>
        </w:tc>
        <w:tc>
          <w:tcPr>
            <w:tcW w:w="2591" w:type="dxa"/>
            <w:gridSpan w:val="4"/>
            <w:vAlign w:val="center"/>
          </w:tcPr>
          <w:p w:rsidR="00302793" w:rsidRPr="00436E5D" w:rsidRDefault="00302793" w:rsidP="00AE3670">
            <w:pPr>
              <w:rPr>
                <w:rFonts w:ascii="宋体" w:hAnsi="宋体" w:cs="Arial"/>
                <w:bCs/>
                <w:sz w:val="21"/>
              </w:rPr>
            </w:pPr>
          </w:p>
        </w:tc>
        <w:tc>
          <w:tcPr>
            <w:tcW w:w="2738" w:type="dxa"/>
            <w:gridSpan w:val="5"/>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从事项目经理(设总)年限</w:t>
            </w:r>
          </w:p>
        </w:tc>
        <w:tc>
          <w:tcPr>
            <w:tcW w:w="1922" w:type="dxa"/>
            <w:gridSpan w:val="2"/>
            <w:vAlign w:val="center"/>
          </w:tcPr>
          <w:p w:rsidR="00302793" w:rsidRPr="00436E5D" w:rsidRDefault="00302793" w:rsidP="00AE3670">
            <w:pPr>
              <w:rPr>
                <w:rFonts w:ascii="宋体" w:hAnsi="宋体" w:cs="Arial"/>
                <w:bCs/>
                <w:sz w:val="21"/>
              </w:rPr>
            </w:pPr>
          </w:p>
        </w:tc>
      </w:tr>
      <w:tr w:rsidR="00302793" w:rsidRPr="00436E5D" w:rsidTr="00AE3670">
        <w:trPr>
          <w:cantSplit/>
          <w:trHeight w:val="490"/>
        </w:trPr>
        <w:tc>
          <w:tcPr>
            <w:tcW w:w="9073" w:type="dxa"/>
            <w:gridSpan w:val="12"/>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 xml:space="preserve">已   完   工   程   项   目   情   </w:t>
            </w:r>
            <w:proofErr w:type="gramStart"/>
            <w:r w:rsidRPr="00436E5D">
              <w:rPr>
                <w:rFonts w:ascii="宋体" w:hAnsi="宋体" w:cs="Arial" w:hint="eastAsia"/>
                <w:bCs/>
                <w:sz w:val="21"/>
              </w:rPr>
              <w:t>况</w:t>
            </w:r>
            <w:proofErr w:type="gramEnd"/>
          </w:p>
        </w:tc>
      </w:tr>
      <w:tr w:rsidR="00302793" w:rsidRPr="00436E5D" w:rsidTr="00AE3670">
        <w:trPr>
          <w:cantSplit/>
          <w:trHeight w:val="490"/>
        </w:trPr>
        <w:tc>
          <w:tcPr>
            <w:tcW w:w="1843" w:type="dxa"/>
            <w:gridSpan w:val="2"/>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项目名称</w:t>
            </w:r>
          </w:p>
        </w:tc>
        <w:tc>
          <w:tcPr>
            <w:tcW w:w="1560" w:type="dxa"/>
            <w:gridSpan w:val="2"/>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建设规模</w:t>
            </w:r>
          </w:p>
        </w:tc>
        <w:tc>
          <w:tcPr>
            <w:tcW w:w="1559" w:type="dxa"/>
            <w:gridSpan w:val="3"/>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开/竣工日期</w:t>
            </w:r>
          </w:p>
        </w:tc>
        <w:tc>
          <w:tcPr>
            <w:tcW w:w="2126" w:type="dxa"/>
            <w:gridSpan w:val="2"/>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担负的技术职务</w:t>
            </w:r>
          </w:p>
        </w:tc>
        <w:tc>
          <w:tcPr>
            <w:tcW w:w="1985" w:type="dxa"/>
            <w:gridSpan w:val="3"/>
            <w:vAlign w:val="center"/>
          </w:tcPr>
          <w:p w:rsidR="00302793" w:rsidRPr="00436E5D" w:rsidRDefault="00302793" w:rsidP="00AE3670">
            <w:pPr>
              <w:rPr>
                <w:rFonts w:ascii="宋体" w:hAnsi="宋体" w:cs="Arial"/>
                <w:bCs/>
                <w:spacing w:val="20"/>
                <w:sz w:val="21"/>
              </w:rPr>
            </w:pPr>
            <w:r w:rsidRPr="00436E5D">
              <w:rPr>
                <w:rFonts w:ascii="宋体" w:hAnsi="宋体" w:cs="Arial" w:hint="eastAsia"/>
                <w:bCs/>
                <w:spacing w:val="20"/>
                <w:sz w:val="21"/>
              </w:rPr>
              <w:t>获奖情况</w:t>
            </w:r>
          </w:p>
        </w:tc>
      </w:tr>
      <w:tr w:rsidR="00302793" w:rsidRPr="00436E5D" w:rsidTr="00AE3670">
        <w:trPr>
          <w:cantSplit/>
          <w:trHeight w:val="490"/>
        </w:trPr>
        <w:tc>
          <w:tcPr>
            <w:tcW w:w="1843" w:type="dxa"/>
            <w:gridSpan w:val="2"/>
            <w:vAlign w:val="center"/>
          </w:tcPr>
          <w:p w:rsidR="00302793" w:rsidRPr="00436E5D" w:rsidRDefault="00302793" w:rsidP="00AE3670">
            <w:pPr>
              <w:rPr>
                <w:rFonts w:ascii="宋体" w:hAnsi="宋体" w:cs="Arial"/>
                <w:bCs/>
                <w:spacing w:val="20"/>
                <w:sz w:val="21"/>
              </w:rPr>
            </w:pPr>
          </w:p>
        </w:tc>
        <w:tc>
          <w:tcPr>
            <w:tcW w:w="1560" w:type="dxa"/>
            <w:gridSpan w:val="2"/>
            <w:vAlign w:val="center"/>
          </w:tcPr>
          <w:p w:rsidR="00302793" w:rsidRPr="00436E5D" w:rsidRDefault="00302793" w:rsidP="00AE3670">
            <w:pPr>
              <w:rPr>
                <w:rFonts w:ascii="宋体" w:hAnsi="宋体" w:cs="Arial"/>
                <w:bCs/>
                <w:spacing w:val="20"/>
                <w:sz w:val="21"/>
              </w:rPr>
            </w:pPr>
          </w:p>
        </w:tc>
        <w:tc>
          <w:tcPr>
            <w:tcW w:w="1559" w:type="dxa"/>
            <w:gridSpan w:val="3"/>
            <w:vAlign w:val="center"/>
          </w:tcPr>
          <w:p w:rsidR="00302793" w:rsidRPr="00436E5D" w:rsidRDefault="00302793" w:rsidP="00AE3670">
            <w:pPr>
              <w:rPr>
                <w:rFonts w:ascii="宋体" w:hAnsi="宋体" w:cs="Arial"/>
                <w:bCs/>
                <w:spacing w:val="20"/>
                <w:sz w:val="21"/>
              </w:rPr>
            </w:pPr>
          </w:p>
        </w:tc>
        <w:tc>
          <w:tcPr>
            <w:tcW w:w="2126" w:type="dxa"/>
            <w:gridSpan w:val="2"/>
            <w:vAlign w:val="center"/>
          </w:tcPr>
          <w:p w:rsidR="00302793" w:rsidRPr="00436E5D" w:rsidRDefault="00302793" w:rsidP="00AE3670">
            <w:pPr>
              <w:rPr>
                <w:rFonts w:ascii="宋体" w:hAnsi="宋体" w:cs="Arial"/>
                <w:bCs/>
                <w:spacing w:val="20"/>
                <w:sz w:val="21"/>
              </w:rPr>
            </w:pPr>
          </w:p>
        </w:tc>
        <w:tc>
          <w:tcPr>
            <w:tcW w:w="1985" w:type="dxa"/>
            <w:gridSpan w:val="3"/>
            <w:vAlign w:val="center"/>
          </w:tcPr>
          <w:p w:rsidR="00302793" w:rsidRPr="00436E5D" w:rsidRDefault="00302793" w:rsidP="00AE3670">
            <w:pPr>
              <w:rPr>
                <w:rFonts w:ascii="宋体" w:hAnsi="宋体" w:cs="Arial"/>
                <w:bCs/>
                <w:spacing w:val="20"/>
                <w:sz w:val="21"/>
              </w:rPr>
            </w:pPr>
          </w:p>
        </w:tc>
      </w:tr>
      <w:tr w:rsidR="00302793" w:rsidRPr="00436E5D" w:rsidTr="00AE3670">
        <w:trPr>
          <w:cantSplit/>
          <w:trHeight w:val="490"/>
        </w:trPr>
        <w:tc>
          <w:tcPr>
            <w:tcW w:w="1843" w:type="dxa"/>
            <w:gridSpan w:val="2"/>
            <w:vAlign w:val="center"/>
          </w:tcPr>
          <w:p w:rsidR="00302793" w:rsidRPr="00436E5D" w:rsidRDefault="00302793" w:rsidP="00AE3670">
            <w:pPr>
              <w:rPr>
                <w:rFonts w:ascii="宋体" w:hAnsi="宋体" w:cs="Arial"/>
                <w:bCs/>
                <w:spacing w:val="20"/>
                <w:sz w:val="21"/>
              </w:rPr>
            </w:pPr>
          </w:p>
        </w:tc>
        <w:tc>
          <w:tcPr>
            <w:tcW w:w="1560" w:type="dxa"/>
            <w:gridSpan w:val="2"/>
            <w:vAlign w:val="center"/>
          </w:tcPr>
          <w:p w:rsidR="00302793" w:rsidRPr="00436E5D" w:rsidRDefault="00302793" w:rsidP="00AE3670">
            <w:pPr>
              <w:rPr>
                <w:rFonts w:ascii="宋体" w:hAnsi="宋体" w:cs="Arial"/>
                <w:bCs/>
                <w:spacing w:val="20"/>
                <w:sz w:val="21"/>
              </w:rPr>
            </w:pPr>
          </w:p>
        </w:tc>
        <w:tc>
          <w:tcPr>
            <w:tcW w:w="1559" w:type="dxa"/>
            <w:gridSpan w:val="3"/>
            <w:vAlign w:val="center"/>
          </w:tcPr>
          <w:p w:rsidR="00302793" w:rsidRPr="00436E5D" w:rsidRDefault="00302793" w:rsidP="00AE3670">
            <w:pPr>
              <w:rPr>
                <w:rFonts w:ascii="宋体" w:hAnsi="宋体" w:cs="Arial"/>
                <w:bCs/>
                <w:spacing w:val="20"/>
                <w:sz w:val="21"/>
              </w:rPr>
            </w:pPr>
          </w:p>
        </w:tc>
        <w:tc>
          <w:tcPr>
            <w:tcW w:w="2126" w:type="dxa"/>
            <w:gridSpan w:val="2"/>
            <w:vAlign w:val="center"/>
          </w:tcPr>
          <w:p w:rsidR="00302793" w:rsidRPr="00436E5D" w:rsidRDefault="00302793" w:rsidP="00AE3670">
            <w:pPr>
              <w:rPr>
                <w:rFonts w:ascii="宋体" w:hAnsi="宋体" w:cs="Arial"/>
                <w:bCs/>
                <w:spacing w:val="20"/>
                <w:sz w:val="21"/>
              </w:rPr>
            </w:pPr>
          </w:p>
        </w:tc>
        <w:tc>
          <w:tcPr>
            <w:tcW w:w="1985" w:type="dxa"/>
            <w:gridSpan w:val="3"/>
            <w:vAlign w:val="center"/>
          </w:tcPr>
          <w:p w:rsidR="00302793" w:rsidRPr="00436E5D" w:rsidRDefault="00302793" w:rsidP="00AE3670">
            <w:pPr>
              <w:rPr>
                <w:rFonts w:ascii="宋体" w:hAnsi="宋体" w:cs="Arial"/>
                <w:bCs/>
                <w:spacing w:val="20"/>
                <w:sz w:val="21"/>
              </w:rPr>
            </w:pPr>
          </w:p>
        </w:tc>
      </w:tr>
      <w:tr w:rsidR="00302793" w:rsidRPr="00436E5D" w:rsidTr="00AE3670">
        <w:trPr>
          <w:cantSplit/>
          <w:trHeight w:val="490"/>
        </w:trPr>
        <w:tc>
          <w:tcPr>
            <w:tcW w:w="1843" w:type="dxa"/>
            <w:gridSpan w:val="2"/>
            <w:vAlign w:val="center"/>
          </w:tcPr>
          <w:p w:rsidR="00302793" w:rsidRPr="00436E5D" w:rsidRDefault="00302793" w:rsidP="00AE3670">
            <w:pPr>
              <w:rPr>
                <w:rFonts w:ascii="宋体" w:hAnsi="宋体" w:cs="Arial"/>
                <w:bCs/>
                <w:spacing w:val="20"/>
                <w:sz w:val="21"/>
              </w:rPr>
            </w:pPr>
          </w:p>
        </w:tc>
        <w:tc>
          <w:tcPr>
            <w:tcW w:w="1560" w:type="dxa"/>
            <w:gridSpan w:val="2"/>
            <w:vAlign w:val="center"/>
          </w:tcPr>
          <w:p w:rsidR="00302793" w:rsidRPr="00436E5D" w:rsidRDefault="00302793" w:rsidP="00AE3670">
            <w:pPr>
              <w:rPr>
                <w:rFonts w:ascii="宋体" w:hAnsi="宋体" w:cs="Arial"/>
                <w:bCs/>
                <w:spacing w:val="20"/>
                <w:sz w:val="21"/>
              </w:rPr>
            </w:pPr>
          </w:p>
        </w:tc>
        <w:tc>
          <w:tcPr>
            <w:tcW w:w="1559" w:type="dxa"/>
            <w:gridSpan w:val="3"/>
            <w:vAlign w:val="center"/>
          </w:tcPr>
          <w:p w:rsidR="00302793" w:rsidRPr="00436E5D" w:rsidRDefault="00302793" w:rsidP="00AE3670">
            <w:pPr>
              <w:rPr>
                <w:rFonts w:ascii="宋体" w:hAnsi="宋体" w:cs="Arial"/>
                <w:bCs/>
                <w:spacing w:val="20"/>
                <w:sz w:val="21"/>
              </w:rPr>
            </w:pPr>
          </w:p>
        </w:tc>
        <w:tc>
          <w:tcPr>
            <w:tcW w:w="2126" w:type="dxa"/>
            <w:gridSpan w:val="2"/>
            <w:vAlign w:val="center"/>
          </w:tcPr>
          <w:p w:rsidR="00302793" w:rsidRPr="00436E5D" w:rsidRDefault="00302793" w:rsidP="00AE3670">
            <w:pPr>
              <w:rPr>
                <w:rFonts w:ascii="宋体" w:hAnsi="宋体" w:cs="Arial"/>
                <w:bCs/>
                <w:spacing w:val="20"/>
                <w:sz w:val="21"/>
              </w:rPr>
            </w:pPr>
          </w:p>
        </w:tc>
        <w:tc>
          <w:tcPr>
            <w:tcW w:w="1985" w:type="dxa"/>
            <w:gridSpan w:val="3"/>
            <w:vAlign w:val="center"/>
          </w:tcPr>
          <w:p w:rsidR="00302793" w:rsidRPr="00436E5D" w:rsidRDefault="00302793" w:rsidP="00AE3670">
            <w:pPr>
              <w:rPr>
                <w:rFonts w:ascii="宋体" w:hAnsi="宋体" w:cs="Arial"/>
                <w:bCs/>
                <w:spacing w:val="20"/>
                <w:sz w:val="21"/>
              </w:rPr>
            </w:pPr>
          </w:p>
        </w:tc>
      </w:tr>
      <w:tr w:rsidR="00302793" w:rsidRPr="00436E5D" w:rsidTr="00AE3670">
        <w:trPr>
          <w:cantSplit/>
          <w:trHeight w:val="490"/>
        </w:trPr>
        <w:tc>
          <w:tcPr>
            <w:tcW w:w="1843" w:type="dxa"/>
            <w:gridSpan w:val="2"/>
            <w:vAlign w:val="center"/>
          </w:tcPr>
          <w:p w:rsidR="00302793" w:rsidRPr="00436E5D" w:rsidRDefault="00302793" w:rsidP="00AE3670">
            <w:pPr>
              <w:rPr>
                <w:rFonts w:ascii="宋体" w:hAnsi="宋体" w:cs="Arial"/>
                <w:bCs/>
                <w:spacing w:val="20"/>
                <w:sz w:val="21"/>
              </w:rPr>
            </w:pPr>
          </w:p>
        </w:tc>
        <w:tc>
          <w:tcPr>
            <w:tcW w:w="1560" w:type="dxa"/>
            <w:gridSpan w:val="2"/>
            <w:vAlign w:val="center"/>
          </w:tcPr>
          <w:p w:rsidR="00302793" w:rsidRPr="00436E5D" w:rsidRDefault="00302793" w:rsidP="00AE3670">
            <w:pPr>
              <w:rPr>
                <w:rFonts w:ascii="宋体" w:hAnsi="宋体" w:cs="Arial"/>
                <w:bCs/>
                <w:spacing w:val="20"/>
                <w:sz w:val="21"/>
              </w:rPr>
            </w:pPr>
          </w:p>
        </w:tc>
        <w:tc>
          <w:tcPr>
            <w:tcW w:w="1559" w:type="dxa"/>
            <w:gridSpan w:val="3"/>
            <w:vAlign w:val="center"/>
          </w:tcPr>
          <w:p w:rsidR="00302793" w:rsidRPr="00436E5D" w:rsidRDefault="00302793" w:rsidP="00AE3670">
            <w:pPr>
              <w:rPr>
                <w:rFonts w:ascii="宋体" w:hAnsi="宋体" w:cs="Arial"/>
                <w:bCs/>
                <w:spacing w:val="20"/>
                <w:sz w:val="21"/>
              </w:rPr>
            </w:pPr>
          </w:p>
        </w:tc>
        <w:tc>
          <w:tcPr>
            <w:tcW w:w="2126" w:type="dxa"/>
            <w:gridSpan w:val="2"/>
            <w:vAlign w:val="center"/>
          </w:tcPr>
          <w:p w:rsidR="00302793" w:rsidRPr="00436E5D" w:rsidRDefault="00302793" w:rsidP="00AE3670">
            <w:pPr>
              <w:rPr>
                <w:rFonts w:ascii="宋体" w:hAnsi="宋体" w:cs="Arial"/>
                <w:bCs/>
                <w:spacing w:val="20"/>
                <w:sz w:val="21"/>
              </w:rPr>
            </w:pPr>
          </w:p>
        </w:tc>
        <w:tc>
          <w:tcPr>
            <w:tcW w:w="1985" w:type="dxa"/>
            <w:gridSpan w:val="3"/>
            <w:vAlign w:val="center"/>
          </w:tcPr>
          <w:p w:rsidR="00302793" w:rsidRPr="00436E5D" w:rsidRDefault="00302793" w:rsidP="00AE3670">
            <w:pPr>
              <w:rPr>
                <w:rFonts w:ascii="宋体" w:hAnsi="宋体" w:cs="Arial"/>
                <w:bCs/>
                <w:spacing w:val="20"/>
                <w:sz w:val="21"/>
              </w:rPr>
            </w:pPr>
          </w:p>
        </w:tc>
      </w:tr>
      <w:tr w:rsidR="00302793" w:rsidRPr="00436E5D" w:rsidTr="00AE3670">
        <w:trPr>
          <w:cantSplit/>
          <w:trHeight w:val="490"/>
        </w:trPr>
        <w:tc>
          <w:tcPr>
            <w:tcW w:w="1843" w:type="dxa"/>
            <w:gridSpan w:val="2"/>
            <w:vAlign w:val="center"/>
          </w:tcPr>
          <w:p w:rsidR="00302793" w:rsidRPr="00436E5D" w:rsidRDefault="00302793" w:rsidP="00AE3670">
            <w:pPr>
              <w:rPr>
                <w:rFonts w:ascii="宋体" w:hAnsi="宋体" w:cs="Arial"/>
                <w:bCs/>
                <w:spacing w:val="20"/>
                <w:sz w:val="21"/>
              </w:rPr>
            </w:pPr>
          </w:p>
        </w:tc>
        <w:tc>
          <w:tcPr>
            <w:tcW w:w="1560" w:type="dxa"/>
            <w:gridSpan w:val="2"/>
            <w:vAlign w:val="center"/>
          </w:tcPr>
          <w:p w:rsidR="00302793" w:rsidRPr="00436E5D" w:rsidRDefault="00302793" w:rsidP="00AE3670">
            <w:pPr>
              <w:rPr>
                <w:rFonts w:ascii="宋体" w:hAnsi="宋体" w:cs="Arial"/>
                <w:bCs/>
                <w:spacing w:val="20"/>
                <w:sz w:val="21"/>
              </w:rPr>
            </w:pPr>
          </w:p>
        </w:tc>
        <w:tc>
          <w:tcPr>
            <w:tcW w:w="1559" w:type="dxa"/>
            <w:gridSpan w:val="3"/>
            <w:vAlign w:val="center"/>
          </w:tcPr>
          <w:p w:rsidR="00302793" w:rsidRPr="00436E5D" w:rsidRDefault="00302793" w:rsidP="00AE3670">
            <w:pPr>
              <w:rPr>
                <w:rFonts w:ascii="宋体" w:hAnsi="宋体" w:cs="Arial"/>
                <w:bCs/>
                <w:spacing w:val="20"/>
                <w:sz w:val="21"/>
              </w:rPr>
            </w:pPr>
          </w:p>
        </w:tc>
        <w:tc>
          <w:tcPr>
            <w:tcW w:w="2126" w:type="dxa"/>
            <w:gridSpan w:val="2"/>
            <w:vAlign w:val="center"/>
          </w:tcPr>
          <w:p w:rsidR="00302793" w:rsidRPr="00436E5D" w:rsidRDefault="00302793" w:rsidP="00AE3670">
            <w:pPr>
              <w:rPr>
                <w:rFonts w:ascii="宋体" w:hAnsi="宋体" w:cs="Arial"/>
                <w:bCs/>
                <w:spacing w:val="20"/>
                <w:sz w:val="21"/>
              </w:rPr>
            </w:pPr>
          </w:p>
        </w:tc>
        <w:tc>
          <w:tcPr>
            <w:tcW w:w="1985" w:type="dxa"/>
            <w:gridSpan w:val="3"/>
            <w:vAlign w:val="center"/>
          </w:tcPr>
          <w:p w:rsidR="00302793" w:rsidRPr="00436E5D" w:rsidRDefault="00302793" w:rsidP="00AE3670">
            <w:pPr>
              <w:rPr>
                <w:rFonts w:ascii="宋体" w:hAnsi="宋体" w:cs="Arial"/>
                <w:bCs/>
                <w:spacing w:val="20"/>
                <w:sz w:val="21"/>
              </w:rPr>
            </w:pPr>
          </w:p>
        </w:tc>
      </w:tr>
    </w:tbl>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10</w:t>
      </w:r>
      <w:r w:rsidRPr="00436E5D">
        <w:rPr>
          <w:b/>
          <w:szCs w:val="21"/>
        </w:rPr>
        <w:t>）</w:t>
      </w:r>
      <w:r w:rsidRPr="00436E5D">
        <w:rPr>
          <w:rFonts w:hint="eastAsia"/>
          <w:b/>
          <w:szCs w:val="21"/>
        </w:rPr>
        <w:t>主要开发</w:t>
      </w:r>
      <w:r w:rsidRPr="00436E5D">
        <w:rPr>
          <w:rFonts w:ascii="宋体" w:hAnsi="宋体" w:hint="eastAsia"/>
          <w:b/>
          <w:szCs w:val="21"/>
        </w:rPr>
        <w:t>/</w:t>
      </w:r>
      <w:r w:rsidRPr="00436E5D">
        <w:rPr>
          <w:rFonts w:hint="eastAsia"/>
          <w:b/>
          <w:szCs w:val="21"/>
        </w:rPr>
        <w:t>实施人员表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1"/>
        <w:gridCol w:w="1727"/>
        <w:gridCol w:w="1120"/>
        <w:gridCol w:w="1120"/>
        <w:gridCol w:w="3603"/>
      </w:tblGrid>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727"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 xml:space="preserve">职   </w:t>
            </w:r>
            <w:proofErr w:type="gramStart"/>
            <w:r w:rsidRPr="00436E5D">
              <w:rPr>
                <w:rFonts w:ascii="宋体" w:hAnsi="宋体" w:cs="Arial" w:hint="eastAsia"/>
                <w:bCs/>
                <w:sz w:val="21"/>
              </w:rPr>
              <w:t>务</w:t>
            </w:r>
            <w:proofErr w:type="gramEnd"/>
          </w:p>
        </w:tc>
        <w:tc>
          <w:tcPr>
            <w:tcW w:w="112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职   称</w:t>
            </w:r>
          </w:p>
        </w:tc>
        <w:tc>
          <w:tcPr>
            <w:tcW w:w="112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专  业</w:t>
            </w:r>
          </w:p>
        </w:tc>
        <w:tc>
          <w:tcPr>
            <w:tcW w:w="3603"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主要资历、经验及承担过的项目</w:t>
            </w: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r w:rsidR="00302793" w:rsidRPr="00436E5D" w:rsidTr="00AE3670">
        <w:trPr>
          <w:cantSplit/>
          <w:jc w:val="center"/>
        </w:trPr>
        <w:tc>
          <w:tcPr>
            <w:tcW w:w="1571" w:type="dxa"/>
            <w:vAlign w:val="center"/>
          </w:tcPr>
          <w:p w:rsidR="00302793" w:rsidRPr="00436E5D" w:rsidRDefault="00302793" w:rsidP="00AE3670">
            <w:pPr>
              <w:rPr>
                <w:rFonts w:ascii="宋体" w:hAnsi="宋体" w:cs="Arial"/>
                <w:bCs/>
                <w:sz w:val="21"/>
              </w:rPr>
            </w:pPr>
          </w:p>
        </w:tc>
        <w:tc>
          <w:tcPr>
            <w:tcW w:w="1727"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1120" w:type="dxa"/>
            <w:vAlign w:val="center"/>
          </w:tcPr>
          <w:p w:rsidR="00302793" w:rsidRPr="00436E5D" w:rsidRDefault="00302793" w:rsidP="00AE3670">
            <w:pPr>
              <w:rPr>
                <w:rFonts w:ascii="宋体" w:hAnsi="宋体" w:cs="Arial"/>
                <w:bCs/>
                <w:sz w:val="21"/>
              </w:rPr>
            </w:pPr>
          </w:p>
        </w:tc>
        <w:tc>
          <w:tcPr>
            <w:tcW w:w="3603"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rFonts w:ascii="宋体" w:hAnsi="宋体" w:cs="Arial"/>
          <w:bCs/>
          <w:sz w:val="21"/>
        </w:rPr>
      </w:pPr>
    </w:p>
    <w:p w:rsidR="00302793" w:rsidRPr="00436E5D" w:rsidRDefault="00302793" w:rsidP="00302793">
      <w:pPr>
        <w:rPr>
          <w:b/>
          <w:szCs w:val="21"/>
        </w:rPr>
      </w:pPr>
      <w:r w:rsidRPr="00436E5D">
        <w:rPr>
          <w:rFonts w:ascii="宋体" w:hAnsi="宋体" w:cs="Arial"/>
          <w:bCs/>
          <w:sz w:val="21"/>
        </w:rPr>
        <w:br w:type="page"/>
      </w:r>
      <w:r w:rsidRPr="00436E5D">
        <w:rPr>
          <w:b/>
          <w:szCs w:val="21"/>
        </w:rPr>
        <w:lastRenderedPageBreak/>
        <w:t>（</w:t>
      </w:r>
      <w:r w:rsidRPr="00436E5D">
        <w:rPr>
          <w:rFonts w:hint="eastAsia"/>
          <w:b/>
          <w:szCs w:val="21"/>
        </w:rPr>
        <w:t>11</w:t>
      </w:r>
      <w:r w:rsidRPr="00436E5D">
        <w:rPr>
          <w:b/>
          <w:szCs w:val="21"/>
        </w:rPr>
        <w:t>）</w:t>
      </w:r>
      <w:r w:rsidRPr="00436E5D">
        <w:rPr>
          <w:rFonts w:hint="eastAsia"/>
          <w:b/>
          <w:szCs w:val="21"/>
        </w:rPr>
        <w:t>拟投入技术骨干概况表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1696"/>
        <w:gridCol w:w="964"/>
        <w:gridCol w:w="2100"/>
        <w:gridCol w:w="3727"/>
      </w:tblGrid>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姓  名</w:t>
            </w:r>
          </w:p>
        </w:tc>
        <w:tc>
          <w:tcPr>
            <w:tcW w:w="1696"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职务及职称</w:t>
            </w:r>
          </w:p>
        </w:tc>
        <w:tc>
          <w:tcPr>
            <w:tcW w:w="964"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年 龄</w:t>
            </w:r>
          </w:p>
        </w:tc>
        <w:tc>
          <w:tcPr>
            <w:tcW w:w="2100"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专    业</w:t>
            </w:r>
          </w:p>
        </w:tc>
        <w:tc>
          <w:tcPr>
            <w:tcW w:w="3727" w:type="dxa"/>
            <w:vAlign w:val="center"/>
          </w:tcPr>
          <w:p w:rsidR="00302793" w:rsidRPr="00436E5D" w:rsidRDefault="00302793" w:rsidP="00AE3670">
            <w:pPr>
              <w:rPr>
                <w:rFonts w:ascii="宋体" w:hAnsi="宋体" w:cs="Arial"/>
                <w:bCs/>
                <w:sz w:val="21"/>
              </w:rPr>
            </w:pPr>
            <w:r w:rsidRPr="00436E5D">
              <w:rPr>
                <w:rFonts w:ascii="宋体" w:hAnsi="宋体" w:cs="Arial" w:hint="eastAsia"/>
                <w:bCs/>
                <w:sz w:val="21"/>
              </w:rPr>
              <w:t>从事开发/实施工作的工龄</w:t>
            </w: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r w:rsidR="00302793" w:rsidRPr="00436E5D" w:rsidTr="00AE3670">
        <w:trPr>
          <w:jc w:val="center"/>
        </w:trPr>
        <w:tc>
          <w:tcPr>
            <w:tcW w:w="1066" w:type="dxa"/>
            <w:vAlign w:val="center"/>
          </w:tcPr>
          <w:p w:rsidR="00302793" w:rsidRPr="00436E5D" w:rsidRDefault="00302793" w:rsidP="00AE3670">
            <w:pPr>
              <w:rPr>
                <w:rFonts w:ascii="宋体" w:hAnsi="宋体" w:cs="Arial"/>
                <w:bCs/>
                <w:sz w:val="21"/>
              </w:rPr>
            </w:pPr>
          </w:p>
        </w:tc>
        <w:tc>
          <w:tcPr>
            <w:tcW w:w="1696" w:type="dxa"/>
            <w:vAlign w:val="center"/>
          </w:tcPr>
          <w:p w:rsidR="00302793" w:rsidRPr="00436E5D" w:rsidRDefault="00302793" w:rsidP="00AE3670">
            <w:pPr>
              <w:rPr>
                <w:rFonts w:ascii="宋体" w:hAnsi="宋体" w:cs="Arial"/>
                <w:bCs/>
                <w:sz w:val="21"/>
              </w:rPr>
            </w:pPr>
          </w:p>
        </w:tc>
        <w:tc>
          <w:tcPr>
            <w:tcW w:w="964" w:type="dxa"/>
            <w:vAlign w:val="center"/>
          </w:tcPr>
          <w:p w:rsidR="00302793" w:rsidRPr="00436E5D" w:rsidRDefault="00302793" w:rsidP="00AE3670">
            <w:pPr>
              <w:rPr>
                <w:rFonts w:ascii="宋体" w:hAnsi="宋体" w:cs="Arial"/>
                <w:bCs/>
                <w:sz w:val="21"/>
              </w:rPr>
            </w:pPr>
          </w:p>
        </w:tc>
        <w:tc>
          <w:tcPr>
            <w:tcW w:w="2100" w:type="dxa"/>
            <w:vAlign w:val="center"/>
          </w:tcPr>
          <w:p w:rsidR="00302793" w:rsidRPr="00436E5D" w:rsidRDefault="00302793" w:rsidP="00AE3670">
            <w:pPr>
              <w:rPr>
                <w:rFonts w:ascii="宋体" w:hAnsi="宋体" w:cs="Arial"/>
                <w:bCs/>
                <w:sz w:val="21"/>
              </w:rPr>
            </w:pPr>
          </w:p>
        </w:tc>
        <w:tc>
          <w:tcPr>
            <w:tcW w:w="3727" w:type="dxa"/>
            <w:vAlign w:val="center"/>
          </w:tcPr>
          <w:p w:rsidR="00302793" w:rsidRPr="00436E5D" w:rsidRDefault="00302793" w:rsidP="00AE3670">
            <w:pPr>
              <w:rPr>
                <w:rFonts w:ascii="宋体" w:hAnsi="宋体" w:cs="Arial"/>
                <w:bCs/>
                <w:sz w:val="21"/>
              </w:rPr>
            </w:pPr>
          </w:p>
        </w:tc>
      </w:tr>
    </w:tbl>
    <w:p w:rsidR="00302793" w:rsidRPr="00436E5D" w:rsidRDefault="00302793" w:rsidP="00302793">
      <w:pPr>
        <w:rPr>
          <w:rFonts w:ascii="宋体" w:hAnsi="宋体"/>
          <w:sz w:val="44"/>
          <w:szCs w:val="44"/>
        </w:rPr>
      </w:pPr>
    </w:p>
    <w:p w:rsidR="00302793" w:rsidRPr="00436E5D" w:rsidRDefault="00302793" w:rsidP="00302793">
      <w:pPr>
        <w:rPr>
          <w:rFonts w:ascii="宋体" w:hAnsi="宋体"/>
          <w:snapToGrid w:val="0"/>
          <w:sz w:val="28"/>
          <w:szCs w:val="28"/>
          <w:u w:val="single"/>
        </w:rPr>
      </w:pPr>
    </w:p>
    <w:p w:rsidR="00302793" w:rsidRPr="00436E5D" w:rsidRDefault="00302793" w:rsidP="00302793">
      <w:pPr>
        <w:rPr>
          <w:szCs w:val="21"/>
        </w:rPr>
      </w:pPr>
    </w:p>
    <w:p w:rsidR="00302793" w:rsidRPr="00436E5D" w:rsidRDefault="00302793" w:rsidP="00302793">
      <w:pPr>
        <w:adjustRightInd w:val="0"/>
        <w:snapToGrid w:val="0"/>
        <w:rPr>
          <w:b/>
          <w:szCs w:val="21"/>
        </w:rPr>
      </w:pPr>
      <w:r w:rsidRPr="00436E5D">
        <w:br w:type="page"/>
      </w:r>
      <w:r w:rsidRPr="00436E5D">
        <w:rPr>
          <w:b/>
          <w:szCs w:val="21"/>
        </w:rPr>
        <w:lastRenderedPageBreak/>
        <w:t>（</w:t>
      </w:r>
      <w:r w:rsidRPr="00436E5D">
        <w:rPr>
          <w:b/>
          <w:szCs w:val="21"/>
        </w:rPr>
        <w:t>1</w:t>
      </w:r>
      <w:r w:rsidRPr="00436E5D">
        <w:rPr>
          <w:rFonts w:hint="eastAsia"/>
          <w:b/>
          <w:szCs w:val="21"/>
        </w:rPr>
        <w:t>2</w:t>
      </w:r>
      <w:r w:rsidRPr="00436E5D">
        <w:rPr>
          <w:b/>
          <w:szCs w:val="21"/>
        </w:rPr>
        <w:t>）未被取消投标资格承诺书</w:t>
      </w:r>
    </w:p>
    <w:p w:rsidR="00302793" w:rsidRPr="00436E5D" w:rsidRDefault="00302793" w:rsidP="00302793">
      <w:pPr>
        <w:jc w:val="center"/>
      </w:pPr>
      <w:r w:rsidRPr="00436E5D">
        <w:rPr>
          <w:b/>
          <w:szCs w:val="21"/>
        </w:rPr>
        <w:t>未被取消投标资格承诺书</w:t>
      </w:r>
    </w:p>
    <w:p w:rsidR="00302793" w:rsidRPr="00436E5D" w:rsidRDefault="00302793" w:rsidP="00302793">
      <w:r w:rsidRPr="00436E5D">
        <w:t>致：</w:t>
      </w:r>
      <w:r w:rsidRPr="00436E5D">
        <w:rPr>
          <w:rFonts w:hint="eastAsia"/>
          <w:u w:val="single"/>
        </w:rPr>
        <w:t>（招标人名称）</w:t>
      </w:r>
    </w:p>
    <w:p w:rsidR="00302793" w:rsidRPr="00436E5D" w:rsidRDefault="00302793" w:rsidP="00302793">
      <w:pPr>
        <w:ind w:firstLine="630"/>
        <w:jc w:val="left"/>
      </w:pPr>
    </w:p>
    <w:p w:rsidR="00302793" w:rsidRPr="00436E5D" w:rsidRDefault="00302793" w:rsidP="00302793">
      <w:pPr>
        <w:ind w:firstLine="630"/>
        <w:jc w:val="left"/>
      </w:pPr>
      <w:r w:rsidRPr="00436E5D">
        <w:rPr>
          <w:u w:val="single"/>
        </w:rPr>
        <w:t>（申请人名称）</w:t>
      </w:r>
      <w:r w:rsidRPr="00436E5D">
        <w:t>近三年</w:t>
      </w:r>
      <w:proofErr w:type="gramStart"/>
      <w:r w:rsidRPr="00436E5D">
        <w:t>无下列</w:t>
      </w:r>
      <w:proofErr w:type="gramEnd"/>
      <w:r w:rsidRPr="00436E5D">
        <w:t>违法违规行为，未被有关部门取消参加投标资格。</w:t>
      </w:r>
    </w:p>
    <w:p w:rsidR="00302793" w:rsidRPr="00436E5D" w:rsidRDefault="00302793" w:rsidP="00302793">
      <w:pPr>
        <w:ind w:firstLine="630"/>
        <w:jc w:val="left"/>
      </w:pPr>
      <w:r w:rsidRPr="00436E5D">
        <w:rPr>
          <w:rFonts w:hint="eastAsia"/>
        </w:rPr>
        <w:t xml:space="preserve">1. </w:t>
      </w:r>
      <w:r w:rsidRPr="00436E5D">
        <w:t>伪造、变造资格、资质证书或者其他许可证件骗取中标；</w:t>
      </w:r>
    </w:p>
    <w:p w:rsidR="00302793" w:rsidRPr="00436E5D" w:rsidRDefault="00302793" w:rsidP="00302793">
      <w:pPr>
        <w:ind w:firstLine="630"/>
        <w:jc w:val="left"/>
      </w:pPr>
      <w:r w:rsidRPr="00436E5D">
        <w:rPr>
          <w:rFonts w:hint="eastAsia"/>
        </w:rPr>
        <w:t xml:space="preserve">2. </w:t>
      </w:r>
      <w:r w:rsidRPr="00436E5D">
        <w:rPr>
          <w:rFonts w:hint="eastAsia"/>
        </w:rPr>
        <w:t>三</w:t>
      </w:r>
      <w:r w:rsidRPr="00436E5D">
        <w:t>年内</w:t>
      </w:r>
      <w:r w:rsidRPr="00436E5D">
        <w:t>2</w:t>
      </w:r>
      <w:r w:rsidRPr="00436E5D">
        <w:t>次以上使用他人名义投标；</w:t>
      </w:r>
    </w:p>
    <w:p w:rsidR="00302793" w:rsidRPr="00436E5D" w:rsidRDefault="00302793" w:rsidP="00302793">
      <w:pPr>
        <w:ind w:firstLine="630"/>
        <w:jc w:val="left"/>
      </w:pPr>
      <w:r w:rsidRPr="00436E5D">
        <w:rPr>
          <w:rFonts w:hint="eastAsia"/>
        </w:rPr>
        <w:t xml:space="preserve">3. </w:t>
      </w:r>
      <w:r w:rsidRPr="00436E5D">
        <w:t>弄虚作假骗取中标给招标人造成直接经济损失</w:t>
      </w:r>
      <w:r w:rsidRPr="00436E5D">
        <w:t>30</w:t>
      </w:r>
      <w:r w:rsidRPr="00436E5D">
        <w:t>万元以上；</w:t>
      </w:r>
    </w:p>
    <w:p w:rsidR="00302793" w:rsidRPr="00436E5D" w:rsidRDefault="00302793" w:rsidP="00302793">
      <w:pPr>
        <w:ind w:firstLine="630"/>
        <w:jc w:val="left"/>
      </w:pPr>
      <w:r w:rsidRPr="00436E5D">
        <w:rPr>
          <w:rFonts w:hint="eastAsia"/>
        </w:rPr>
        <w:t xml:space="preserve">4. </w:t>
      </w:r>
      <w:r w:rsidRPr="00436E5D">
        <w:t>其他弄虚作假骗取中标情节严重的行为。</w:t>
      </w:r>
    </w:p>
    <w:p w:rsidR="00302793" w:rsidRPr="00436E5D" w:rsidRDefault="00302793" w:rsidP="00302793">
      <w:pPr>
        <w:ind w:firstLine="630"/>
        <w:jc w:val="left"/>
      </w:pPr>
    </w:p>
    <w:p w:rsidR="00302793" w:rsidRPr="00436E5D" w:rsidRDefault="00302793" w:rsidP="00302793">
      <w:pPr>
        <w:ind w:firstLine="630"/>
        <w:jc w:val="left"/>
      </w:pPr>
      <w:r w:rsidRPr="00436E5D">
        <w:t>特此承诺。</w:t>
      </w:r>
    </w:p>
    <w:p w:rsidR="00302793" w:rsidRPr="00436E5D" w:rsidRDefault="00302793" w:rsidP="00302793">
      <w:pPr>
        <w:ind w:firstLine="630"/>
        <w:jc w:val="left"/>
      </w:pPr>
    </w:p>
    <w:p w:rsidR="00302793" w:rsidRPr="00436E5D" w:rsidRDefault="00302793" w:rsidP="00302793">
      <w:pPr>
        <w:ind w:firstLine="630"/>
        <w:jc w:val="left"/>
      </w:pPr>
    </w:p>
    <w:p w:rsidR="00302793" w:rsidRPr="00436E5D" w:rsidRDefault="00302793" w:rsidP="00302793">
      <w:pPr>
        <w:ind w:firstLine="630"/>
        <w:jc w:val="right"/>
      </w:pPr>
      <w:r w:rsidRPr="00436E5D">
        <w:rPr>
          <w:snapToGrid w:val="0"/>
          <w:szCs w:val="21"/>
        </w:rPr>
        <w:t>申请人：</w:t>
      </w:r>
      <w:r w:rsidRPr="00436E5D">
        <w:rPr>
          <w:snapToGrid w:val="0"/>
          <w:szCs w:val="21"/>
          <w:u w:val="single"/>
        </w:rPr>
        <w:t xml:space="preserve">                      </w:t>
      </w:r>
      <w:r w:rsidRPr="00436E5D">
        <w:rPr>
          <w:snapToGrid w:val="0"/>
          <w:szCs w:val="21"/>
        </w:rPr>
        <w:t>（盖公章）</w:t>
      </w:r>
    </w:p>
    <w:p w:rsidR="00302793" w:rsidRPr="00436E5D" w:rsidRDefault="00302793" w:rsidP="00302793">
      <w:pPr>
        <w:wordWrap w:val="0"/>
        <w:ind w:firstLine="630"/>
        <w:jc w:val="right"/>
      </w:pPr>
    </w:p>
    <w:p w:rsidR="00302793" w:rsidRPr="00436E5D" w:rsidRDefault="00302793" w:rsidP="00302793">
      <w:pPr>
        <w:wordWrap w:val="0"/>
        <w:ind w:right="480" w:firstLineChars="1400" w:firstLine="3360"/>
        <w:rPr>
          <w:u w:val="single"/>
        </w:rPr>
      </w:pPr>
      <w:r w:rsidRPr="00436E5D">
        <w:t>法定代表人或其授权代表签字：</w:t>
      </w:r>
      <w:r w:rsidRPr="00436E5D">
        <w:rPr>
          <w:u w:val="single"/>
        </w:rPr>
        <w:t xml:space="preserve">          </w:t>
      </w:r>
    </w:p>
    <w:p w:rsidR="00302793" w:rsidRPr="00436E5D" w:rsidRDefault="00302793" w:rsidP="00302793">
      <w:pPr>
        <w:ind w:right="480" w:firstLineChars="2412" w:firstLine="5789"/>
      </w:pPr>
    </w:p>
    <w:p w:rsidR="00302793" w:rsidRPr="00436E5D" w:rsidRDefault="00302793" w:rsidP="00302793">
      <w:pPr>
        <w:ind w:firstLine="630"/>
        <w:jc w:val="right"/>
      </w:pPr>
    </w:p>
    <w:p w:rsidR="00302793" w:rsidRPr="00436E5D" w:rsidRDefault="00302793" w:rsidP="00302793">
      <w:pPr>
        <w:ind w:firstLine="630"/>
        <w:jc w:val="right"/>
      </w:pPr>
      <w:r w:rsidRPr="00436E5D">
        <w:rPr>
          <w:u w:val="single"/>
        </w:rPr>
        <w:t xml:space="preserve">  </w:t>
      </w:r>
      <w:r w:rsidRPr="00436E5D">
        <w:t>年</w:t>
      </w:r>
      <w:r w:rsidRPr="00436E5D">
        <w:rPr>
          <w:u w:val="single"/>
        </w:rPr>
        <w:t xml:space="preserve">  </w:t>
      </w:r>
      <w:r w:rsidRPr="00436E5D">
        <w:t>月</w:t>
      </w:r>
      <w:r w:rsidRPr="00436E5D">
        <w:rPr>
          <w:u w:val="single"/>
        </w:rPr>
        <w:t xml:space="preserve">  </w:t>
      </w:r>
      <w:r w:rsidRPr="00436E5D">
        <w:t>日</w:t>
      </w:r>
    </w:p>
    <w:p w:rsidR="00302793" w:rsidRPr="00436E5D" w:rsidRDefault="00302793" w:rsidP="00302793">
      <w:pPr>
        <w:adjustRightInd w:val="0"/>
        <w:snapToGrid w:val="0"/>
        <w:rPr>
          <w:bCs/>
          <w:snapToGrid w:val="0"/>
        </w:rPr>
      </w:pPr>
      <w:r w:rsidRPr="00436E5D">
        <w:br w:type="page"/>
      </w:r>
      <w:bookmarkStart w:id="241" w:name="_Toc108842841"/>
      <w:bookmarkStart w:id="242" w:name="_Toc337832464"/>
      <w:r w:rsidRPr="00436E5D">
        <w:rPr>
          <w:bCs/>
          <w:snapToGrid w:val="0"/>
        </w:rPr>
        <w:lastRenderedPageBreak/>
        <w:t>8</w:t>
      </w:r>
      <w:r w:rsidRPr="00436E5D">
        <w:rPr>
          <w:rFonts w:hint="eastAsia"/>
          <w:bCs/>
          <w:snapToGrid w:val="0"/>
        </w:rPr>
        <w:t xml:space="preserve">  </w:t>
      </w:r>
      <w:r w:rsidRPr="00436E5D">
        <w:rPr>
          <w:bCs/>
          <w:snapToGrid w:val="0"/>
        </w:rPr>
        <w:t>投标人需要说明的其他商务问题</w:t>
      </w:r>
      <w:bookmarkEnd w:id="241"/>
      <w:bookmarkEnd w:id="242"/>
      <w:r w:rsidRPr="00436E5D">
        <w:rPr>
          <w:sz w:val="21"/>
          <w:szCs w:val="21"/>
        </w:rPr>
        <w:br w:type="page"/>
      </w:r>
      <w:bookmarkStart w:id="243" w:name="_Toc108842842"/>
      <w:bookmarkStart w:id="244" w:name="_Toc337832465"/>
      <w:r w:rsidRPr="00436E5D">
        <w:rPr>
          <w:bCs/>
          <w:snapToGrid w:val="0"/>
        </w:rPr>
        <w:lastRenderedPageBreak/>
        <w:t>9</w:t>
      </w:r>
      <w:r w:rsidRPr="00436E5D">
        <w:rPr>
          <w:rFonts w:hint="eastAsia"/>
          <w:bCs/>
          <w:snapToGrid w:val="0"/>
        </w:rPr>
        <w:t xml:space="preserve">  </w:t>
      </w:r>
      <w:r w:rsidRPr="00436E5D">
        <w:rPr>
          <w:bCs/>
          <w:snapToGrid w:val="0"/>
        </w:rPr>
        <w:t>廉</w:t>
      </w:r>
      <w:bookmarkEnd w:id="243"/>
      <w:bookmarkEnd w:id="244"/>
      <w:r w:rsidRPr="00436E5D">
        <w:rPr>
          <w:bCs/>
          <w:snapToGrid w:val="0"/>
        </w:rPr>
        <w:t>洁合同</w:t>
      </w:r>
    </w:p>
    <w:p w:rsidR="00302793" w:rsidRPr="00436E5D" w:rsidRDefault="00302793" w:rsidP="00302793">
      <w:pPr>
        <w:spacing w:line="540" w:lineRule="exact"/>
        <w:jc w:val="center"/>
        <w:rPr>
          <w:sz w:val="18"/>
          <w:szCs w:val="18"/>
        </w:rPr>
      </w:pPr>
      <w:r w:rsidRPr="00436E5D">
        <w:rPr>
          <w:sz w:val="18"/>
          <w:szCs w:val="18"/>
        </w:rPr>
        <w:t>廉洁合同</w:t>
      </w:r>
    </w:p>
    <w:p w:rsidR="00302793" w:rsidRPr="00436E5D" w:rsidRDefault="00302793" w:rsidP="00302793">
      <w:pPr>
        <w:spacing w:line="540" w:lineRule="exact"/>
        <w:rPr>
          <w:sz w:val="18"/>
          <w:szCs w:val="18"/>
        </w:rPr>
      </w:pPr>
    </w:p>
    <w:p w:rsidR="00302793" w:rsidRPr="00436E5D" w:rsidRDefault="00302793" w:rsidP="00302793">
      <w:pPr>
        <w:spacing w:line="240" w:lineRule="auto"/>
        <w:rPr>
          <w:sz w:val="18"/>
          <w:szCs w:val="18"/>
          <w:u w:val="single"/>
        </w:rPr>
      </w:pPr>
      <w:r w:rsidRPr="00436E5D">
        <w:rPr>
          <w:sz w:val="18"/>
          <w:szCs w:val="18"/>
        </w:rPr>
        <w:t>项目名称：</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招标（合同）编号：</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甲方（招标人）：</w:t>
      </w:r>
      <w:r w:rsidRPr="00436E5D">
        <w:rPr>
          <w:sz w:val="18"/>
          <w:szCs w:val="18"/>
          <w:u w:val="single"/>
        </w:rPr>
        <w:t xml:space="preserve">                                    </w:t>
      </w:r>
    </w:p>
    <w:p w:rsidR="00302793" w:rsidRPr="00436E5D" w:rsidRDefault="00302793" w:rsidP="00302793">
      <w:pPr>
        <w:spacing w:line="240" w:lineRule="auto"/>
        <w:rPr>
          <w:sz w:val="18"/>
          <w:szCs w:val="18"/>
          <w:u w:val="single"/>
        </w:rPr>
      </w:pPr>
      <w:r w:rsidRPr="00436E5D">
        <w:rPr>
          <w:sz w:val="18"/>
          <w:szCs w:val="18"/>
        </w:rPr>
        <w:t>乙方（投标人）：</w:t>
      </w:r>
      <w:r w:rsidRPr="00436E5D">
        <w:rPr>
          <w:sz w:val="18"/>
          <w:szCs w:val="18"/>
          <w:u w:val="single"/>
        </w:rPr>
        <w:t xml:space="preserve">                                    </w:t>
      </w:r>
    </w:p>
    <w:p w:rsidR="00302793" w:rsidRPr="00436E5D" w:rsidRDefault="00302793" w:rsidP="00302793">
      <w:pPr>
        <w:spacing w:line="240" w:lineRule="auto"/>
        <w:rPr>
          <w:sz w:val="18"/>
          <w:szCs w:val="18"/>
          <w:u w:val="single"/>
        </w:rPr>
      </w:pPr>
      <w:r w:rsidRPr="00436E5D">
        <w:rPr>
          <w:sz w:val="18"/>
          <w:szCs w:val="18"/>
        </w:rPr>
        <w:t>丙方（招标代理机构）：</w:t>
      </w:r>
      <w:r w:rsidRPr="00436E5D">
        <w:rPr>
          <w:sz w:val="18"/>
          <w:szCs w:val="18"/>
          <w:u w:val="single"/>
        </w:rPr>
        <w:t xml:space="preserve">                              </w:t>
      </w:r>
    </w:p>
    <w:p w:rsidR="00302793" w:rsidRPr="00436E5D" w:rsidRDefault="00302793" w:rsidP="00302793">
      <w:pPr>
        <w:spacing w:line="240" w:lineRule="auto"/>
        <w:rPr>
          <w:sz w:val="18"/>
          <w:szCs w:val="18"/>
          <w:u w:val="single"/>
        </w:rPr>
      </w:pPr>
    </w:p>
    <w:p w:rsidR="00302793" w:rsidRPr="00436E5D" w:rsidRDefault="00302793" w:rsidP="00302793">
      <w:pPr>
        <w:spacing w:line="560" w:lineRule="exact"/>
        <w:ind w:firstLineChars="200" w:firstLine="360"/>
        <w:rPr>
          <w:sz w:val="18"/>
          <w:szCs w:val="18"/>
        </w:rPr>
      </w:pPr>
      <w:r w:rsidRPr="00436E5D">
        <w:rPr>
          <w:bCs/>
          <w:sz w:val="18"/>
          <w:szCs w:val="18"/>
        </w:rPr>
        <w:t>为规范中国大唐集团公司招标投标工作，防止违</w:t>
      </w:r>
      <w:r w:rsidRPr="00436E5D">
        <w:rPr>
          <w:sz w:val="18"/>
          <w:szCs w:val="18"/>
        </w:rPr>
        <w:t>法</w:t>
      </w:r>
      <w:r w:rsidRPr="00436E5D">
        <w:rPr>
          <w:bCs/>
          <w:sz w:val="18"/>
          <w:szCs w:val="18"/>
        </w:rPr>
        <w:t>违纪</w:t>
      </w:r>
      <w:r w:rsidRPr="00436E5D">
        <w:rPr>
          <w:sz w:val="18"/>
          <w:szCs w:val="18"/>
        </w:rPr>
        <w:t>事件的发生，经甲方、乙方和丙方协商同意，三方将严格执行以下条款。</w:t>
      </w:r>
    </w:p>
    <w:p w:rsidR="00302793" w:rsidRPr="00436E5D" w:rsidRDefault="00302793" w:rsidP="00302793">
      <w:r w:rsidRPr="00436E5D">
        <w:t>一、甲方的权利和义务</w:t>
      </w:r>
    </w:p>
    <w:p w:rsidR="00302793" w:rsidRPr="00436E5D" w:rsidRDefault="00302793" w:rsidP="00302793">
      <w:pPr>
        <w:spacing w:line="560" w:lineRule="exact"/>
        <w:ind w:firstLineChars="200" w:firstLine="360"/>
        <w:rPr>
          <w:sz w:val="18"/>
          <w:szCs w:val="18"/>
        </w:rPr>
      </w:pPr>
      <w:r w:rsidRPr="00436E5D">
        <w:rPr>
          <w:sz w:val="18"/>
          <w:szCs w:val="18"/>
        </w:rPr>
        <w:t>（一）甲方的工作人员有责任向乙方和丙方介绍本单位有关廉洁从业的制度、规定。甲方的纪检监察人员有权对三方在招标投标及合同执行过程中的廉洁情况进行监督。</w:t>
      </w:r>
    </w:p>
    <w:p w:rsidR="00302793" w:rsidRPr="00436E5D" w:rsidRDefault="00302793" w:rsidP="00302793">
      <w:pPr>
        <w:spacing w:line="560" w:lineRule="exact"/>
        <w:ind w:firstLineChars="200" w:firstLine="360"/>
        <w:rPr>
          <w:sz w:val="18"/>
          <w:szCs w:val="18"/>
        </w:rPr>
      </w:pPr>
      <w:r w:rsidRPr="00436E5D">
        <w:rPr>
          <w:sz w:val="18"/>
          <w:szCs w:val="18"/>
        </w:rPr>
        <w:t>（二）甲方的工作人员不得向乙方泄露招标投标中的商业秘密。</w:t>
      </w:r>
    </w:p>
    <w:p w:rsidR="00302793" w:rsidRPr="00436E5D" w:rsidRDefault="00302793" w:rsidP="00302793">
      <w:pPr>
        <w:spacing w:line="560" w:lineRule="exact"/>
        <w:ind w:firstLineChars="200" w:firstLine="360"/>
        <w:rPr>
          <w:sz w:val="18"/>
          <w:szCs w:val="18"/>
        </w:rPr>
      </w:pPr>
      <w:r w:rsidRPr="00436E5D">
        <w:rPr>
          <w:sz w:val="18"/>
          <w:szCs w:val="18"/>
        </w:rPr>
        <w:t>（三）甲方的工作人员在招标投标过程中以及合同执行过程中，不得以任何形式向乙方索取贿赂、收受回扣及好处费等；不得接受乙方馈赠的有价证券和贵重物品；不得让乙方报销任何费用；不得参加对执行公务有影响的娱乐活动和宴请；不得向乙方介绍家属或亲友从事与该项目有关的材料、设备供应和该项目分包等经济活动；不得要求乙方为其装修房子；不得要求乙方为亲属安排出境和国内旅游等；不得借婚丧嫁娶之机收受乙方的钱（含有价证券）、物。</w:t>
      </w:r>
    </w:p>
    <w:p w:rsidR="00302793" w:rsidRPr="00436E5D" w:rsidRDefault="00302793" w:rsidP="00302793">
      <w:pPr>
        <w:spacing w:line="560" w:lineRule="exact"/>
        <w:ind w:firstLineChars="200" w:firstLine="360"/>
        <w:rPr>
          <w:sz w:val="18"/>
          <w:szCs w:val="18"/>
          <w:shd w:val="pct10" w:color="auto" w:fill="FFFFFF"/>
        </w:rPr>
      </w:pPr>
      <w:r w:rsidRPr="00436E5D">
        <w:rPr>
          <w:sz w:val="18"/>
          <w:szCs w:val="18"/>
        </w:rPr>
        <w:t>（四）对乙方主动给予的钱（含有价证券）、物，甲方的工作人员要坚决谢绝，无法拒绝的要在一个月内上交甲方的纪检监察部门或上级纪检监察部门。</w:t>
      </w:r>
    </w:p>
    <w:p w:rsidR="00302793" w:rsidRPr="00436E5D" w:rsidRDefault="00302793" w:rsidP="00302793">
      <w:pPr>
        <w:spacing w:line="560" w:lineRule="exact"/>
        <w:ind w:firstLineChars="200" w:firstLine="360"/>
        <w:rPr>
          <w:sz w:val="18"/>
          <w:szCs w:val="18"/>
        </w:rPr>
      </w:pPr>
      <w:r w:rsidRPr="00436E5D">
        <w:rPr>
          <w:sz w:val="18"/>
          <w:szCs w:val="18"/>
        </w:rPr>
        <w:t>（五）甲方的工作人员在招标及执行合同过程中，必须遵守廉洁自律的其他有关规定。</w:t>
      </w:r>
    </w:p>
    <w:p w:rsidR="00302793" w:rsidRPr="00436E5D" w:rsidRDefault="00302793" w:rsidP="00302793">
      <w:r w:rsidRPr="00436E5D">
        <w:t>二、乙方的权利和义务</w:t>
      </w:r>
    </w:p>
    <w:p w:rsidR="00302793" w:rsidRPr="00436E5D" w:rsidRDefault="00302793" w:rsidP="00302793">
      <w:pPr>
        <w:spacing w:line="560" w:lineRule="exact"/>
        <w:ind w:firstLineChars="200" w:firstLine="360"/>
        <w:rPr>
          <w:sz w:val="18"/>
          <w:szCs w:val="18"/>
        </w:rPr>
      </w:pPr>
      <w:r w:rsidRPr="00436E5D">
        <w:rPr>
          <w:sz w:val="18"/>
          <w:szCs w:val="18"/>
        </w:rPr>
        <w:t>（一）乙方的纪检监察人员有权对三方在招标投标及合同执行过程中的廉洁从业情况进行监督，并积极配合甲方纪检监察人员就有关违纪问题进行调查取证。</w:t>
      </w:r>
    </w:p>
    <w:p w:rsidR="00302793" w:rsidRPr="00436E5D" w:rsidRDefault="00302793" w:rsidP="00302793">
      <w:pPr>
        <w:spacing w:line="560" w:lineRule="exact"/>
        <w:ind w:firstLineChars="200" w:firstLine="360"/>
        <w:rPr>
          <w:sz w:val="18"/>
          <w:szCs w:val="18"/>
        </w:rPr>
      </w:pPr>
      <w:r w:rsidRPr="00436E5D">
        <w:rPr>
          <w:sz w:val="18"/>
          <w:szCs w:val="18"/>
        </w:rPr>
        <w:t>（二）乙方有权了解甲方、丙方在廉洁从业方面的各项制度和规定，并主动配合甲方、丙方遵守执行。</w:t>
      </w:r>
    </w:p>
    <w:p w:rsidR="00302793" w:rsidRPr="00436E5D" w:rsidRDefault="00302793" w:rsidP="00302793">
      <w:pPr>
        <w:spacing w:line="560" w:lineRule="exact"/>
        <w:ind w:firstLineChars="200" w:firstLine="360"/>
        <w:rPr>
          <w:sz w:val="18"/>
          <w:szCs w:val="18"/>
        </w:rPr>
      </w:pPr>
      <w:r w:rsidRPr="00436E5D">
        <w:rPr>
          <w:sz w:val="18"/>
          <w:szCs w:val="18"/>
        </w:rPr>
        <w:t>（三）乙方的工作人员不得以任何方式向甲方、丙方的工作人员了解招投标中的商业秘密。</w:t>
      </w:r>
    </w:p>
    <w:p w:rsidR="00302793" w:rsidRPr="00436E5D" w:rsidRDefault="00302793" w:rsidP="00302793">
      <w:pPr>
        <w:spacing w:line="560" w:lineRule="exact"/>
        <w:ind w:firstLineChars="200" w:firstLine="360"/>
        <w:rPr>
          <w:sz w:val="18"/>
          <w:szCs w:val="18"/>
        </w:rPr>
      </w:pPr>
      <w:r w:rsidRPr="00436E5D">
        <w:rPr>
          <w:sz w:val="18"/>
          <w:szCs w:val="18"/>
        </w:rPr>
        <w:lastRenderedPageBreak/>
        <w:t>（四）乙方的工作人员在投标过程及中标后的合同执行过程中，不得向甲方、丙方的工作人员行贿、提供回扣或其他好处费等；不得向甲方、丙方的工作人员馈赠有价证券和贵重物品；不得给甲方、丙方的工作人员报销任何费用；不得为甲方、丙方的工作人员购置或长期无偿提供交通工具、通讯工具、家电、办公用品等；不得邀请甲方、丙方的工作人员参加对执行公务有影响的娱乐活动和宴请；不得接受甲方、丙方的工作人员介绍的家属或亲友从事与该项目有关的材料、设备供应或该项目分包等经济活动；不得为甲方、丙方的工作人员装修房子；不得为甲方、丙方的工作人员的亲属安排出境和国内旅游等；不得借婚丧嫁娶之机向甲方、丙方的工作人员赠送钱（含有价证券）、物。</w:t>
      </w:r>
    </w:p>
    <w:p w:rsidR="00302793" w:rsidRPr="00436E5D" w:rsidRDefault="00302793" w:rsidP="00302793">
      <w:pPr>
        <w:spacing w:line="560" w:lineRule="exact"/>
        <w:ind w:firstLineChars="200" w:firstLine="352"/>
        <w:rPr>
          <w:spacing w:val="-2"/>
          <w:sz w:val="18"/>
          <w:szCs w:val="18"/>
        </w:rPr>
      </w:pPr>
      <w:r w:rsidRPr="00436E5D">
        <w:rPr>
          <w:spacing w:val="-2"/>
          <w:sz w:val="18"/>
          <w:szCs w:val="18"/>
        </w:rPr>
        <w:t>（五）乙方发现甲方、丙方的工作人员有不廉洁的行为，必须在</w:t>
      </w:r>
      <w:r w:rsidRPr="00436E5D">
        <w:rPr>
          <w:spacing w:val="-2"/>
          <w:sz w:val="18"/>
          <w:szCs w:val="18"/>
        </w:rPr>
        <w:t>48</w:t>
      </w:r>
      <w:r w:rsidRPr="00436E5D">
        <w:rPr>
          <w:spacing w:val="-2"/>
          <w:sz w:val="18"/>
          <w:szCs w:val="18"/>
        </w:rPr>
        <w:t>小时内署名报告甲方、丙方的纪检监察人员或有关领导。</w:t>
      </w:r>
    </w:p>
    <w:p w:rsidR="00302793" w:rsidRPr="00436E5D" w:rsidRDefault="00302793" w:rsidP="00302793">
      <w:r w:rsidRPr="00436E5D">
        <w:t>三、丙方的权利和义务</w:t>
      </w:r>
    </w:p>
    <w:p w:rsidR="00302793" w:rsidRPr="00436E5D" w:rsidRDefault="00302793" w:rsidP="00302793">
      <w:pPr>
        <w:spacing w:line="560" w:lineRule="exact"/>
        <w:ind w:firstLineChars="200" w:firstLine="360"/>
        <w:rPr>
          <w:sz w:val="18"/>
          <w:szCs w:val="18"/>
        </w:rPr>
      </w:pPr>
      <w:r w:rsidRPr="00436E5D">
        <w:rPr>
          <w:sz w:val="18"/>
          <w:szCs w:val="18"/>
        </w:rPr>
        <w:t>（一）丙方的工作人员有责任向甲方、乙方介绍本单位有关廉洁从业的制度、规定。丙方的纪检监察人员有权对三方在招标投标及合同执行过程中的廉洁情况进行监督。</w:t>
      </w:r>
    </w:p>
    <w:p w:rsidR="00302793" w:rsidRPr="00436E5D" w:rsidRDefault="00302793" w:rsidP="00302793">
      <w:pPr>
        <w:spacing w:line="560" w:lineRule="exact"/>
        <w:ind w:firstLineChars="200" w:firstLine="360"/>
        <w:rPr>
          <w:sz w:val="18"/>
          <w:szCs w:val="18"/>
        </w:rPr>
      </w:pPr>
      <w:r w:rsidRPr="00436E5D">
        <w:rPr>
          <w:sz w:val="18"/>
          <w:szCs w:val="18"/>
        </w:rPr>
        <w:t>（二）丙方的工作人员不得向乙方泄露招标投标中的商业秘密。</w:t>
      </w:r>
    </w:p>
    <w:p w:rsidR="00302793" w:rsidRPr="00436E5D" w:rsidRDefault="00302793" w:rsidP="00302793">
      <w:pPr>
        <w:spacing w:line="560" w:lineRule="exact"/>
        <w:ind w:firstLineChars="200" w:firstLine="360"/>
        <w:rPr>
          <w:sz w:val="18"/>
          <w:szCs w:val="18"/>
        </w:rPr>
      </w:pPr>
      <w:r w:rsidRPr="00436E5D">
        <w:rPr>
          <w:sz w:val="18"/>
          <w:szCs w:val="18"/>
        </w:rPr>
        <w:t>（三）丙方的工作人员在招标投标过程中以及合同执行过程中，不得以任何形式向乙方索取贿赂、收受回扣及好处费等；不得接受乙方馈赠的有价证券和贵重物品；不得让乙方报销任何费用；不得参加对执行公务有影响的娱乐活动和宴请；不得向乙方介绍家属或亲友从事与该项目有关的材料、设备供应和该项目分包等经济活动；不得要求乙方为其装修房子；不得要求乙方为亲属安排出境和国内旅游等；不得借婚丧嫁娶之机收受乙方的钱（含有价证券）、物。</w:t>
      </w:r>
    </w:p>
    <w:p w:rsidR="00302793" w:rsidRPr="00436E5D" w:rsidRDefault="00302793" w:rsidP="00302793">
      <w:pPr>
        <w:spacing w:line="560" w:lineRule="exact"/>
        <w:ind w:firstLineChars="200" w:firstLine="360"/>
        <w:rPr>
          <w:sz w:val="18"/>
          <w:szCs w:val="18"/>
        </w:rPr>
      </w:pPr>
      <w:r w:rsidRPr="00436E5D">
        <w:rPr>
          <w:sz w:val="18"/>
          <w:szCs w:val="18"/>
        </w:rPr>
        <w:t>（四）对乙方主动给予的钱（含有价证券）、物，丙方的工作人员要坚决谢绝，无法拒绝的要在一个月内上交丙方的纪检监察部门或上级纪检监察部门。</w:t>
      </w:r>
    </w:p>
    <w:p w:rsidR="00302793" w:rsidRPr="00436E5D" w:rsidRDefault="00302793" w:rsidP="00302793">
      <w:pPr>
        <w:spacing w:line="560" w:lineRule="exact"/>
        <w:ind w:firstLineChars="200" w:firstLine="360"/>
        <w:rPr>
          <w:sz w:val="18"/>
          <w:szCs w:val="18"/>
        </w:rPr>
      </w:pPr>
      <w:r w:rsidRPr="00436E5D">
        <w:rPr>
          <w:sz w:val="18"/>
          <w:szCs w:val="18"/>
        </w:rPr>
        <w:t>（五）丙方的工作人员在招标及执行合同过程中，必须遵守廉洁自律的其他有关规定。</w:t>
      </w:r>
    </w:p>
    <w:p w:rsidR="00302793" w:rsidRPr="00436E5D" w:rsidRDefault="00302793" w:rsidP="00302793">
      <w:r w:rsidRPr="00436E5D">
        <w:t>四、违约责任</w:t>
      </w:r>
    </w:p>
    <w:p w:rsidR="00302793" w:rsidRPr="00436E5D" w:rsidRDefault="00302793" w:rsidP="00302793">
      <w:pPr>
        <w:spacing w:line="560" w:lineRule="exact"/>
        <w:ind w:firstLineChars="200" w:firstLine="360"/>
        <w:rPr>
          <w:sz w:val="18"/>
          <w:szCs w:val="18"/>
        </w:rPr>
      </w:pPr>
      <w:r w:rsidRPr="00436E5D">
        <w:rPr>
          <w:sz w:val="18"/>
          <w:szCs w:val="18"/>
        </w:rPr>
        <w:t>（一）甲方的工作人员违反廉洁规定，经调查属实的，甲方将依据党纪政纪对当事人进行严肃处理，对涉嫌犯罪人员移送司法机关。</w:t>
      </w:r>
    </w:p>
    <w:p w:rsidR="00302793" w:rsidRPr="00436E5D" w:rsidRDefault="00302793" w:rsidP="00302793">
      <w:pPr>
        <w:spacing w:line="560" w:lineRule="exact"/>
        <w:ind w:firstLineChars="200" w:firstLine="360"/>
        <w:rPr>
          <w:sz w:val="18"/>
          <w:szCs w:val="18"/>
        </w:rPr>
      </w:pPr>
      <w:r w:rsidRPr="00436E5D">
        <w:rPr>
          <w:sz w:val="18"/>
          <w:szCs w:val="18"/>
        </w:rPr>
        <w:t>（二）乙方的工作人员违反廉洁规定，经调查属实的，乙方应依据党纪政纪对当事人进行严肃处理，对涉</w:t>
      </w:r>
      <w:r w:rsidRPr="00436E5D">
        <w:rPr>
          <w:sz w:val="18"/>
          <w:szCs w:val="18"/>
        </w:rPr>
        <w:lastRenderedPageBreak/>
        <w:t>嫌犯罪人员移送司法机关。甲方及其代理机构有权退回其投标；对中标的乙方，甲方及其代理机构有权撤销中标决定，或一次性扣罚与其签订合同总价款的</w:t>
      </w:r>
      <w:r w:rsidRPr="00436E5D">
        <w:rPr>
          <w:sz w:val="18"/>
          <w:szCs w:val="18"/>
        </w:rPr>
        <w:t>0.5—10%</w:t>
      </w:r>
      <w:r w:rsidRPr="00436E5D">
        <w:rPr>
          <w:sz w:val="18"/>
          <w:szCs w:val="18"/>
        </w:rPr>
        <w:t>，直至终止合同执行，由此造成的经济损失由乙方承担。</w:t>
      </w:r>
    </w:p>
    <w:p w:rsidR="00302793" w:rsidRPr="00436E5D" w:rsidRDefault="00302793" w:rsidP="00302793">
      <w:pPr>
        <w:spacing w:line="560" w:lineRule="exact"/>
        <w:ind w:firstLineChars="200" w:firstLine="360"/>
        <w:rPr>
          <w:sz w:val="18"/>
          <w:szCs w:val="18"/>
        </w:rPr>
      </w:pPr>
      <w:r w:rsidRPr="00436E5D">
        <w:rPr>
          <w:sz w:val="18"/>
          <w:szCs w:val="18"/>
        </w:rPr>
        <w:t>（三）丙方的工作人员违反廉洁规定，经调查属实的，丙方将依据党纪政纪对当事人进行严肃处理，对涉嫌犯罪人员移送司法机关。</w:t>
      </w:r>
    </w:p>
    <w:p w:rsidR="00302793" w:rsidRPr="00436E5D" w:rsidRDefault="00302793" w:rsidP="00302793">
      <w:r w:rsidRPr="00436E5D">
        <w:t>五、合同的生效</w:t>
      </w:r>
    </w:p>
    <w:p w:rsidR="00302793" w:rsidRPr="00436E5D" w:rsidRDefault="00302793" w:rsidP="00302793">
      <w:pPr>
        <w:spacing w:line="560" w:lineRule="exact"/>
        <w:ind w:firstLineChars="200" w:firstLine="360"/>
        <w:rPr>
          <w:sz w:val="18"/>
          <w:szCs w:val="18"/>
        </w:rPr>
      </w:pPr>
      <w:r w:rsidRPr="00436E5D">
        <w:rPr>
          <w:sz w:val="18"/>
          <w:szCs w:val="18"/>
        </w:rPr>
        <w:t>（一）本合同在三方签字盖章后即生效。</w:t>
      </w:r>
    </w:p>
    <w:p w:rsidR="00302793" w:rsidRPr="00436E5D" w:rsidRDefault="00302793" w:rsidP="00302793">
      <w:pPr>
        <w:spacing w:line="560" w:lineRule="exact"/>
        <w:ind w:firstLineChars="200" w:firstLine="360"/>
        <w:rPr>
          <w:sz w:val="18"/>
          <w:szCs w:val="18"/>
        </w:rPr>
      </w:pPr>
      <w:r w:rsidRPr="00436E5D">
        <w:rPr>
          <w:sz w:val="18"/>
          <w:szCs w:val="18"/>
        </w:rPr>
        <w:t>（二）本合同一式三份，三方各执一份。</w:t>
      </w:r>
    </w:p>
    <w:p w:rsidR="00302793" w:rsidRPr="00436E5D" w:rsidRDefault="00302793" w:rsidP="00302793">
      <w:pPr>
        <w:spacing w:line="560" w:lineRule="exact"/>
        <w:ind w:firstLineChars="200" w:firstLine="360"/>
        <w:rPr>
          <w:sz w:val="18"/>
          <w:szCs w:val="18"/>
        </w:rPr>
      </w:pPr>
      <w:r w:rsidRPr="00436E5D">
        <w:rPr>
          <w:sz w:val="18"/>
          <w:szCs w:val="18"/>
        </w:rPr>
        <w:t>（三）本合同在主合同授予、履行的全过程有效，并作为主合同的附件。</w:t>
      </w:r>
    </w:p>
    <w:p w:rsidR="00302793" w:rsidRPr="00436E5D" w:rsidRDefault="00302793" w:rsidP="00302793">
      <w:pPr>
        <w:tabs>
          <w:tab w:val="left" w:pos="1080"/>
        </w:tabs>
        <w:spacing w:line="560" w:lineRule="exact"/>
        <w:ind w:firstLineChars="200" w:firstLine="360"/>
        <w:rPr>
          <w:sz w:val="18"/>
          <w:szCs w:val="18"/>
        </w:rPr>
      </w:pPr>
    </w:p>
    <w:p w:rsidR="00302793" w:rsidRPr="00436E5D" w:rsidRDefault="00302793" w:rsidP="00302793">
      <w:pPr>
        <w:tabs>
          <w:tab w:val="left" w:pos="1080"/>
        </w:tabs>
        <w:spacing w:line="240" w:lineRule="auto"/>
        <w:rPr>
          <w:sz w:val="18"/>
          <w:szCs w:val="18"/>
        </w:rPr>
      </w:pPr>
    </w:p>
    <w:p w:rsidR="00302793" w:rsidRPr="00436E5D" w:rsidRDefault="00302793" w:rsidP="00302793">
      <w:pPr>
        <w:tabs>
          <w:tab w:val="left" w:pos="1080"/>
        </w:tabs>
        <w:spacing w:line="240" w:lineRule="auto"/>
        <w:rPr>
          <w:sz w:val="18"/>
          <w:szCs w:val="18"/>
        </w:rPr>
      </w:pPr>
    </w:p>
    <w:p w:rsidR="00302793" w:rsidRPr="00436E5D" w:rsidRDefault="00302793" w:rsidP="00302793">
      <w:pPr>
        <w:rPr>
          <w:sz w:val="18"/>
          <w:szCs w:val="18"/>
        </w:rPr>
      </w:pPr>
      <w:r w:rsidRPr="00436E5D">
        <w:rPr>
          <w:sz w:val="18"/>
          <w:szCs w:val="18"/>
        </w:rPr>
        <w:t>甲</w:t>
      </w:r>
      <w:r w:rsidRPr="00436E5D">
        <w:rPr>
          <w:sz w:val="18"/>
          <w:szCs w:val="18"/>
        </w:rPr>
        <w:t xml:space="preserve">    </w:t>
      </w:r>
      <w:r w:rsidRPr="00436E5D">
        <w:rPr>
          <w:sz w:val="18"/>
          <w:szCs w:val="18"/>
        </w:rPr>
        <w:t>方：</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rsidR="00302793" w:rsidRPr="00436E5D" w:rsidRDefault="00302793" w:rsidP="00302793">
      <w:pPr>
        <w:spacing w:line="240" w:lineRule="auto"/>
        <w:rPr>
          <w:sz w:val="18"/>
          <w:szCs w:val="18"/>
        </w:rPr>
      </w:pPr>
    </w:p>
    <w:p w:rsidR="00302793" w:rsidRPr="00436E5D" w:rsidRDefault="00302793" w:rsidP="00302793">
      <w:pPr>
        <w:rPr>
          <w:sz w:val="18"/>
          <w:szCs w:val="18"/>
        </w:rPr>
      </w:pPr>
      <w:r w:rsidRPr="00436E5D">
        <w:rPr>
          <w:sz w:val="18"/>
          <w:szCs w:val="18"/>
        </w:rPr>
        <w:t>乙</w:t>
      </w:r>
      <w:r w:rsidRPr="00436E5D">
        <w:rPr>
          <w:sz w:val="18"/>
          <w:szCs w:val="18"/>
        </w:rPr>
        <w:t xml:space="preserve">    </w:t>
      </w:r>
      <w:r w:rsidRPr="00436E5D">
        <w:rPr>
          <w:sz w:val="18"/>
          <w:szCs w:val="18"/>
        </w:rPr>
        <w:t>方：</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rsidR="00302793" w:rsidRPr="00436E5D" w:rsidRDefault="00302793" w:rsidP="00302793">
      <w:pPr>
        <w:spacing w:line="240" w:lineRule="auto"/>
        <w:ind w:left="342" w:hangingChars="190" w:hanging="342"/>
        <w:rPr>
          <w:sz w:val="18"/>
          <w:szCs w:val="18"/>
        </w:rPr>
      </w:pPr>
    </w:p>
    <w:p w:rsidR="00302793" w:rsidRPr="00436E5D" w:rsidRDefault="00302793" w:rsidP="00302793">
      <w:pPr>
        <w:spacing w:line="240" w:lineRule="auto"/>
        <w:rPr>
          <w:sz w:val="18"/>
          <w:szCs w:val="18"/>
        </w:rPr>
      </w:pPr>
      <w:r w:rsidRPr="00436E5D">
        <w:rPr>
          <w:sz w:val="18"/>
          <w:szCs w:val="18"/>
        </w:rPr>
        <w:t>丙方（招标代理机构）：</w:t>
      </w:r>
      <w:r w:rsidRPr="00436E5D">
        <w:rPr>
          <w:sz w:val="18"/>
          <w:szCs w:val="18"/>
          <w:u w:val="single"/>
        </w:rPr>
        <w:t xml:space="preserve">                        </w:t>
      </w:r>
    </w:p>
    <w:p w:rsidR="00302793" w:rsidRPr="00436E5D" w:rsidRDefault="00302793" w:rsidP="00302793">
      <w:pPr>
        <w:spacing w:line="240" w:lineRule="auto"/>
        <w:rPr>
          <w:sz w:val="18"/>
          <w:szCs w:val="18"/>
        </w:rPr>
      </w:pPr>
      <w:r w:rsidRPr="00436E5D">
        <w:rPr>
          <w:sz w:val="18"/>
          <w:szCs w:val="18"/>
        </w:rPr>
        <w:t>法定代表人（或授权代表）签字：</w:t>
      </w:r>
      <w:r w:rsidRPr="00436E5D">
        <w:rPr>
          <w:sz w:val="18"/>
          <w:szCs w:val="18"/>
        </w:rPr>
        <w:t>_______________</w:t>
      </w:r>
    </w:p>
    <w:p w:rsidR="00302793" w:rsidRPr="00436E5D" w:rsidRDefault="00302793" w:rsidP="00302793">
      <w:pPr>
        <w:spacing w:line="240" w:lineRule="auto"/>
        <w:rPr>
          <w:sz w:val="18"/>
          <w:szCs w:val="18"/>
        </w:rPr>
      </w:pPr>
      <w:r w:rsidRPr="00436E5D">
        <w:rPr>
          <w:sz w:val="18"/>
          <w:szCs w:val="18"/>
        </w:rPr>
        <w:t>盖</w:t>
      </w:r>
      <w:r w:rsidRPr="00436E5D">
        <w:rPr>
          <w:sz w:val="18"/>
          <w:szCs w:val="18"/>
        </w:rPr>
        <w:t xml:space="preserve">    </w:t>
      </w:r>
      <w:r w:rsidRPr="00436E5D">
        <w:rPr>
          <w:sz w:val="18"/>
          <w:szCs w:val="18"/>
        </w:rPr>
        <w:t>章：</w:t>
      </w:r>
      <w:r w:rsidRPr="00436E5D">
        <w:rPr>
          <w:sz w:val="18"/>
          <w:szCs w:val="18"/>
        </w:rPr>
        <w:t>___________________________________</w:t>
      </w:r>
    </w:p>
    <w:p w:rsidR="00302793" w:rsidRPr="00436E5D" w:rsidRDefault="00302793" w:rsidP="00302793">
      <w:pPr>
        <w:spacing w:line="240" w:lineRule="auto"/>
        <w:rPr>
          <w:sz w:val="18"/>
          <w:szCs w:val="18"/>
        </w:rPr>
      </w:pPr>
      <w:r w:rsidRPr="00436E5D">
        <w:rPr>
          <w:sz w:val="18"/>
          <w:szCs w:val="18"/>
        </w:rPr>
        <w:t>签字日期：</w:t>
      </w:r>
      <w:r w:rsidRPr="00436E5D">
        <w:rPr>
          <w:sz w:val="18"/>
          <w:szCs w:val="18"/>
        </w:rPr>
        <w:t>___________________________________</w:t>
      </w:r>
    </w:p>
    <w:p w:rsidR="00302793" w:rsidRPr="00436E5D" w:rsidRDefault="00302793" w:rsidP="00302793">
      <w:pPr>
        <w:spacing w:line="240" w:lineRule="auto"/>
        <w:rPr>
          <w:sz w:val="18"/>
          <w:szCs w:val="18"/>
        </w:rPr>
      </w:pPr>
    </w:p>
    <w:p w:rsidR="00302793" w:rsidRPr="00436E5D" w:rsidRDefault="00302793" w:rsidP="00302793">
      <w:pPr>
        <w:adjustRightInd w:val="0"/>
        <w:snapToGrid w:val="0"/>
      </w:pPr>
    </w:p>
    <w:p w:rsidR="00302793" w:rsidRPr="00436E5D" w:rsidRDefault="00302793" w:rsidP="00302793">
      <w:pPr>
        <w:adjustRightInd w:val="0"/>
        <w:snapToGrid w:val="0"/>
      </w:pPr>
    </w:p>
    <w:p w:rsidR="00302793" w:rsidRPr="00436E5D" w:rsidRDefault="00302793" w:rsidP="00302793">
      <w:pPr>
        <w:adjustRightInd w:val="0"/>
        <w:snapToGrid w:val="0"/>
      </w:pPr>
    </w:p>
    <w:p w:rsidR="00302793" w:rsidRPr="00436E5D" w:rsidRDefault="00302793" w:rsidP="00302793">
      <w:pPr>
        <w:pStyle w:val="22"/>
        <w:jc w:val="center"/>
      </w:pPr>
      <w:r w:rsidRPr="00436E5D">
        <w:rPr>
          <w:szCs w:val="21"/>
        </w:rPr>
        <w:br w:type="page"/>
      </w:r>
      <w:bookmarkStart w:id="245" w:name="_Toc59167068"/>
      <w:bookmarkStart w:id="246" w:name="_Toc108842843"/>
      <w:bookmarkStart w:id="247" w:name="_Toc337832467"/>
      <w:bookmarkStart w:id="248" w:name="_Toc373761577"/>
      <w:bookmarkStart w:id="249" w:name="_Toc24966380"/>
      <w:r w:rsidRPr="00436E5D">
        <w:rPr>
          <w:rStyle w:val="2Char"/>
        </w:rPr>
        <w:lastRenderedPageBreak/>
        <w:t>第二部分</w:t>
      </w:r>
      <w:r w:rsidRPr="00436E5D">
        <w:rPr>
          <w:rStyle w:val="2Char"/>
          <w:rFonts w:hint="eastAsia"/>
        </w:rPr>
        <w:t xml:space="preserve"> </w:t>
      </w:r>
      <w:r w:rsidRPr="00436E5D">
        <w:rPr>
          <w:rStyle w:val="2Char"/>
        </w:rPr>
        <w:t xml:space="preserve"> </w:t>
      </w:r>
      <w:r w:rsidRPr="00436E5D">
        <w:rPr>
          <w:rStyle w:val="2Char"/>
        </w:rPr>
        <w:t>投标文件技术部分</w:t>
      </w:r>
      <w:bookmarkEnd w:id="249"/>
    </w:p>
    <w:bookmarkEnd w:id="245"/>
    <w:bookmarkEnd w:id="246"/>
    <w:bookmarkEnd w:id="247"/>
    <w:bookmarkEnd w:id="248"/>
    <w:p w:rsidR="00302793" w:rsidRPr="00436E5D" w:rsidRDefault="00302793" w:rsidP="00302793">
      <w:pPr>
        <w:adjustRightInd w:val="0"/>
        <w:snapToGrid w:val="0"/>
        <w:ind w:firstLine="420"/>
        <w:rPr>
          <w:szCs w:val="21"/>
        </w:rPr>
      </w:pPr>
      <w:r w:rsidRPr="00436E5D">
        <w:rPr>
          <w:szCs w:val="21"/>
        </w:rPr>
        <w:t>投标文件技术部分须对招标文件的第五章进行逐条响应。</w:t>
      </w:r>
    </w:p>
    <w:p w:rsidR="00302793" w:rsidRPr="00436E5D" w:rsidRDefault="00302793" w:rsidP="00302793">
      <w:pPr>
        <w:adjustRightInd w:val="0"/>
        <w:snapToGrid w:val="0"/>
        <w:ind w:firstLine="420"/>
        <w:rPr>
          <w:szCs w:val="21"/>
        </w:rPr>
      </w:pPr>
    </w:p>
    <w:p w:rsidR="00302793" w:rsidRPr="00436E5D" w:rsidRDefault="00302793" w:rsidP="00302793">
      <w:r w:rsidRPr="00436E5D">
        <w:t>10</w:t>
      </w:r>
      <w:bookmarkStart w:id="250" w:name="_Toc108842844"/>
      <w:bookmarkStart w:id="251" w:name="_Toc337832468"/>
      <w:r w:rsidRPr="00436E5D">
        <w:rPr>
          <w:rFonts w:hint="eastAsia"/>
        </w:rPr>
        <w:t xml:space="preserve">  </w:t>
      </w:r>
      <w:r w:rsidRPr="00436E5D">
        <w:t>技术规范</w:t>
      </w:r>
      <w:bookmarkEnd w:id="250"/>
      <w:bookmarkEnd w:id="251"/>
    </w:p>
    <w:p w:rsidR="00302793" w:rsidRPr="00436E5D" w:rsidRDefault="00302793" w:rsidP="00302793">
      <w:bookmarkStart w:id="252" w:name="_Toc108842845"/>
      <w:bookmarkStart w:id="253" w:name="_Toc337832469"/>
      <w:r w:rsidRPr="00436E5D">
        <w:t>11</w:t>
      </w:r>
      <w:r w:rsidRPr="00436E5D">
        <w:rPr>
          <w:rFonts w:hint="eastAsia"/>
        </w:rPr>
        <w:t xml:space="preserve">  </w:t>
      </w:r>
      <w:r w:rsidRPr="00436E5D">
        <w:t>供货范围</w:t>
      </w:r>
      <w:bookmarkEnd w:id="252"/>
      <w:bookmarkEnd w:id="253"/>
    </w:p>
    <w:p w:rsidR="00302793" w:rsidRPr="00436E5D" w:rsidRDefault="00302793" w:rsidP="00302793">
      <w:bookmarkStart w:id="254" w:name="_Toc108842846"/>
      <w:bookmarkStart w:id="255" w:name="_Toc337832470"/>
      <w:r w:rsidRPr="00436E5D">
        <w:t>12</w:t>
      </w:r>
      <w:r w:rsidRPr="00436E5D">
        <w:rPr>
          <w:rFonts w:hint="eastAsia"/>
        </w:rPr>
        <w:t xml:space="preserve">  </w:t>
      </w:r>
      <w:r w:rsidRPr="00436E5D">
        <w:t>技术资料及交付进度</w:t>
      </w:r>
      <w:bookmarkEnd w:id="254"/>
      <w:bookmarkEnd w:id="255"/>
    </w:p>
    <w:p w:rsidR="00302793" w:rsidRPr="00436E5D" w:rsidRDefault="00302793" w:rsidP="00302793">
      <w:bookmarkStart w:id="256" w:name="_Toc108842847"/>
      <w:bookmarkStart w:id="257" w:name="_Toc337832471"/>
      <w:r w:rsidRPr="00436E5D">
        <w:t>13</w:t>
      </w:r>
      <w:r w:rsidRPr="00436E5D">
        <w:rPr>
          <w:rFonts w:hint="eastAsia"/>
        </w:rPr>
        <w:t xml:space="preserve">  </w:t>
      </w:r>
      <w:r w:rsidRPr="00436E5D">
        <w:t>监理、检验和</w:t>
      </w:r>
      <w:bookmarkEnd w:id="256"/>
      <w:bookmarkEnd w:id="257"/>
      <w:r w:rsidRPr="00436E5D">
        <w:t>性能试验</w:t>
      </w:r>
    </w:p>
    <w:p w:rsidR="00302793" w:rsidRPr="00436E5D" w:rsidRDefault="00302793" w:rsidP="00302793">
      <w:bookmarkStart w:id="258" w:name="_Toc108842848"/>
      <w:bookmarkStart w:id="259" w:name="_Toc337832472"/>
      <w:r w:rsidRPr="00436E5D">
        <w:t>14</w:t>
      </w:r>
      <w:r w:rsidRPr="00436E5D">
        <w:rPr>
          <w:rFonts w:hint="eastAsia"/>
        </w:rPr>
        <w:t xml:space="preserve">  </w:t>
      </w:r>
      <w:r w:rsidRPr="00436E5D">
        <w:t>技术服务和设计联络</w:t>
      </w:r>
      <w:bookmarkEnd w:id="258"/>
      <w:bookmarkEnd w:id="259"/>
    </w:p>
    <w:p w:rsidR="00302793" w:rsidRPr="00436E5D" w:rsidRDefault="00302793" w:rsidP="00302793">
      <w:r w:rsidRPr="00436E5D">
        <w:rPr>
          <w:sz w:val="21"/>
          <w:szCs w:val="21"/>
        </w:rPr>
        <w:br w:type="page"/>
      </w:r>
      <w:bookmarkStart w:id="260" w:name="_Toc108842849"/>
      <w:bookmarkStart w:id="261" w:name="_Toc337832473"/>
      <w:r w:rsidRPr="00436E5D">
        <w:lastRenderedPageBreak/>
        <w:t>1</w:t>
      </w:r>
      <w:r w:rsidRPr="00436E5D">
        <w:rPr>
          <w:rFonts w:hint="eastAsia"/>
        </w:rPr>
        <w:t xml:space="preserve">5 </w:t>
      </w:r>
      <w:r w:rsidRPr="00436E5D">
        <w:t>技术差异表</w:t>
      </w:r>
      <w:bookmarkEnd w:id="260"/>
      <w:bookmarkEnd w:id="261"/>
    </w:p>
    <w:p w:rsidR="00302793" w:rsidRPr="00436E5D" w:rsidRDefault="00302793" w:rsidP="00302793">
      <w:pPr>
        <w:adjustRightInd w:val="0"/>
        <w:snapToGrid w:val="0"/>
        <w:ind w:left="420" w:firstLine="420"/>
        <w:rPr>
          <w:szCs w:val="21"/>
        </w:rPr>
      </w:pPr>
      <w:r w:rsidRPr="00436E5D">
        <w:rPr>
          <w:szCs w:val="21"/>
        </w:rPr>
        <w:t>投标人要将投标文件和招标文件的技术差异之处汇集成表。</w:t>
      </w:r>
    </w:p>
    <w:p w:rsidR="00302793" w:rsidRPr="00436E5D" w:rsidRDefault="00302793" w:rsidP="00302793">
      <w:pPr>
        <w:adjustRightInd w:val="0"/>
        <w:snapToGrid w:val="0"/>
        <w:rPr>
          <w:szCs w:val="21"/>
        </w:rPr>
      </w:pPr>
    </w:p>
    <w:p w:rsidR="00302793" w:rsidRPr="00436E5D" w:rsidRDefault="00302793" w:rsidP="00302793">
      <w:pPr>
        <w:adjustRightInd w:val="0"/>
        <w:snapToGrid w:val="0"/>
        <w:jc w:val="center"/>
        <w:rPr>
          <w:szCs w:val="21"/>
        </w:rPr>
      </w:pPr>
      <w:r w:rsidRPr="00436E5D">
        <w:rPr>
          <w:szCs w:val="21"/>
        </w:rPr>
        <w:t>技术差异表</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89"/>
        <w:gridCol w:w="904"/>
        <w:gridCol w:w="2638"/>
        <w:gridCol w:w="879"/>
        <w:gridCol w:w="2445"/>
      </w:tblGrid>
      <w:tr w:rsidR="00302793" w:rsidRPr="00436E5D" w:rsidTr="00AE3670">
        <w:trPr>
          <w:cantSplit/>
        </w:trPr>
        <w:tc>
          <w:tcPr>
            <w:tcW w:w="789" w:type="dxa"/>
            <w:vMerge w:val="restart"/>
            <w:vAlign w:val="center"/>
          </w:tcPr>
          <w:p w:rsidR="00302793" w:rsidRPr="00436E5D" w:rsidRDefault="00302793" w:rsidP="00AE3670">
            <w:pPr>
              <w:adjustRightInd w:val="0"/>
              <w:snapToGrid w:val="0"/>
              <w:jc w:val="center"/>
              <w:rPr>
                <w:szCs w:val="21"/>
              </w:rPr>
            </w:pPr>
            <w:r w:rsidRPr="00436E5D">
              <w:rPr>
                <w:szCs w:val="21"/>
              </w:rPr>
              <w:t>序号</w:t>
            </w:r>
          </w:p>
        </w:tc>
        <w:tc>
          <w:tcPr>
            <w:tcW w:w="3542" w:type="dxa"/>
            <w:gridSpan w:val="2"/>
            <w:vAlign w:val="center"/>
          </w:tcPr>
          <w:p w:rsidR="00302793" w:rsidRPr="00436E5D" w:rsidRDefault="00302793" w:rsidP="00AE3670">
            <w:pPr>
              <w:adjustRightInd w:val="0"/>
              <w:snapToGrid w:val="0"/>
              <w:jc w:val="center"/>
              <w:rPr>
                <w:szCs w:val="21"/>
              </w:rPr>
            </w:pPr>
            <w:r w:rsidRPr="00436E5D">
              <w:rPr>
                <w:szCs w:val="21"/>
              </w:rPr>
              <w:t>招标文件</w:t>
            </w:r>
          </w:p>
        </w:tc>
        <w:tc>
          <w:tcPr>
            <w:tcW w:w="3324" w:type="dxa"/>
            <w:gridSpan w:val="2"/>
            <w:vAlign w:val="center"/>
          </w:tcPr>
          <w:p w:rsidR="00302793" w:rsidRPr="00436E5D" w:rsidRDefault="00302793" w:rsidP="00AE3670">
            <w:pPr>
              <w:adjustRightInd w:val="0"/>
              <w:snapToGrid w:val="0"/>
              <w:jc w:val="center"/>
              <w:rPr>
                <w:szCs w:val="21"/>
              </w:rPr>
            </w:pPr>
            <w:r w:rsidRPr="00436E5D">
              <w:rPr>
                <w:szCs w:val="21"/>
              </w:rPr>
              <w:t>投标文件</w:t>
            </w:r>
          </w:p>
        </w:tc>
      </w:tr>
      <w:tr w:rsidR="00302793" w:rsidRPr="00436E5D" w:rsidTr="00AE3670">
        <w:trPr>
          <w:cantSplit/>
        </w:trPr>
        <w:tc>
          <w:tcPr>
            <w:tcW w:w="789" w:type="dxa"/>
            <w:vMerge/>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r w:rsidRPr="00436E5D">
              <w:rPr>
                <w:szCs w:val="21"/>
              </w:rPr>
              <w:t>条目</w:t>
            </w:r>
          </w:p>
        </w:tc>
        <w:tc>
          <w:tcPr>
            <w:tcW w:w="2638" w:type="dxa"/>
            <w:vAlign w:val="center"/>
          </w:tcPr>
          <w:p w:rsidR="00302793" w:rsidRPr="00436E5D" w:rsidRDefault="00302793" w:rsidP="00AE3670">
            <w:pPr>
              <w:adjustRightInd w:val="0"/>
              <w:snapToGrid w:val="0"/>
              <w:jc w:val="center"/>
              <w:rPr>
                <w:szCs w:val="21"/>
              </w:rPr>
            </w:pPr>
            <w:r w:rsidRPr="00436E5D">
              <w:rPr>
                <w:szCs w:val="21"/>
              </w:rPr>
              <w:t>简要内容</w:t>
            </w:r>
          </w:p>
        </w:tc>
        <w:tc>
          <w:tcPr>
            <w:tcW w:w="879" w:type="dxa"/>
            <w:vAlign w:val="center"/>
          </w:tcPr>
          <w:p w:rsidR="00302793" w:rsidRPr="00436E5D" w:rsidRDefault="00302793" w:rsidP="00AE3670">
            <w:pPr>
              <w:adjustRightInd w:val="0"/>
              <w:snapToGrid w:val="0"/>
              <w:jc w:val="center"/>
              <w:rPr>
                <w:szCs w:val="21"/>
              </w:rPr>
            </w:pPr>
            <w:r w:rsidRPr="00436E5D">
              <w:rPr>
                <w:szCs w:val="21"/>
              </w:rPr>
              <w:t>条目</w:t>
            </w:r>
          </w:p>
        </w:tc>
        <w:tc>
          <w:tcPr>
            <w:tcW w:w="2445" w:type="dxa"/>
            <w:vAlign w:val="center"/>
          </w:tcPr>
          <w:p w:rsidR="00302793" w:rsidRPr="00436E5D" w:rsidRDefault="00302793" w:rsidP="00AE3670">
            <w:pPr>
              <w:adjustRightInd w:val="0"/>
              <w:snapToGrid w:val="0"/>
              <w:jc w:val="center"/>
              <w:rPr>
                <w:szCs w:val="21"/>
              </w:rPr>
            </w:pPr>
            <w:r w:rsidRPr="00436E5D">
              <w:rPr>
                <w:szCs w:val="21"/>
              </w:rPr>
              <w:t>简要内容</w:t>
            </w: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r w:rsidR="00302793" w:rsidRPr="00436E5D" w:rsidTr="00AE3670">
        <w:tc>
          <w:tcPr>
            <w:tcW w:w="789" w:type="dxa"/>
            <w:vAlign w:val="center"/>
          </w:tcPr>
          <w:p w:rsidR="00302793" w:rsidRPr="00436E5D" w:rsidRDefault="00302793" w:rsidP="00AE3670">
            <w:pPr>
              <w:adjustRightInd w:val="0"/>
              <w:snapToGrid w:val="0"/>
              <w:jc w:val="center"/>
              <w:rPr>
                <w:szCs w:val="21"/>
              </w:rPr>
            </w:pPr>
          </w:p>
        </w:tc>
        <w:tc>
          <w:tcPr>
            <w:tcW w:w="904" w:type="dxa"/>
            <w:vAlign w:val="center"/>
          </w:tcPr>
          <w:p w:rsidR="00302793" w:rsidRPr="00436E5D" w:rsidRDefault="00302793" w:rsidP="00AE3670">
            <w:pPr>
              <w:adjustRightInd w:val="0"/>
              <w:snapToGrid w:val="0"/>
              <w:jc w:val="center"/>
              <w:rPr>
                <w:szCs w:val="21"/>
              </w:rPr>
            </w:pPr>
          </w:p>
        </w:tc>
        <w:tc>
          <w:tcPr>
            <w:tcW w:w="2638" w:type="dxa"/>
            <w:vAlign w:val="center"/>
          </w:tcPr>
          <w:p w:rsidR="00302793" w:rsidRPr="00436E5D" w:rsidRDefault="00302793" w:rsidP="00AE3670">
            <w:pPr>
              <w:adjustRightInd w:val="0"/>
              <w:snapToGrid w:val="0"/>
              <w:jc w:val="center"/>
              <w:rPr>
                <w:szCs w:val="21"/>
              </w:rPr>
            </w:pPr>
          </w:p>
        </w:tc>
        <w:tc>
          <w:tcPr>
            <w:tcW w:w="879" w:type="dxa"/>
            <w:vAlign w:val="center"/>
          </w:tcPr>
          <w:p w:rsidR="00302793" w:rsidRPr="00436E5D" w:rsidRDefault="00302793" w:rsidP="00AE3670">
            <w:pPr>
              <w:adjustRightInd w:val="0"/>
              <w:snapToGrid w:val="0"/>
              <w:jc w:val="center"/>
              <w:rPr>
                <w:szCs w:val="21"/>
              </w:rPr>
            </w:pPr>
          </w:p>
        </w:tc>
        <w:tc>
          <w:tcPr>
            <w:tcW w:w="2445" w:type="dxa"/>
            <w:vAlign w:val="center"/>
          </w:tcPr>
          <w:p w:rsidR="00302793" w:rsidRPr="00436E5D" w:rsidRDefault="00302793" w:rsidP="00AE3670">
            <w:pPr>
              <w:adjustRightInd w:val="0"/>
              <w:snapToGrid w:val="0"/>
              <w:jc w:val="center"/>
              <w:rPr>
                <w:szCs w:val="21"/>
              </w:rPr>
            </w:pPr>
          </w:p>
        </w:tc>
      </w:tr>
    </w:tbl>
    <w:p w:rsidR="00302793" w:rsidRPr="00436E5D" w:rsidRDefault="00302793" w:rsidP="00302793">
      <w:pPr>
        <w:adjustRightInd w:val="0"/>
        <w:snapToGrid w:val="0"/>
        <w:rPr>
          <w:szCs w:val="21"/>
        </w:rPr>
      </w:pPr>
    </w:p>
    <w:p w:rsidR="00302793" w:rsidRPr="00436E5D" w:rsidRDefault="00302793" w:rsidP="00302793">
      <w:r w:rsidRPr="00436E5D">
        <w:rPr>
          <w:szCs w:val="21"/>
        </w:rPr>
        <w:br w:type="page"/>
      </w:r>
      <w:bookmarkStart w:id="262" w:name="_Toc108842851"/>
      <w:bookmarkStart w:id="263" w:name="_Toc337832475"/>
      <w:r w:rsidRPr="00436E5D">
        <w:lastRenderedPageBreak/>
        <w:t>1</w:t>
      </w:r>
      <w:r w:rsidRPr="00436E5D">
        <w:rPr>
          <w:rFonts w:hint="eastAsia"/>
        </w:rPr>
        <w:t xml:space="preserve">6  </w:t>
      </w:r>
      <w:r w:rsidRPr="00436E5D">
        <w:t>其它要求提供的资料、图纸和数据</w:t>
      </w:r>
      <w:bookmarkEnd w:id="262"/>
      <w:bookmarkEnd w:id="263"/>
    </w:p>
    <w:p w:rsidR="00302793" w:rsidRPr="00E53CAD" w:rsidRDefault="00302793" w:rsidP="00302793">
      <w:bookmarkStart w:id="264" w:name="_Toc108842852"/>
      <w:bookmarkStart w:id="265" w:name="_Toc337832476"/>
      <w:r w:rsidRPr="00436E5D">
        <w:rPr>
          <w:rFonts w:hint="eastAsia"/>
        </w:rPr>
        <w:t xml:space="preserve">17  </w:t>
      </w:r>
      <w:r w:rsidRPr="00436E5D">
        <w:t>投标人需要说明的其它技术问题</w:t>
      </w:r>
      <w:bookmarkEnd w:id="264"/>
      <w:bookmarkEnd w:id="265"/>
    </w:p>
    <w:p w:rsidR="00AE3670" w:rsidRPr="00302793" w:rsidRDefault="00AE3670"/>
    <w:sectPr w:rsidR="00AE3670" w:rsidRPr="00302793">
      <w:footerReference w:type="default" r:id="rId17"/>
      <w:pgSz w:w="11906" w:h="16838"/>
      <w:pgMar w:top="1440" w:right="1416"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A3C" w:rsidRDefault="00115A3C">
      <w:pPr>
        <w:spacing w:line="240" w:lineRule="auto"/>
      </w:pPr>
      <w:r>
        <w:separator/>
      </w:r>
    </w:p>
  </w:endnote>
  <w:endnote w:type="continuationSeparator" w:id="0">
    <w:p w:rsidR="00115A3C" w:rsidRDefault="00115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常规">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华文细黑">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ì.">
    <w:altName w:val="宋体"/>
    <w:charset w:val="86"/>
    <w:family w:val="swiss"/>
    <w:pitch w:val="default"/>
    <w:sig w:usb0="00000000" w:usb1="00000000" w:usb2="00000000" w:usb3="00000000" w:csb0="00040001" w:csb1="00000000"/>
  </w:font>
  <w:font w:name="华文新魏">
    <w:panose1 w:val="02010800040101010101"/>
    <w:charset w:val="86"/>
    <w:family w:val="auto"/>
    <w:pitch w:val="variable"/>
    <w:sig w:usb0="00000001" w:usb1="080F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文鼎CS中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宋体+Times New Roman Baltic">
    <w:altName w:val="宋体"/>
    <w:charset w:val="86"/>
    <w:family w:val="auto"/>
    <w:pitch w:val="default"/>
    <w:sig w:usb0="00000000" w:usb1="00000000" w:usb2="00000010" w:usb3="00000000" w:csb0="00040000" w:csb1="00000000"/>
  </w:font>
  <w:font w:name="微软简行楷">
    <w:altName w:val="楷体_GB2312"/>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XHei">
    <w:altName w:val="宋体"/>
    <w:charset w:val="86"/>
    <w:family w:val="auto"/>
    <w:pitch w:val="variable"/>
    <w:sig w:usb0="B00003FF" w:usb1="39DF7CFB" w:usb2="00000016" w:usb3="00000000" w:csb0="001E019F" w:csb1="00000000"/>
  </w:font>
  <w:font w:name="Consolas">
    <w:panose1 w:val="020B0609020204030204"/>
    <w:charset w:val="00"/>
    <w:family w:val="modern"/>
    <w:pitch w:val="fixed"/>
    <w:sig w:usb0="E00006FF" w:usb1="0000FCFF" w:usb2="00000001" w:usb3="00000000" w:csb0="0000019F" w:csb1="00000000"/>
  </w:font>
  <w:font w:name="TimesNewRomanPSMT">
    <w:altName w:val="宋体"/>
    <w:charset w:val="00"/>
    <w:family w:val="roman"/>
    <w:pitch w:val="default"/>
    <w:sig w:usb0="00000000" w:usb1="00000000" w:usb2="00000010" w:usb3="00000000" w:csb0="00040001"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Default="00905B4D">
    <w:pPr>
      <w:pStyle w:val="afe"/>
      <w:jc w:val="center"/>
    </w:pPr>
    <w:r>
      <w:fldChar w:fldCharType="begin"/>
    </w:r>
    <w:r>
      <w:instrText xml:space="preserve"> PAGE   \* MERGEFORMAT </w:instrText>
    </w:r>
    <w:r>
      <w:fldChar w:fldCharType="separate"/>
    </w:r>
    <w:r w:rsidRPr="00905B4D">
      <w:rPr>
        <w:noProof/>
        <w:lang w:val="zh-CN"/>
      </w:rPr>
      <w:t>64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Default="00905B4D">
    <w:pPr>
      <w:pStyle w:val="afe"/>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38100" cy="196850"/>
              <wp:effectExtent l="0" t="2540" r="1270" b="63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3pt;height:15.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" filled="f" stroked="f">
              <v:textbox style="mso-fit-shape-to-text:t" inset="0,0,0,0">
                <w:txbxContent>
                  <w:p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Default="00905B4D">
    <w:pPr>
      <w:pStyle w:val="afe"/>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90500" cy="196850"/>
              <wp:effectExtent l="381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- 3 -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0;margin-top:0;width:15pt;height:15.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" filled="f" stroked="f">
              <v:textbox style="mso-fit-shape-to-text:t" inset="0,0,0,0">
                <w:txbxContent>
                  <w:p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- 3 -</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Default="00905B4D">
    <w:pPr>
      <w:pStyle w:val="afe"/>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247650" cy="196850"/>
              <wp:effectExtent l="0" t="0" r="317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- 78 -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0;margin-top:0;width:19.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" filled="f" stroked="f">
              <v:textbox style="mso-fit-shape-to-text:t" inset="0,0,0,0">
                <w:txbxContent>
                  <w:p w:rsidR="00905B4D" w:rsidRDefault="00905B4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602E">
                      <w:rPr>
                        <w:noProof/>
                        <w:sz w:val="18"/>
                      </w:rPr>
                      <w:t>- 78 -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A3C" w:rsidRDefault="00115A3C">
      <w:pPr>
        <w:spacing w:line="240" w:lineRule="auto"/>
      </w:pPr>
      <w:r>
        <w:separator/>
      </w:r>
    </w:p>
  </w:footnote>
  <w:footnote w:type="continuationSeparator" w:id="0">
    <w:p w:rsidR="00115A3C" w:rsidRDefault="00115A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Pr="00530FF2" w:rsidRDefault="00905B4D" w:rsidP="00AE3670">
    <w:pPr>
      <w:pStyle w:val="afd"/>
      <w:pBdr>
        <w:bottom w:val="none" w:sz="0" w:space="0" w:color="auto"/>
      </w:pBdr>
      <w:jc w:val="left"/>
      <w:rPr>
        <w:sz w:val="11"/>
        <w:szCs w:val="11"/>
        <w:u w:val="single"/>
      </w:rPr>
    </w:pPr>
    <w:r w:rsidRPr="00557579">
      <w:rPr>
        <w:rFonts w:hint="eastAsia"/>
        <w:sz w:val="11"/>
        <w:szCs w:val="11"/>
        <w:u w:val="single"/>
      </w:rPr>
      <w:t>基于</w:t>
    </w:r>
    <w:r w:rsidRPr="00557579">
      <w:rPr>
        <w:rFonts w:hint="eastAsia"/>
        <w:sz w:val="11"/>
        <w:szCs w:val="11"/>
        <w:u w:val="single"/>
      </w:rPr>
      <w:t>NLP</w:t>
    </w:r>
    <w:r w:rsidRPr="00557579">
      <w:rPr>
        <w:rFonts w:hint="eastAsia"/>
        <w:sz w:val="11"/>
        <w:szCs w:val="11"/>
        <w:u w:val="single"/>
      </w:rPr>
      <w:t>的商务文本数据清洗关键技术研究</w:t>
    </w:r>
    <w:r w:rsidRPr="000A29C7">
      <w:rPr>
        <w:rFonts w:hint="eastAsia"/>
        <w:sz w:val="11"/>
        <w:szCs w:val="11"/>
        <w:u w:val="single"/>
      </w:rPr>
      <w:t>招标</w:t>
    </w:r>
    <w:r w:rsidRPr="000A29C7">
      <w:rPr>
        <w:rFonts w:hint="eastAsia"/>
        <w:sz w:val="11"/>
        <w:szCs w:val="11"/>
        <w:u w:val="single"/>
      </w:rPr>
      <w:t>-2019</w:t>
    </w:r>
    <w:r w:rsidRPr="000A29C7">
      <w:rPr>
        <w:rFonts w:hint="eastAsia"/>
        <w:sz w:val="11"/>
        <w:szCs w:val="11"/>
        <w:u w:val="single"/>
      </w:rPr>
      <w:t>年</w:t>
    </w:r>
    <w:r w:rsidRPr="000A29C7">
      <w:rPr>
        <w:rFonts w:hint="eastAsia"/>
        <w:sz w:val="11"/>
        <w:szCs w:val="11"/>
        <w:u w:val="single"/>
      </w:rPr>
      <w:t>1</w:t>
    </w:r>
    <w:r>
      <w:rPr>
        <w:rFonts w:hint="eastAsia"/>
        <w:sz w:val="11"/>
        <w:szCs w:val="11"/>
        <w:u w:val="single"/>
      </w:rPr>
      <w:t>1</w:t>
    </w:r>
    <w:r w:rsidRPr="000A29C7">
      <w:rPr>
        <w:rFonts w:hint="eastAsia"/>
        <w:sz w:val="11"/>
        <w:szCs w:val="11"/>
        <w:u w:val="single"/>
      </w:rPr>
      <w:t>月中国水利电力物资集团有限公司服务项目</w:t>
    </w:r>
    <w:r w:rsidRPr="000A29C7">
      <w:rPr>
        <w:rFonts w:hint="eastAsia"/>
        <w:sz w:val="11"/>
        <w:szCs w:val="11"/>
        <w:u w:val="single"/>
      </w:rPr>
      <w:t>-</w:t>
    </w:r>
    <w:r w:rsidRPr="000A29C7">
      <w:rPr>
        <w:rFonts w:hint="eastAsia"/>
        <w:sz w:val="11"/>
        <w:szCs w:val="11"/>
        <w:u w:val="single"/>
      </w:rPr>
      <w:t>招标三部</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Pr="004513C5" w:rsidRDefault="00905B4D" w:rsidP="00AE3670">
    <w:pPr>
      <w:pStyle w:val="afd"/>
      <w:pBdr>
        <w:bottom w:val="none" w:sz="0" w:space="0" w:color="auto"/>
      </w:pBdr>
      <w:jc w:val="left"/>
      <w:rPr>
        <w:sz w:val="11"/>
        <w:szCs w:val="11"/>
        <w:u w:val="single"/>
      </w:rPr>
    </w:pPr>
    <w:r w:rsidRPr="00B4163D">
      <w:rPr>
        <w:rFonts w:hint="eastAsia"/>
        <w:sz w:val="11"/>
        <w:szCs w:val="11"/>
        <w:u w:val="single"/>
      </w:rPr>
      <w:t>基于</w:t>
    </w:r>
    <w:r w:rsidRPr="00B4163D">
      <w:rPr>
        <w:rFonts w:hint="eastAsia"/>
        <w:sz w:val="11"/>
        <w:szCs w:val="11"/>
        <w:u w:val="single"/>
      </w:rPr>
      <w:t>NLP</w:t>
    </w:r>
    <w:r w:rsidRPr="00B4163D">
      <w:rPr>
        <w:rFonts w:hint="eastAsia"/>
        <w:sz w:val="11"/>
        <w:szCs w:val="11"/>
        <w:u w:val="single"/>
      </w:rPr>
      <w:t>的商务文本数据清洗关键技术研究项目招标</w:t>
    </w:r>
    <w:r w:rsidRPr="00B4163D">
      <w:rPr>
        <w:rFonts w:hint="eastAsia"/>
        <w:sz w:val="11"/>
        <w:szCs w:val="11"/>
        <w:u w:val="single"/>
      </w:rPr>
      <w:t>-2019</w:t>
    </w:r>
    <w:r w:rsidRPr="00B4163D">
      <w:rPr>
        <w:rFonts w:hint="eastAsia"/>
        <w:sz w:val="11"/>
        <w:szCs w:val="11"/>
        <w:u w:val="single"/>
      </w:rPr>
      <w:t>年</w:t>
    </w:r>
    <w:r w:rsidRPr="00B4163D">
      <w:rPr>
        <w:rFonts w:hint="eastAsia"/>
        <w:sz w:val="11"/>
        <w:szCs w:val="11"/>
        <w:u w:val="single"/>
      </w:rPr>
      <w:t>11</w:t>
    </w:r>
    <w:r w:rsidRPr="00B4163D">
      <w:rPr>
        <w:rFonts w:hint="eastAsia"/>
        <w:sz w:val="11"/>
        <w:szCs w:val="11"/>
        <w:u w:val="single"/>
      </w:rPr>
      <w:t>月中国水利电力物资集团有限公司项目</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B4D" w:rsidRPr="004513C5" w:rsidRDefault="00905B4D" w:rsidP="00AE3670">
    <w:pPr>
      <w:pStyle w:val="afd"/>
      <w:pBdr>
        <w:bottom w:val="none" w:sz="0" w:space="0" w:color="auto"/>
      </w:pBdr>
      <w:jc w:val="left"/>
      <w:rPr>
        <w:sz w:val="11"/>
        <w:szCs w:val="11"/>
        <w:u w:val="single"/>
      </w:rPr>
    </w:pPr>
    <w:r w:rsidRPr="00B4163D">
      <w:rPr>
        <w:rFonts w:hint="eastAsia"/>
        <w:sz w:val="11"/>
        <w:szCs w:val="11"/>
        <w:u w:val="single"/>
      </w:rPr>
      <w:t>基于</w:t>
    </w:r>
    <w:r w:rsidRPr="00B4163D">
      <w:rPr>
        <w:rFonts w:hint="eastAsia"/>
        <w:sz w:val="11"/>
        <w:szCs w:val="11"/>
        <w:u w:val="single"/>
      </w:rPr>
      <w:t>NLP</w:t>
    </w:r>
    <w:r w:rsidRPr="00B4163D">
      <w:rPr>
        <w:rFonts w:hint="eastAsia"/>
        <w:sz w:val="11"/>
        <w:szCs w:val="11"/>
        <w:u w:val="single"/>
      </w:rPr>
      <w:t>的商务文本数据清洗关键技术研究项目招标</w:t>
    </w:r>
    <w:r w:rsidRPr="00B4163D">
      <w:rPr>
        <w:rFonts w:hint="eastAsia"/>
        <w:sz w:val="11"/>
        <w:szCs w:val="11"/>
        <w:u w:val="single"/>
      </w:rPr>
      <w:t>-2019</w:t>
    </w:r>
    <w:r w:rsidRPr="00B4163D">
      <w:rPr>
        <w:rFonts w:hint="eastAsia"/>
        <w:sz w:val="11"/>
        <w:szCs w:val="11"/>
        <w:u w:val="single"/>
      </w:rPr>
      <w:t>年</w:t>
    </w:r>
    <w:r w:rsidRPr="00B4163D">
      <w:rPr>
        <w:rFonts w:hint="eastAsia"/>
        <w:sz w:val="11"/>
        <w:szCs w:val="11"/>
        <w:u w:val="single"/>
      </w:rPr>
      <w:t>1</w:t>
    </w:r>
    <w:r>
      <w:rPr>
        <w:rFonts w:hint="eastAsia"/>
        <w:sz w:val="11"/>
        <w:szCs w:val="11"/>
        <w:u w:val="single"/>
      </w:rPr>
      <w:t>2</w:t>
    </w:r>
    <w:r w:rsidRPr="00B4163D">
      <w:rPr>
        <w:rFonts w:hint="eastAsia"/>
        <w:sz w:val="11"/>
        <w:szCs w:val="11"/>
        <w:u w:val="single"/>
      </w:rPr>
      <w:t>月中国水利电力物资集团有限公司项目</w:t>
    </w:r>
    <w:r w:rsidRPr="00B038AA">
      <w:rPr>
        <w:sz w:val="11"/>
        <w:szCs w:val="11"/>
        <w:u w:val="single"/>
      </w:rPr>
      <w:t xml:space="preserve">   </w:t>
    </w:r>
    <w:r>
      <w:rPr>
        <w:sz w:val="11"/>
        <w:szCs w:val="11"/>
        <w:u w:val="single"/>
      </w:rPr>
      <w:t xml:space="preserve">                                       </w:t>
    </w:r>
    <w:r w:rsidRPr="00B038AA">
      <w:rPr>
        <w:sz w:val="11"/>
        <w:szCs w:val="11"/>
        <w:u w:val="single"/>
      </w:rPr>
      <w:t xml:space="preserve">    </w:t>
    </w:r>
    <w:r w:rsidRPr="00B038AA">
      <w:rPr>
        <w:sz w:val="11"/>
        <w:szCs w:val="11"/>
        <w:u w:val="single"/>
      </w:rPr>
      <w:t>招标文件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bullet"/>
      <w:lvlText w:val=""/>
      <w:lvlJc w:val="left"/>
      <w:pPr>
        <w:tabs>
          <w:tab w:val="num" w:pos="425"/>
        </w:tabs>
        <w:ind w:left="425" w:hanging="425"/>
      </w:pPr>
      <w:rPr>
        <w:rFonts w:ascii="Wingdings" w:hAnsi="Wingdings" w:hint="default"/>
      </w:rPr>
    </w:lvl>
  </w:abstractNum>
  <w:abstractNum w:abstractNumId="1">
    <w:nsid w:val="0000000D"/>
    <w:multiLevelType w:val="multilevel"/>
    <w:tmpl w:val="0000000D"/>
    <w:lvl w:ilvl="0">
      <w:start w:val="1"/>
      <w:numFmt w:val="decimal"/>
      <w:pStyle w:val="3"/>
      <w:lvlText w:val="%1)"/>
      <w:lvlJc w:val="left"/>
      <w:pPr>
        <w:tabs>
          <w:tab w:val="num" w:pos="360"/>
        </w:tabs>
        <w:ind w:left="0" w:firstLine="0"/>
      </w:pPr>
      <w:rPr>
        <w:rFonts w:hint="eastAsia"/>
        <w:b/>
        <w:i w:val="0"/>
        <w:spacing w:val="0"/>
        <w:w w:val="100"/>
        <w:position w:val="0"/>
        <w:sz w:val="28"/>
      </w:rPr>
    </w:lvl>
    <w:lvl w:ilvl="1">
      <w:start w:val="1"/>
      <w:numFmt w:val="decimal"/>
      <w:pStyle w:val="1"/>
      <w:isLgl/>
      <w:lvlText w:val="%1.%2."/>
      <w:lvlJc w:val="left"/>
      <w:pPr>
        <w:tabs>
          <w:tab w:val="num" w:pos="720"/>
        </w:tabs>
        <w:ind w:left="0" w:firstLine="0"/>
      </w:pPr>
      <w:rPr>
        <w:rFonts w:ascii="Arial" w:hAnsi="Arial" w:cs="Times New Roman" w:hint="default"/>
        <w:b w:val="0"/>
        <w:i w:val="0"/>
        <w:spacing w:val="0"/>
        <w:w w:val="100"/>
        <w:kern w:val="24"/>
        <w:position w:val="0"/>
        <w:sz w:val="24"/>
      </w:rPr>
    </w:lvl>
    <w:lvl w:ilvl="2">
      <w:start w:val="1"/>
      <w:numFmt w:val="decimal"/>
      <w:pStyle w:val="a"/>
      <w:lvlText w:val="%1.%2.%3."/>
      <w:lvlJc w:val="left"/>
      <w:pPr>
        <w:tabs>
          <w:tab w:val="num" w:pos="720"/>
        </w:tabs>
        <w:ind w:left="0" w:firstLine="0"/>
      </w:pPr>
      <w:rPr>
        <w:rFonts w:ascii="宋体" w:eastAsia="宋体" w:hAnsi="Times New Roman" w:hint="eastAsia"/>
        <w:b w:val="0"/>
        <w:i w:val="0"/>
        <w:spacing w:val="0"/>
        <w:w w:val="100"/>
        <w:position w:val="0"/>
        <w:sz w:val="24"/>
      </w:rPr>
    </w:lvl>
    <w:lvl w:ilvl="3">
      <w:start w:val="1"/>
      <w:numFmt w:val="decimal"/>
      <w:pStyle w:val="2"/>
      <w:isLgl/>
      <w:lvlText w:val="%1.%2.%3.%4."/>
      <w:lvlJc w:val="left"/>
      <w:pPr>
        <w:tabs>
          <w:tab w:val="num" w:pos="1080"/>
        </w:tabs>
        <w:ind w:left="0" w:firstLine="0"/>
      </w:pPr>
      <w:rPr>
        <w:rFonts w:ascii="宋体" w:eastAsia="宋体" w:hAnsi="Times New Roman" w:hint="eastAsia"/>
        <w:b w:val="0"/>
        <w:i w:val="0"/>
        <w:sz w:val="24"/>
      </w:rPr>
    </w:lvl>
    <w:lvl w:ilvl="4">
      <w:start w:val="1"/>
      <w:numFmt w:val="decimal"/>
      <w:pStyle w:val="a0"/>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F"/>
    <w:multiLevelType w:val="multilevel"/>
    <w:tmpl w:val="0000000F"/>
    <w:lvl w:ilvl="0">
      <w:start w:val="1"/>
      <w:numFmt w:val="decimal"/>
      <w:pStyle w:val="a1"/>
      <w:lvlText w:val="%1."/>
      <w:lvlJc w:val="left"/>
      <w:pPr>
        <w:tabs>
          <w:tab w:val="num" w:pos="780"/>
        </w:tabs>
        <w:ind w:left="780" w:hanging="420"/>
      </w:pPr>
    </w:lvl>
    <w:lvl w:ilvl="1">
      <w:start w:val="1"/>
      <w:numFmt w:val="lowerLetter"/>
      <w:pStyle w:val="2b200"/>
      <w:lvlText w:val="%2)"/>
      <w:lvlJc w:val="left"/>
      <w:pPr>
        <w:tabs>
          <w:tab w:val="num" w:pos="1200"/>
        </w:tabs>
        <w:ind w:left="1200" w:hanging="420"/>
      </w:pPr>
    </w:lvl>
    <w:lvl w:ilvl="2">
      <w:start w:val="1"/>
      <w:numFmt w:val="lowerRoman"/>
      <w:pStyle w:val="a2"/>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pStyle w:val="a3"/>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nsid w:val="0000001A"/>
    <w:multiLevelType w:val="multilevel"/>
    <w:tmpl w:val="0000001A"/>
    <w:lvl w:ilvl="0">
      <w:start w:val="1"/>
      <w:numFmt w:val="decimal"/>
      <w:lvlText w:val="%1"/>
      <w:lvlJc w:val="left"/>
      <w:pPr>
        <w:tabs>
          <w:tab w:val="num" w:pos="435"/>
        </w:tabs>
        <w:ind w:left="435" w:hanging="435"/>
      </w:pPr>
      <w:rPr>
        <w:rFonts w:ascii="Arial" w:hAnsi="Arial" w:cs="Arial" w:hint="default"/>
        <w:b w:val="0"/>
      </w:rPr>
    </w:lvl>
    <w:lvl w:ilvl="1">
      <w:start w:val="1"/>
      <w:numFmt w:val="decimal"/>
      <w:pStyle w:val="20"/>
      <w:lvlText w:val="%1.%2"/>
      <w:lvlJc w:val="left"/>
      <w:pPr>
        <w:tabs>
          <w:tab w:val="num" w:pos="435"/>
        </w:tabs>
        <w:ind w:left="435" w:hanging="435"/>
      </w:pPr>
      <w:rPr>
        <w:rFonts w:ascii="Times New Roman" w:eastAsia="黑体" w:hAnsi="Times New Roman" w:hint="eastAsia"/>
        <w:b w:val="0"/>
        <w:i w:val="0"/>
      </w:rPr>
    </w:lvl>
    <w:lvl w:ilvl="2">
      <w:start w:val="1"/>
      <w:numFmt w:val="decimal"/>
      <w:pStyle w:val="30"/>
      <w:lvlText w:val="%1.%2.%3"/>
      <w:lvlJc w:val="left"/>
      <w:pPr>
        <w:tabs>
          <w:tab w:val="num" w:pos="720"/>
        </w:tabs>
        <w:ind w:left="720" w:hanging="720"/>
      </w:pPr>
      <w:rPr>
        <w:rFonts w:ascii="Arial" w:hAnsi="Arial" w:cs="Arial" w:hint="default"/>
        <w:b w:val="0"/>
      </w:rPr>
    </w:lvl>
    <w:lvl w:ilvl="3">
      <w:start w:val="1"/>
      <w:numFmt w:val="decimal"/>
      <w:pStyle w:val="4"/>
      <w:lvlText w:val="%1.%2.%3.%4"/>
      <w:lvlJc w:val="left"/>
      <w:pPr>
        <w:tabs>
          <w:tab w:val="num" w:pos="1080"/>
        </w:tabs>
        <w:ind w:left="1080" w:hanging="1080"/>
      </w:pPr>
      <w:rPr>
        <w:rFonts w:ascii="Arial" w:eastAsia="黑体" w:hAnsi="Arial" w:cs="Arial" w:hint="default"/>
        <w:b w:val="0"/>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4">
    <w:nsid w:val="012F21CC"/>
    <w:multiLevelType w:val="multilevel"/>
    <w:tmpl w:val="012F21CC"/>
    <w:lvl w:ilvl="0">
      <w:start w:val="1"/>
      <w:numFmt w:val="decimal"/>
      <w:pStyle w:val="05"/>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560"/>
        </w:tabs>
        <w:ind w:left="1560" w:hanging="720"/>
      </w:pPr>
      <w:rPr>
        <w:rFonts w:ascii="Times New Roman" w:eastAsia="Times New Roman" w:hAnsi="Times New Roman" w:cs="Times New Roman"/>
      </w:rPr>
    </w:lvl>
    <w:lvl w:ilvl="3">
      <w:start w:val="1"/>
      <w:numFmt w:val="decimal"/>
      <w:lvlText w:val="2.1.%4."/>
      <w:lvlJc w:val="left"/>
      <w:pPr>
        <w:tabs>
          <w:tab w:val="num" w:pos="420"/>
        </w:tabs>
        <w:ind w:left="420" w:hanging="420"/>
      </w:pPr>
      <w:rPr>
        <w:rFonts w:hint="eastAsia"/>
      </w:rPr>
    </w:lvl>
    <w:lvl w:ilvl="4">
      <w:start w:val="1"/>
      <w:numFmt w:val="bullet"/>
      <w:lvlText w:val=""/>
      <w:lvlJc w:val="left"/>
      <w:pPr>
        <w:tabs>
          <w:tab w:val="num" w:pos="2100"/>
        </w:tabs>
        <w:ind w:left="2100" w:hanging="420"/>
      </w:pPr>
      <w:rPr>
        <w:rFonts w:ascii="Wingdings" w:hAnsi="Wingding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1A70401"/>
    <w:multiLevelType w:val="multilevel"/>
    <w:tmpl w:val="01A7040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89C0533"/>
    <w:multiLevelType w:val="multilevel"/>
    <w:tmpl w:val="089C0533"/>
    <w:lvl w:ilvl="0">
      <w:start w:val="1"/>
      <w:numFmt w:val="bullet"/>
      <w:pStyle w:val="a4"/>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08AD0CCF"/>
    <w:multiLevelType w:val="multilevel"/>
    <w:tmpl w:val="08AD0CCF"/>
    <w:lvl w:ilvl="0">
      <w:start w:val="1"/>
      <w:numFmt w:val="bullet"/>
      <w:pStyle w:val="CW"/>
      <w:lvlText w:val=""/>
      <w:lvlJc w:val="left"/>
      <w:pPr>
        <w:tabs>
          <w:tab w:val="num" w:pos="900"/>
        </w:tabs>
        <w:ind w:left="900" w:hanging="420"/>
      </w:pPr>
      <w:rPr>
        <w:rFonts w:ascii="Wingdings" w:hAnsi="Wingdings" w:hint="default"/>
      </w:rPr>
    </w:lvl>
    <w:lvl w:ilvl="1">
      <w:start w:val="1"/>
      <w:numFmt w:val="decimal"/>
      <w:pStyle w:val="CW1"/>
      <w:lvlText w:val="(%2)"/>
      <w:lvlJc w:val="left"/>
      <w:pPr>
        <w:tabs>
          <w:tab w:val="num" w:pos="1320"/>
        </w:tabs>
        <w:ind w:left="1320" w:hanging="420"/>
      </w:pPr>
      <w:rPr>
        <w:rFonts w:hint="eastAsia"/>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nsid w:val="095419EC"/>
    <w:multiLevelType w:val="multilevel"/>
    <w:tmpl w:val="095419EC"/>
    <w:lvl w:ilvl="0">
      <w:start w:val="1"/>
      <w:numFmt w:val="bullet"/>
      <w:pStyle w:val="TableBullet"/>
      <w:lvlText w:val=""/>
      <w:lvlJc w:val="left"/>
      <w:pPr>
        <w:tabs>
          <w:tab w:val="num" w:pos="346"/>
        </w:tabs>
        <w:ind w:left="346" w:hanging="289"/>
      </w:pPr>
      <w:rPr>
        <w:rFonts w:ascii="Symbol" w:hAnsi="Symbol" w:hint="default"/>
        <w:sz w:val="16"/>
        <w:szCs w:val="1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9F06E23"/>
    <w:multiLevelType w:val="multilevel"/>
    <w:tmpl w:val="09F06E23"/>
    <w:lvl w:ilvl="0">
      <w:start w:val="1"/>
      <w:numFmt w:val="decimal"/>
      <w:lvlText w:val="%1.1"/>
      <w:lvlJc w:val="left"/>
      <w:pPr>
        <w:ind w:left="435" w:hanging="435"/>
      </w:pPr>
      <w:rPr>
        <w:rFonts w:hint="eastAsia"/>
      </w:rPr>
    </w:lvl>
    <w:lvl w:ilvl="1">
      <w:start w:val="1"/>
      <w:numFmt w:val="decimal"/>
      <w:isLgl/>
      <w:lvlText w:val="%1.%2"/>
      <w:lvlJc w:val="left"/>
      <w:pPr>
        <w:ind w:left="1792" w:hanging="765"/>
      </w:pPr>
      <w:rPr>
        <w:rFonts w:hint="default"/>
      </w:rPr>
    </w:lvl>
    <w:lvl w:ilvl="2">
      <w:start w:val="1"/>
      <w:numFmt w:val="decimal"/>
      <w:isLgl/>
      <w:lvlText w:val="%1.%2.%3"/>
      <w:lvlJc w:val="left"/>
      <w:pPr>
        <w:ind w:left="2819" w:hanging="765"/>
      </w:pPr>
      <w:rPr>
        <w:rFonts w:hint="default"/>
      </w:rPr>
    </w:lvl>
    <w:lvl w:ilvl="3">
      <w:start w:val="1"/>
      <w:numFmt w:val="decimal"/>
      <w:isLgl/>
      <w:lvlText w:val="%1.%2.%3.%4"/>
      <w:lvlJc w:val="left"/>
      <w:pPr>
        <w:ind w:left="4161" w:hanging="1080"/>
      </w:pPr>
      <w:rPr>
        <w:rFonts w:hint="default"/>
      </w:rPr>
    </w:lvl>
    <w:lvl w:ilvl="4">
      <w:start w:val="1"/>
      <w:numFmt w:val="decimal"/>
      <w:isLgl/>
      <w:lvlText w:val="%1.%2.%3.%4.%5"/>
      <w:lvlJc w:val="left"/>
      <w:pPr>
        <w:ind w:left="5548" w:hanging="1440"/>
      </w:pPr>
      <w:rPr>
        <w:rFonts w:hint="default"/>
      </w:rPr>
    </w:lvl>
    <w:lvl w:ilvl="5">
      <w:start w:val="1"/>
      <w:numFmt w:val="decimal"/>
      <w:isLgl/>
      <w:lvlText w:val="%1.%2.%3.%4.%5.%6"/>
      <w:lvlJc w:val="left"/>
      <w:pPr>
        <w:ind w:left="6575" w:hanging="1440"/>
      </w:pPr>
      <w:rPr>
        <w:rFonts w:hint="default"/>
      </w:rPr>
    </w:lvl>
    <w:lvl w:ilvl="6">
      <w:start w:val="1"/>
      <w:numFmt w:val="decimal"/>
      <w:isLgl/>
      <w:lvlText w:val="%1.%2.%3.%4.%5.%6.%7"/>
      <w:lvlJc w:val="left"/>
      <w:pPr>
        <w:ind w:left="7962" w:hanging="1800"/>
      </w:pPr>
      <w:rPr>
        <w:rFonts w:hint="default"/>
      </w:rPr>
    </w:lvl>
    <w:lvl w:ilvl="7">
      <w:start w:val="1"/>
      <w:numFmt w:val="decimal"/>
      <w:isLgl/>
      <w:lvlText w:val="%1.%2.%3.%4.%5.%6.%7.%8"/>
      <w:lvlJc w:val="left"/>
      <w:pPr>
        <w:ind w:left="8989" w:hanging="1800"/>
      </w:pPr>
      <w:rPr>
        <w:rFonts w:hint="default"/>
      </w:rPr>
    </w:lvl>
    <w:lvl w:ilvl="8">
      <w:start w:val="1"/>
      <w:numFmt w:val="decimal"/>
      <w:isLgl/>
      <w:lvlText w:val="%1.%2.%3.%4.%5.%6.%7.%8.%9"/>
      <w:lvlJc w:val="left"/>
      <w:pPr>
        <w:ind w:left="10376" w:hanging="2160"/>
      </w:pPr>
      <w:rPr>
        <w:rFonts w:hint="default"/>
      </w:rPr>
    </w:lvl>
  </w:abstractNum>
  <w:abstractNum w:abstractNumId="10">
    <w:nsid w:val="0B7654F0"/>
    <w:multiLevelType w:val="multilevel"/>
    <w:tmpl w:val="0B7654F0"/>
    <w:lvl w:ilvl="0">
      <w:start w:val="1"/>
      <w:numFmt w:val="decimal"/>
      <w:pStyle w:val="55"/>
      <w:lvlText w:val="%1"/>
      <w:lvlJc w:val="left"/>
      <w:pPr>
        <w:tabs>
          <w:tab w:val="num" w:pos="432"/>
        </w:tabs>
        <w:ind w:left="432" w:hanging="432"/>
      </w:pPr>
      <w:rPr>
        <w:rFonts w:ascii="Arial" w:eastAsia="黑体" w:hAnsi="Arial" w:cs="Times New Roman" w:hint="default"/>
        <w:b/>
        <w:bCs w:val="0"/>
        <w:i w:val="0"/>
        <w:iCs w:val="0"/>
        <w:caps w:val="0"/>
        <w:strike w:val="0"/>
        <w:dstrike w:val="0"/>
        <w:color w:val="000000"/>
        <w:spacing w:val="0"/>
        <w:position w:val="0"/>
        <w:sz w:val="28"/>
        <w:szCs w:val="28"/>
        <w:u w:val="none"/>
      </w:rPr>
    </w:lvl>
    <w:lvl w:ilvl="1">
      <w:start w:val="1"/>
      <w:numFmt w:val="decimal"/>
      <w:lvlText w:val="%1.%2"/>
      <w:lvlJc w:val="left"/>
      <w:pPr>
        <w:tabs>
          <w:tab w:val="num" w:pos="576"/>
        </w:tabs>
        <w:ind w:left="576" w:hanging="576"/>
      </w:pPr>
      <w:rPr>
        <w:rFonts w:ascii="Arial" w:eastAsia="黑体" w:hAnsi="Arial" w:cs="Times New Roman" w:hint="default"/>
        <w:b/>
        <w:i w:val="0"/>
        <w:sz w:val="21"/>
        <w:szCs w:val="21"/>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44"/>
        </w:tabs>
        <w:ind w:left="1044" w:hanging="864"/>
      </w:pPr>
      <w:rPr>
        <w:rFonts w:ascii="Times New Roman" w:eastAsia="宋体" w:hAnsi="Times New Roman" w:cs="Times New Roman" w:hint="default"/>
        <w:b/>
        <w:bCs w:val="0"/>
        <w:i w:val="0"/>
        <w:iCs w:val="0"/>
        <w:caps w:val="0"/>
        <w:smallCaps w:val="0"/>
        <w:strike w:val="0"/>
        <w:dstrike w:val="0"/>
        <w:color w:val="000000"/>
        <w:spacing w:val="0"/>
        <w:position w:val="0"/>
        <w:sz w:val="21"/>
        <w:szCs w:val="21"/>
        <w:u w:val="none"/>
      </w:rPr>
    </w:lvl>
    <w:lvl w:ilvl="4">
      <w:start w:val="1"/>
      <w:numFmt w:val="decimal"/>
      <w:lvlText w:val="%1.%2.%3.%4.%5"/>
      <w:lvlJc w:val="left"/>
      <w:pPr>
        <w:tabs>
          <w:tab w:val="num" w:pos="1134"/>
        </w:tabs>
        <w:ind w:left="442" w:hanging="442"/>
      </w:pPr>
      <w:rPr>
        <w:rFonts w:ascii="Times New Roman" w:eastAsia="宋体" w:hAnsi="Times New Roman" w:cs="Times New Roman" w:hint="default"/>
        <w:sz w:val="21"/>
        <w:szCs w:val="21"/>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D4F373F"/>
    <w:multiLevelType w:val="multilevel"/>
    <w:tmpl w:val="0D4F373F"/>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1125"/>
        </w:tabs>
        <w:ind w:left="1125" w:hanging="360"/>
      </w:pPr>
      <w:rPr>
        <w:rFonts w:ascii="宋体" w:eastAsia="宋体" w:hAnsi="宋体" w:cs="Times New Roman" w:hint="default"/>
        <w:b/>
        <w:color w:val="auto"/>
      </w:rPr>
    </w:lvl>
    <w:lvl w:ilvl="2">
      <w:start w:val="1"/>
      <w:numFmt w:val="decimal"/>
      <w:lvlText w:val="%3)"/>
      <w:lvlJc w:val="left"/>
      <w:pPr>
        <w:tabs>
          <w:tab w:val="num" w:pos="2430"/>
        </w:tabs>
        <w:ind w:left="2430" w:hanging="720"/>
      </w:pPr>
      <w:rPr>
        <w:rFonts w:hint="eastAsia"/>
        <w:b/>
      </w:rPr>
    </w:lvl>
    <w:lvl w:ilvl="3">
      <w:start w:val="1"/>
      <w:numFmt w:val="decimal"/>
      <w:lvlText w:val="%1.%2.%3.%4"/>
      <w:lvlJc w:val="left"/>
      <w:pPr>
        <w:tabs>
          <w:tab w:val="num" w:pos="3735"/>
        </w:tabs>
        <w:ind w:left="3735" w:hanging="1080"/>
      </w:pPr>
      <w:rPr>
        <w:rFonts w:hint="eastAsia"/>
      </w:rPr>
    </w:lvl>
    <w:lvl w:ilvl="4">
      <w:start w:val="1"/>
      <w:numFmt w:val="decimal"/>
      <w:lvlText w:val="%1.%2.%3.%4.%5"/>
      <w:lvlJc w:val="left"/>
      <w:pPr>
        <w:tabs>
          <w:tab w:val="num" w:pos="4680"/>
        </w:tabs>
        <w:ind w:left="4680" w:hanging="1080"/>
      </w:pPr>
      <w:rPr>
        <w:rFonts w:hint="eastAsia"/>
      </w:rPr>
    </w:lvl>
    <w:lvl w:ilvl="5">
      <w:start w:val="1"/>
      <w:numFmt w:val="decimal"/>
      <w:lvlText w:val="%1.%2.%3.%4.%5.%6"/>
      <w:lvlJc w:val="left"/>
      <w:pPr>
        <w:tabs>
          <w:tab w:val="num" w:pos="5985"/>
        </w:tabs>
        <w:ind w:left="5985" w:hanging="1440"/>
      </w:pPr>
      <w:rPr>
        <w:rFonts w:hint="eastAsia"/>
      </w:rPr>
    </w:lvl>
    <w:lvl w:ilvl="6">
      <w:start w:val="1"/>
      <w:numFmt w:val="decimal"/>
      <w:lvlText w:val="%1.%2.%3.%4.%5.%6.%7"/>
      <w:lvlJc w:val="left"/>
      <w:pPr>
        <w:tabs>
          <w:tab w:val="num" w:pos="7290"/>
        </w:tabs>
        <w:ind w:left="7290" w:hanging="1800"/>
      </w:pPr>
      <w:rPr>
        <w:rFonts w:hint="eastAsia"/>
      </w:rPr>
    </w:lvl>
    <w:lvl w:ilvl="7">
      <w:start w:val="1"/>
      <w:numFmt w:val="decimal"/>
      <w:lvlText w:val="%1.%2.%3.%4.%5.%6.%7.%8"/>
      <w:lvlJc w:val="left"/>
      <w:pPr>
        <w:tabs>
          <w:tab w:val="num" w:pos="8235"/>
        </w:tabs>
        <w:ind w:left="8235" w:hanging="1800"/>
      </w:pPr>
      <w:rPr>
        <w:rFonts w:hint="eastAsia"/>
      </w:rPr>
    </w:lvl>
    <w:lvl w:ilvl="8">
      <w:start w:val="1"/>
      <w:numFmt w:val="decimal"/>
      <w:lvlText w:val="%1.%2.%3.%4.%5.%6.%7.%8.%9"/>
      <w:lvlJc w:val="left"/>
      <w:pPr>
        <w:tabs>
          <w:tab w:val="num" w:pos="9540"/>
        </w:tabs>
        <w:ind w:left="9540" w:hanging="2160"/>
      </w:pPr>
      <w:rPr>
        <w:rFonts w:hint="eastAsia"/>
      </w:rPr>
    </w:lvl>
  </w:abstractNum>
  <w:abstractNum w:abstractNumId="12">
    <w:nsid w:val="0E4A5ED2"/>
    <w:multiLevelType w:val="multilevel"/>
    <w:tmpl w:val="0E4A5ED2"/>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1466C7A"/>
    <w:multiLevelType w:val="multilevel"/>
    <w:tmpl w:val="11466C7A"/>
    <w:lvl w:ilvl="0">
      <w:start w:val="1"/>
      <w:numFmt w:val="bullet"/>
      <w:pStyle w:val="a5"/>
      <w:lvlText w:val=""/>
      <w:lvlJc w:val="left"/>
      <w:pPr>
        <w:tabs>
          <w:tab w:val="num" w:pos="900"/>
        </w:tabs>
        <w:ind w:left="900" w:hanging="420"/>
      </w:pPr>
      <w:rPr>
        <w:rFonts w:ascii="Wingdings" w:hAnsi="Wingding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4">
    <w:nsid w:val="14907B23"/>
    <w:multiLevelType w:val="multilevel"/>
    <w:tmpl w:val="14907B2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nsid w:val="151452B6"/>
    <w:multiLevelType w:val="multilevel"/>
    <w:tmpl w:val="151452B6"/>
    <w:lvl w:ilvl="0">
      <w:start w:val="1"/>
      <w:numFmt w:val="decimal"/>
      <w:isLgl/>
      <w:suff w:val="space"/>
      <w:lvlText w:val="%1"/>
      <w:lvlJc w:val="left"/>
      <w:pPr>
        <w:ind w:left="425" w:hanging="425"/>
      </w:pPr>
      <w:rPr>
        <w:rFonts w:ascii="Arial Unicode MS" w:eastAsia="Arial Unicode MS" w:hAnsi="Arial Unicode MS" w:hint="eastAsia"/>
        <w:sz w:val="30"/>
        <w:szCs w:val="30"/>
      </w:rPr>
    </w:lvl>
    <w:lvl w:ilvl="1">
      <w:start w:val="1"/>
      <w:numFmt w:val="decimal"/>
      <w:isLgl/>
      <w:suff w:val="space"/>
      <w:lvlText w:val="%1.%2"/>
      <w:lvlJc w:val="left"/>
      <w:pPr>
        <w:ind w:left="0" w:firstLine="0"/>
      </w:pPr>
      <w:rPr>
        <w:rFonts w:ascii="Arial Unicode MS" w:eastAsia="Arial Unicode MS" w:hAnsi="Arial Unicode MS" w:hint="eastAsia"/>
        <w:sz w:val="30"/>
        <w:szCs w:val="30"/>
      </w:rPr>
    </w:lvl>
    <w:lvl w:ilvl="2">
      <w:start w:val="1"/>
      <w:numFmt w:val="decimal"/>
      <w:pStyle w:val="21"/>
      <w:isLgl/>
      <w:suff w:val="space"/>
      <w:lvlText w:val="%1.%2..%3"/>
      <w:lvlJc w:val="left"/>
      <w:pPr>
        <w:ind w:left="0" w:firstLine="0"/>
      </w:pPr>
      <w:rPr>
        <w:rFonts w:ascii="Arial Unicode MS" w:eastAsia="Arial Unicode MS" w:hAnsi="Arial Unicode MS" w:hint="eastAsia"/>
        <w:sz w:val="24"/>
        <w:szCs w:val="24"/>
      </w:rPr>
    </w:lvl>
    <w:lvl w:ilvl="3">
      <w:start w:val="1"/>
      <w:numFmt w:val="decimal"/>
      <w:pStyle w:val="31"/>
      <w:isLgl/>
      <w:suff w:val="space"/>
      <w:lvlText w:val="%1.%2.%3.%4"/>
      <w:lvlJc w:val="left"/>
      <w:pPr>
        <w:ind w:left="0" w:firstLine="0"/>
      </w:pPr>
      <w:rPr>
        <w:rFonts w:ascii="Arial Unicode MS" w:eastAsia="Arial Unicode MS" w:hAnsi="Arial Unicode MS" w:hint="eastAsia"/>
        <w:sz w:val="24"/>
        <w:szCs w:val="24"/>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6">
    <w:nsid w:val="1B9B47F4"/>
    <w:multiLevelType w:val="multilevel"/>
    <w:tmpl w:val="1B9B47F4"/>
    <w:lvl w:ilvl="0">
      <w:start w:val="1"/>
      <w:numFmt w:val="decimal"/>
      <w:pStyle w:val="1Arial21"/>
      <w:lvlText w:val="（%1）"/>
      <w:lvlJc w:val="left"/>
      <w:pPr>
        <w:ind w:left="630" w:hanging="420"/>
      </w:pPr>
    </w:lvl>
    <w:lvl w:ilvl="1">
      <w:start w:val="1"/>
      <w:numFmt w:val="decimal"/>
      <w:lvlText w:val="%2."/>
      <w:lvlJc w:val="left"/>
      <w:pPr>
        <w:ind w:left="928" w:hanging="360"/>
      </w:pPr>
      <w:rPr>
        <w:rFonts w:ascii="Arial" w:eastAsia="宋体" w:hAnsi="Arial" w:cs="Arial"/>
      </w:rPr>
    </w:lvl>
    <w:lvl w:ilvl="2">
      <w:start w:val="1"/>
      <w:numFmt w:val="lowerRoman"/>
      <w:lvlText w:val="%3."/>
      <w:lvlJc w:val="right"/>
      <w:pPr>
        <w:ind w:left="147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13053C6"/>
    <w:multiLevelType w:val="multilevel"/>
    <w:tmpl w:val="213053C6"/>
    <w:lvl w:ilvl="0">
      <w:start w:val="1"/>
      <w:numFmt w:val="decimal"/>
      <w:pStyle w:val="LiwbChapter"/>
      <w:suff w:val="nothing"/>
      <w:lvlText w:val="%1.  "/>
      <w:lvlJc w:val="left"/>
      <w:pPr>
        <w:ind w:left="0" w:firstLine="0"/>
      </w:pPr>
      <w:rPr>
        <w:rFonts w:hint="eastAsia"/>
        <w:b/>
        <w:sz w:val="28"/>
        <w:szCs w:val="28"/>
      </w:rPr>
    </w:lvl>
    <w:lvl w:ilvl="1">
      <w:start w:val="1"/>
      <w:numFmt w:val="decimal"/>
      <w:pStyle w:val="LiwbItem1"/>
      <w:suff w:val="nothing"/>
      <w:lvlText w:val="%1.%2  "/>
      <w:lvlJc w:val="left"/>
      <w:pPr>
        <w:ind w:left="0" w:firstLine="0"/>
      </w:pPr>
      <w:rPr>
        <w:rFonts w:hint="eastAsia"/>
        <w:b/>
      </w:rPr>
    </w:lvl>
    <w:lvl w:ilvl="2">
      <w:start w:val="1"/>
      <w:numFmt w:val="decimal"/>
      <w:pStyle w:val="LiwbItem2"/>
      <w:suff w:val="nothing"/>
      <w:lvlText w:val="%1.%2.%3  "/>
      <w:lvlJc w:val="left"/>
      <w:pPr>
        <w:ind w:left="1500" w:firstLine="0"/>
      </w:pPr>
      <w:rPr>
        <w:rFonts w:hint="eastAsia"/>
        <w:b/>
      </w:rPr>
    </w:lvl>
    <w:lvl w:ilvl="3">
      <w:start w:val="1"/>
      <w:numFmt w:val="decimal"/>
      <w:pStyle w:val="LiwbItem3"/>
      <w:suff w:val="nothing"/>
      <w:lvlText w:val="%1.%2.%3.%4  "/>
      <w:lvlJc w:val="left"/>
      <w:pPr>
        <w:ind w:left="0" w:firstLine="0"/>
      </w:pPr>
      <w:rPr>
        <w:rFonts w:hint="eastAsia"/>
        <w:b/>
      </w:rPr>
    </w:lvl>
    <w:lvl w:ilvl="4">
      <w:start w:val="1"/>
      <w:numFmt w:val="decimal"/>
      <w:pStyle w:val="LiwbItem4"/>
      <w:suff w:val="nothing"/>
      <w:lvlText w:val="%1.%2.%3.%4.%5  "/>
      <w:lvlJc w:val="left"/>
      <w:pPr>
        <w:ind w:left="0" w:firstLine="0"/>
      </w:pPr>
      <w:rPr>
        <w:rFonts w:hint="eastAsia"/>
        <w:b/>
      </w:rPr>
    </w:lvl>
    <w:lvl w:ilvl="5">
      <w:start w:val="1"/>
      <w:numFmt w:val="decimal"/>
      <w:pStyle w:val="LiwbItem5"/>
      <w:suff w:val="nothing"/>
      <w:lvlText w:val="%1.%2.%3.%4.%5.%6  "/>
      <w:lvlJc w:val="left"/>
      <w:pPr>
        <w:ind w:left="0" w:firstLine="0"/>
      </w:pPr>
      <w:rPr>
        <w:rFonts w:hint="eastAsia"/>
        <w:b/>
      </w:rPr>
    </w:lvl>
    <w:lvl w:ilvl="6">
      <w:start w:val="1"/>
      <w:numFmt w:val="decimal"/>
      <w:pStyle w:val="LiwbItem6"/>
      <w:suff w:val="nothing"/>
      <w:lvlText w:val="%1.%2.%3.%4.%5.%6.%7  "/>
      <w:lvlJc w:val="left"/>
      <w:pPr>
        <w:ind w:left="0" w:firstLine="0"/>
      </w:pPr>
      <w:rPr>
        <w:rFonts w:hint="eastAsia"/>
        <w:b/>
      </w:rPr>
    </w:lvl>
    <w:lvl w:ilvl="7">
      <w:start w:val="1"/>
      <w:numFmt w:val="decimal"/>
      <w:pStyle w:val="LiwbItem7"/>
      <w:suff w:val="nothing"/>
      <w:lvlText w:val="%1.%2.%3.%4.%5.%6.%7.%8  "/>
      <w:lvlJc w:val="left"/>
      <w:pPr>
        <w:ind w:left="0" w:firstLine="0"/>
      </w:pPr>
      <w:rPr>
        <w:rFonts w:hint="eastAsia"/>
        <w:b/>
      </w:rPr>
    </w:lvl>
    <w:lvl w:ilvl="8">
      <w:start w:val="1"/>
      <w:numFmt w:val="decimal"/>
      <w:pStyle w:val="LiwbItem8"/>
      <w:suff w:val="nothing"/>
      <w:lvlText w:val="%1.%2.%3.%4.%5.%6.%7.%8.%9  "/>
      <w:lvlJc w:val="left"/>
      <w:pPr>
        <w:ind w:left="0" w:firstLine="0"/>
      </w:pPr>
      <w:rPr>
        <w:rFonts w:hint="eastAsia"/>
        <w:b/>
      </w:rPr>
    </w:lvl>
  </w:abstractNum>
  <w:abstractNum w:abstractNumId="18">
    <w:nsid w:val="25794F1E"/>
    <w:multiLevelType w:val="multilevel"/>
    <w:tmpl w:val="25794F1E"/>
    <w:lvl w:ilvl="0">
      <w:start w:val="13"/>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36244440"/>
    <w:multiLevelType w:val="multilevel"/>
    <w:tmpl w:val="36244440"/>
    <w:lvl w:ilvl="0">
      <w:start w:val="1"/>
      <w:numFmt w:val="bullet"/>
      <w:pStyle w:val="a6"/>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nsid w:val="370C17F7"/>
    <w:multiLevelType w:val="multilevel"/>
    <w:tmpl w:val="370C17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7880CAA"/>
    <w:multiLevelType w:val="multilevel"/>
    <w:tmpl w:val="37880CAA"/>
    <w:lvl w:ilvl="0">
      <w:start w:val="1"/>
      <w:numFmt w:val="none"/>
      <w:lvlText w:val="2"/>
      <w:lvlJc w:val="left"/>
      <w:pPr>
        <w:tabs>
          <w:tab w:val="num" w:pos="425"/>
        </w:tabs>
        <w:ind w:left="425" w:hanging="425"/>
      </w:pPr>
      <w:rPr>
        <w:rFonts w:hint="eastAsia"/>
      </w:rPr>
    </w:lvl>
    <w:lvl w:ilvl="1">
      <w:start w:val="1"/>
      <w:numFmt w:val="decimal"/>
      <w:pStyle w:val="hb1"/>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3F387F6F"/>
    <w:multiLevelType w:val="multilevel"/>
    <w:tmpl w:val="3F387F6F"/>
    <w:lvl w:ilvl="0">
      <w:start w:val="3"/>
      <w:numFmt w:val="decimal"/>
      <w:pStyle w:val="MCSHeading1"/>
      <w:lvlText w:val="%1."/>
      <w:lvlJc w:val="left"/>
      <w:pPr>
        <w:tabs>
          <w:tab w:val="num" w:pos="425"/>
        </w:tabs>
        <w:ind w:left="425" w:hanging="425"/>
      </w:pPr>
      <w:rPr>
        <w:b/>
        <w:i w:val="0"/>
      </w:rPr>
    </w:lvl>
    <w:lvl w:ilvl="1">
      <w:start w:val="1"/>
      <w:numFmt w:val="decimal"/>
      <w:pStyle w:val="MCSHeading2"/>
      <w:lvlText w:val="%1.%2"/>
      <w:lvlJc w:val="left"/>
      <w:pPr>
        <w:tabs>
          <w:tab w:val="num" w:pos="850"/>
        </w:tabs>
        <w:ind w:left="850" w:hanging="425"/>
      </w:pPr>
      <w:rPr>
        <w:b w:val="0"/>
        <w:i w:val="0"/>
      </w:rPr>
    </w:lvl>
    <w:lvl w:ilvl="2">
      <w:start w:val="1"/>
      <w:numFmt w:val="decimal"/>
      <w:pStyle w:val="MCSHeading3"/>
      <w:lvlText w:val="%1.%2.%3"/>
      <w:lvlJc w:val="left"/>
      <w:pPr>
        <w:tabs>
          <w:tab w:val="num" w:pos="850"/>
        </w:tabs>
        <w:ind w:left="850" w:hanging="425"/>
      </w:pPr>
    </w:lvl>
    <w:lvl w:ilvl="3">
      <w:start w:val="1"/>
      <w:numFmt w:val="lowerLetter"/>
      <w:pStyle w:val="MCSHeading4"/>
      <w:lvlText w:val="(%4)"/>
      <w:lvlJc w:val="left"/>
      <w:pPr>
        <w:tabs>
          <w:tab w:val="num" w:pos="1276"/>
        </w:tabs>
        <w:ind w:left="1276" w:hanging="426"/>
      </w:pPr>
    </w:lvl>
    <w:lvl w:ilvl="4">
      <w:start w:val="1"/>
      <w:numFmt w:val="lowerRoman"/>
      <w:pStyle w:val="MCSHeading5"/>
      <w:lvlText w:val="(%5)"/>
      <w:lvlJc w:val="left"/>
      <w:pPr>
        <w:tabs>
          <w:tab w:val="num" w:pos="1996"/>
        </w:tabs>
        <w:ind w:left="1701" w:hanging="425"/>
      </w:pPr>
    </w:lvl>
    <w:lvl w:ilvl="5">
      <w:start w:val="1"/>
      <w:numFmt w:val="upperRoman"/>
      <w:lvlText w:val="(%6)"/>
      <w:lvlJc w:val="left"/>
      <w:pPr>
        <w:tabs>
          <w:tab w:val="num" w:pos="0"/>
        </w:tabs>
        <w:ind w:left="4252" w:hanging="850"/>
      </w:pPr>
    </w:lvl>
    <w:lvl w:ilvl="6">
      <w:start w:val="1"/>
      <w:numFmt w:val="decimal"/>
      <w:lvlText w:val="%7)"/>
      <w:lvlJc w:val="left"/>
      <w:pPr>
        <w:tabs>
          <w:tab w:val="num" w:pos="0"/>
        </w:tabs>
        <w:ind w:left="5102" w:hanging="850"/>
      </w:pPr>
    </w:lvl>
    <w:lvl w:ilvl="7">
      <w:start w:val="1"/>
      <w:numFmt w:val="lowerLetter"/>
      <w:lvlText w:val="%8)"/>
      <w:lvlJc w:val="left"/>
      <w:pPr>
        <w:tabs>
          <w:tab w:val="num" w:pos="0"/>
        </w:tabs>
        <w:ind w:left="5953" w:hanging="851"/>
      </w:pPr>
    </w:lvl>
    <w:lvl w:ilvl="8">
      <w:start w:val="1"/>
      <w:numFmt w:val="lowerRoman"/>
      <w:lvlText w:val="%9)"/>
      <w:lvlJc w:val="left"/>
      <w:pPr>
        <w:tabs>
          <w:tab w:val="num" w:pos="0"/>
        </w:tabs>
        <w:ind w:left="6803" w:hanging="850"/>
      </w:pPr>
    </w:lvl>
  </w:abstractNum>
  <w:abstractNum w:abstractNumId="23">
    <w:nsid w:val="3FD3321B"/>
    <w:multiLevelType w:val="singleLevel"/>
    <w:tmpl w:val="3FD3321B"/>
    <w:lvl w:ilvl="0">
      <w:start w:val="1"/>
      <w:numFmt w:val="lowerRoman"/>
      <w:pStyle w:val="NumberList"/>
      <w:lvlText w:val="%1."/>
      <w:lvlJc w:val="right"/>
      <w:pPr>
        <w:tabs>
          <w:tab w:val="num" w:pos="648"/>
        </w:tabs>
        <w:ind w:left="648" w:hanging="360"/>
      </w:pPr>
    </w:lvl>
  </w:abstractNum>
  <w:abstractNum w:abstractNumId="24">
    <w:nsid w:val="3FF72D6C"/>
    <w:multiLevelType w:val="multilevel"/>
    <w:tmpl w:val="3FF72D6C"/>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410D63D4"/>
    <w:multiLevelType w:val="multilevel"/>
    <w:tmpl w:val="410D63D4"/>
    <w:lvl w:ilvl="0">
      <w:start w:val="1"/>
      <w:numFmt w:val="decimal"/>
      <w:pStyle w:val="HeadTest"/>
      <w:lvlText w:val="%1."/>
      <w:lvlJc w:val="left"/>
      <w:pPr>
        <w:tabs>
          <w:tab w:val="num" w:pos="360"/>
        </w:tabs>
        <w:ind w:left="360" w:hanging="360"/>
      </w:pPr>
      <w:rPr>
        <w:rFonts w:ascii="宋体常规" w:eastAsia="Times New Roman" w:hAnsi="Times New Roman" w:cs="Times New Roman" w:hint="eastAsia"/>
        <w:b/>
        <w:i w:val="0"/>
        <w:sz w:val="20"/>
        <w:szCs w:val="20"/>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4F681069"/>
    <w:multiLevelType w:val="multilevel"/>
    <w:tmpl w:val="4F681069"/>
    <w:lvl w:ilvl="0">
      <w:start w:val="1"/>
      <w:numFmt w:val="lowerLetter"/>
      <w:lvlText w:val="%1)"/>
      <w:lvlJc w:val="left"/>
      <w:pPr>
        <w:ind w:left="1260" w:hanging="420"/>
      </w:pPr>
      <w:rPr>
        <w:rFonts w:hint="eastAsia"/>
      </w:rPr>
    </w:lvl>
    <w:lvl w:ilvl="1">
      <w:start w:val="1"/>
      <w:numFmt w:val="decimal"/>
      <w:lvlText w:val="%2)"/>
      <w:lvlJc w:val="left"/>
      <w:pPr>
        <w:ind w:left="704" w:hanging="420"/>
      </w:pPr>
    </w:lvl>
    <w:lvl w:ilvl="2">
      <w:start w:val="1"/>
      <w:numFmt w:val="decimal"/>
      <w:lvlText w:val="%3)"/>
      <w:lvlJc w:val="left"/>
      <w:pPr>
        <w:ind w:left="1275" w:hanging="435"/>
      </w:pPr>
      <w:rPr>
        <w:rFonts w:hint="default"/>
      </w:rPr>
    </w:lvl>
    <w:lvl w:ilvl="3">
      <w:start w:val="10"/>
      <w:numFmt w:val="decimal"/>
      <w:lvlText w:val="%4）"/>
      <w:lvlJc w:val="left"/>
      <w:pPr>
        <w:ind w:left="1695" w:hanging="435"/>
      </w:pPr>
      <w:rPr>
        <w:rFonts w:hint="default"/>
      </w:rPr>
    </w:lvl>
    <w:lvl w:ilvl="4">
      <w:start w:val="5"/>
      <w:numFmt w:val="decimal"/>
      <w:lvlText w:val="%5．"/>
      <w:lvlJc w:val="left"/>
      <w:pPr>
        <w:ind w:left="2400" w:hanging="720"/>
      </w:pPr>
      <w:rPr>
        <w:rFonts w:hint="default"/>
      </w:rPr>
    </w:lvl>
    <w:lvl w:ilvl="5">
      <w:start w:val="1"/>
      <w:numFmt w:val="decimal"/>
      <w:lvlText w:val="（%6）"/>
      <w:lvlJc w:val="left"/>
      <w:pPr>
        <w:ind w:left="2820" w:hanging="72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12F3471"/>
    <w:multiLevelType w:val="multilevel"/>
    <w:tmpl w:val="512F3471"/>
    <w:lvl w:ilvl="0">
      <w:start w:val="1"/>
      <w:numFmt w:val="decimal"/>
      <w:pStyle w:val="a7"/>
      <w:lvlText w:val="%1."/>
      <w:lvlJc w:val="left"/>
      <w:pPr>
        <w:tabs>
          <w:tab w:val="num" w:pos="850"/>
        </w:tabs>
        <w:ind w:left="850" w:hanging="425"/>
      </w:pPr>
      <w:rPr>
        <w:rFonts w:hint="default"/>
        <w:sz w:val="28"/>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28">
    <w:nsid w:val="546A1CFC"/>
    <w:multiLevelType w:val="multilevel"/>
    <w:tmpl w:val="546A1CFC"/>
    <w:lvl w:ilvl="0">
      <w:start w:val="1"/>
      <w:numFmt w:val="chineseCountingThousand"/>
      <w:suff w:val="nothing"/>
      <w:lvlText w:val="%1、"/>
      <w:lvlJc w:val="center"/>
      <w:pPr>
        <w:ind w:left="0" w:firstLine="288"/>
      </w:pPr>
      <w:rPr>
        <w:rFonts w:hint="default"/>
      </w:rPr>
    </w:lvl>
    <w:lvl w:ilvl="1">
      <w:start w:val="1"/>
      <w:numFmt w:val="decimal"/>
      <w:isLgl/>
      <w:suff w:val="space"/>
      <w:lvlText w:val="%1.%2．"/>
      <w:lvlJc w:val="left"/>
      <w:pPr>
        <w:ind w:left="2690" w:hanging="170"/>
      </w:pPr>
      <w:rPr>
        <w:rFonts w:hint="eastAsia"/>
      </w:rPr>
    </w:lvl>
    <w:lvl w:ilvl="2">
      <w:start w:val="1"/>
      <w:numFmt w:val="decimal"/>
      <w:isLgl/>
      <w:suff w:val="nothing"/>
      <w:lvlText w:val="%1.%2.%3"/>
      <w:lvlJc w:val="left"/>
      <w:pPr>
        <w:ind w:left="0" w:firstLine="0"/>
      </w:pPr>
      <w:rPr>
        <w:rFonts w:hint="default"/>
      </w:rPr>
    </w:lvl>
    <w:lvl w:ilvl="3">
      <w:start w:val="1"/>
      <w:numFmt w:val="upperRoman"/>
      <w:lvlText w:val="%4．"/>
      <w:lvlJc w:val="left"/>
      <w:pPr>
        <w:tabs>
          <w:tab w:val="num" w:pos="2214"/>
        </w:tabs>
        <w:ind w:left="1418" w:hanging="284"/>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pStyle w:val="06"/>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57994D4D"/>
    <w:multiLevelType w:val="multilevel"/>
    <w:tmpl w:val="57994D4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1277" w:hanging="567"/>
      </w:pPr>
      <w:rPr>
        <w:rFonts w:hint="eastAsia"/>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0">
    <w:nsid w:val="595739DD"/>
    <w:multiLevelType w:val="multilevel"/>
    <w:tmpl w:val="595739DD"/>
    <w:lvl w:ilvl="0">
      <w:start w:val="1"/>
      <w:numFmt w:val="decimal"/>
      <w:pStyle w:val="ups1"/>
      <w:lvlText w:val="%1."/>
      <w:lvlJc w:val="left"/>
      <w:pPr>
        <w:tabs>
          <w:tab w:val="num" w:pos="567"/>
        </w:tabs>
        <w:ind w:left="567" w:hanging="425"/>
      </w:pPr>
      <w:rPr>
        <w:rFonts w:ascii="Times New Roman" w:hAnsi="Times New Roman" w:cs="Times New Roman" w:hint="default"/>
      </w:rPr>
    </w:lvl>
    <w:lvl w:ilvl="1">
      <w:start w:val="1"/>
      <w:numFmt w:val="decimal"/>
      <w:pStyle w:val="ups2"/>
      <w:lvlText w:val="%1.%2"/>
      <w:lvlJc w:val="left"/>
      <w:pPr>
        <w:tabs>
          <w:tab w:val="num" w:pos="1021"/>
        </w:tabs>
        <w:ind w:left="1021" w:hanging="737"/>
      </w:pPr>
      <w:rPr>
        <w:rFonts w:hint="eastAsia"/>
      </w:rPr>
    </w:lvl>
    <w:lvl w:ilvl="2">
      <w:start w:val="1"/>
      <w:numFmt w:val="decimal"/>
      <w:pStyle w:val="ups3"/>
      <w:lvlText w:val="%1.%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64F136A4"/>
    <w:multiLevelType w:val="multilevel"/>
    <w:tmpl w:val="64F136A4"/>
    <w:lvl w:ilvl="0">
      <w:start w:val="17"/>
      <w:numFmt w:val="decimal"/>
      <w:lvlText w:val="%1"/>
      <w:lvlJc w:val="left"/>
      <w:pPr>
        <w:ind w:left="480" w:hanging="480"/>
      </w:pPr>
      <w:rPr>
        <w:rFonts w:hint="default"/>
      </w:rPr>
    </w:lvl>
    <w:lvl w:ilvl="1">
      <w:start w:val="5"/>
      <w:numFmt w:val="decimal"/>
      <w:lvlText w:val="%1.%2"/>
      <w:lvlJc w:val="left"/>
      <w:pPr>
        <w:ind w:left="1374" w:hanging="48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32">
    <w:nsid w:val="65DA3497"/>
    <w:multiLevelType w:val="multilevel"/>
    <w:tmpl w:val="65DA3497"/>
    <w:lvl w:ilvl="0">
      <w:start w:val="1"/>
      <w:numFmt w:val="decimal"/>
      <w:pStyle w:val="HeadTest2"/>
      <w:lvlText w:val="%1.1"/>
      <w:lvlJc w:val="left"/>
      <w:pPr>
        <w:tabs>
          <w:tab w:val="num" w:pos="360"/>
        </w:tabs>
        <w:ind w:left="360" w:hanging="360"/>
      </w:pPr>
      <w:rPr>
        <w:rFonts w:ascii="宋体常规" w:eastAsia="Times New Roman" w:hAnsi="Times New Roman" w:cs="Times New Roman" w:hint="eastAsia"/>
        <w:b w:val="0"/>
        <w:i w:val="0"/>
        <w:sz w:val="18"/>
        <w:szCs w:val="18"/>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nsid w:val="665E6D13"/>
    <w:multiLevelType w:val="multilevel"/>
    <w:tmpl w:val="665E6D13"/>
    <w:lvl w:ilvl="0">
      <w:start w:val="1"/>
      <w:numFmt w:val="decimal"/>
      <w:pStyle w:val="a8"/>
      <w:lvlText w:val="(%1)"/>
      <w:lvlJc w:val="left"/>
      <w:pPr>
        <w:ind w:left="840" w:hanging="420"/>
      </w:p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nsid w:val="67B97E79"/>
    <w:multiLevelType w:val="multilevel"/>
    <w:tmpl w:val="67B97E79"/>
    <w:lvl w:ilvl="0">
      <w:start w:val="1"/>
      <w:numFmt w:val="bullet"/>
      <w:pStyle w:val="a9"/>
      <w:lvlText w:val=""/>
      <w:lvlJc w:val="left"/>
      <w:pPr>
        <w:tabs>
          <w:tab w:val="num" w:pos="0"/>
        </w:tabs>
        <w:ind w:left="0" w:hanging="420"/>
      </w:pPr>
      <w:rPr>
        <w:rFonts w:ascii="Wingdings" w:hAnsi="Wingdings" w:hint="default"/>
      </w:rPr>
    </w:lvl>
    <w:lvl w:ilvl="1">
      <w:start w:val="1"/>
      <w:numFmt w:val="bullet"/>
      <w:lvlText w:val=""/>
      <w:lvlJc w:val="left"/>
      <w:pPr>
        <w:tabs>
          <w:tab w:val="num" w:pos="140"/>
        </w:tabs>
        <w:ind w:left="140" w:hanging="420"/>
      </w:pPr>
      <w:rPr>
        <w:rFonts w:ascii="Wingdings" w:hAnsi="Wingdings" w:hint="default"/>
      </w:rPr>
    </w:lvl>
    <w:lvl w:ilvl="2">
      <w:start w:val="1"/>
      <w:numFmt w:val="bullet"/>
      <w:lvlText w:val=""/>
      <w:lvlJc w:val="left"/>
      <w:pPr>
        <w:tabs>
          <w:tab w:val="num" w:pos="560"/>
        </w:tabs>
        <w:ind w:left="560" w:hanging="420"/>
      </w:pPr>
      <w:rPr>
        <w:rFonts w:ascii="Wingdings" w:hAnsi="Wingdings" w:hint="default"/>
      </w:rPr>
    </w:lvl>
    <w:lvl w:ilvl="3">
      <w:start w:val="1"/>
      <w:numFmt w:val="bullet"/>
      <w:lvlText w:val=""/>
      <w:lvlJc w:val="left"/>
      <w:pPr>
        <w:tabs>
          <w:tab w:val="num" w:pos="980"/>
        </w:tabs>
        <w:ind w:left="980" w:hanging="420"/>
      </w:pPr>
      <w:rPr>
        <w:rFonts w:ascii="Wingdings" w:hAnsi="Wingdings" w:hint="default"/>
      </w:rPr>
    </w:lvl>
    <w:lvl w:ilvl="4">
      <w:start w:val="1"/>
      <w:numFmt w:val="bullet"/>
      <w:lvlText w:val=""/>
      <w:lvlJc w:val="left"/>
      <w:pPr>
        <w:tabs>
          <w:tab w:val="num" w:pos="1400"/>
        </w:tabs>
        <w:ind w:left="1400" w:hanging="420"/>
      </w:pPr>
      <w:rPr>
        <w:rFonts w:ascii="Wingdings" w:hAnsi="Wingdings" w:hint="default"/>
      </w:rPr>
    </w:lvl>
    <w:lvl w:ilvl="5">
      <w:start w:val="1"/>
      <w:numFmt w:val="bullet"/>
      <w:lvlText w:val=""/>
      <w:lvlJc w:val="left"/>
      <w:pPr>
        <w:tabs>
          <w:tab w:val="num" w:pos="1820"/>
        </w:tabs>
        <w:ind w:left="1820" w:hanging="420"/>
      </w:pPr>
      <w:rPr>
        <w:rFonts w:ascii="Wingdings" w:hAnsi="Wingdings" w:hint="default"/>
      </w:rPr>
    </w:lvl>
    <w:lvl w:ilvl="6">
      <w:start w:val="1"/>
      <w:numFmt w:val="bullet"/>
      <w:lvlText w:val=""/>
      <w:lvlJc w:val="left"/>
      <w:pPr>
        <w:tabs>
          <w:tab w:val="num" w:pos="2240"/>
        </w:tabs>
        <w:ind w:left="2240" w:hanging="420"/>
      </w:pPr>
      <w:rPr>
        <w:rFonts w:ascii="Wingdings" w:hAnsi="Wingdings" w:hint="default"/>
      </w:rPr>
    </w:lvl>
    <w:lvl w:ilvl="7">
      <w:start w:val="1"/>
      <w:numFmt w:val="bullet"/>
      <w:lvlText w:val=""/>
      <w:lvlJc w:val="left"/>
      <w:pPr>
        <w:tabs>
          <w:tab w:val="num" w:pos="2660"/>
        </w:tabs>
        <w:ind w:left="2660" w:hanging="420"/>
      </w:pPr>
      <w:rPr>
        <w:rFonts w:ascii="Wingdings" w:hAnsi="Wingdings" w:hint="default"/>
      </w:rPr>
    </w:lvl>
    <w:lvl w:ilvl="8">
      <w:start w:val="1"/>
      <w:numFmt w:val="bullet"/>
      <w:lvlText w:val=""/>
      <w:lvlJc w:val="left"/>
      <w:pPr>
        <w:tabs>
          <w:tab w:val="num" w:pos="3080"/>
        </w:tabs>
        <w:ind w:left="3080" w:hanging="420"/>
      </w:pPr>
      <w:rPr>
        <w:rFonts w:ascii="Wingdings" w:hAnsi="Wingdings" w:hint="default"/>
      </w:rPr>
    </w:lvl>
  </w:abstractNum>
  <w:abstractNum w:abstractNumId="35">
    <w:nsid w:val="69F527A6"/>
    <w:multiLevelType w:val="multilevel"/>
    <w:tmpl w:val="69F52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A353611"/>
    <w:multiLevelType w:val="multilevel"/>
    <w:tmpl w:val="6A3536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B695CAF"/>
    <w:multiLevelType w:val="multilevel"/>
    <w:tmpl w:val="6B695CAF"/>
    <w:lvl w:ilvl="0">
      <w:start w:val="1"/>
      <w:numFmt w:val="bullet"/>
      <w:pStyle w:val="aa"/>
      <w:lvlText w:val=""/>
      <w:lvlJc w:val="left"/>
      <w:pPr>
        <w:tabs>
          <w:tab w:val="num" w:pos="620"/>
        </w:tabs>
        <w:ind w:left="620" w:hanging="420"/>
      </w:pPr>
      <w:rPr>
        <w:rFonts w:ascii="Wingdings" w:hAnsi="Wingdings" w:hint="default"/>
      </w:rPr>
    </w:lvl>
    <w:lvl w:ilvl="1">
      <w:start w:val="1"/>
      <w:numFmt w:val="decimal"/>
      <w:lvlText w:val="%2."/>
      <w:lvlJc w:val="left"/>
      <w:pPr>
        <w:tabs>
          <w:tab w:val="num" w:pos="1040"/>
        </w:tabs>
        <w:ind w:left="1040" w:hanging="420"/>
      </w:pPr>
      <w:rPr>
        <w:rFont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38">
    <w:nsid w:val="6BC95B85"/>
    <w:multiLevelType w:val="multilevel"/>
    <w:tmpl w:val="6BC95B85"/>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39">
    <w:nsid w:val="7253307F"/>
    <w:multiLevelType w:val="multilevel"/>
    <w:tmpl w:val="7253307F"/>
    <w:lvl w:ilvl="0">
      <w:start w:val="1"/>
      <w:numFmt w:val="decimal"/>
      <w:pStyle w:val="2OGHeading211112Heading211Majorsec"/>
      <w:lvlText w:val="%1)"/>
      <w:lvlJc w:val="left"/>
      <w:pPr>
        <w:tabs>
          <w:tab w:val="num" w:pos="1271"/>
        </w:tabs>
        <w:ind w:left="1271" w:hanging="420"/>
      </w:pPr>
      <w:rPr>
        <w:rFonts w:hint="eastAsia"/>
      </w:rPr>
    </w:lvl>
    <w:lvl w:ilvl="1">
      <w:start w:val="1"/>
      <w:numFmt w:val="bullet"/>
      <w:lvlText w:val=""/>
      <w:lvlJc w:val="left"/>
      <w:pPr>
        <w:tabs>
          <w:tab w:val="num" w:pos="1123"/>
        </w:tabs>
        <w:ind w:left="1123" w:hanging="420"/>
      </w:pPr>
      <w:rPr>
        <w:rFonts w:ascii="Wingdings" w:hAnsi="Wingdings" w:hint="default"/>
      </w:rPr>
    </w:lvl>
    <w:lvl w:ilvl="2">
      <w:start w:val="1"/>
      <w:numFmt w:val="bullet"/>
      <w:lvlText w:val=""/>
      <w:lvlJc w:val="left"/>
      <w:pPr>
        <w:tabs>
          <w:tab w:val="num" w:pos="1543"/>
        </w:tabs>
        <w:ind w:left="1543" w:hanging="420"/>
      </w:pPr>
      <w:rPr>
        <w:rFonts w:ascii="Wingdings" w:hAnsi="Wingdings" w:hint="default"/>
      </w:rPr>
    </w:lvl>
    <w:lvl w:ilvl="3">
      <w:start w:val="1"/>
      <w:numFmt w:val="bullet"/>
      <w:lvlText w:val=""/>
      <w:lvlJc w:val="left"/>
      <w:pPr>
        <w:tabs>
          <w:tab w:val="num" w:pos="1963"/>
        </w:tabs>
        <w:ind w:left="1963" w:hanging="420"/>
      </w:pPr>
      <w:rPr>
        <w:rFonts w:ascii="Wingdings" w:hAnsi="Wingdings" w:hint="default"/>
      </w:rPr>
    </w:lvl>
    <w:lvl w:ilvl="4">
      <w:start w:val="1"/>
      <w:numFmt w:val="bullet"/>
      <w:lvlText w:val=""/>
      <w:lvlJc w:val="left"/>
      <w:pPr>
        <w:tabs>
          <w:tab w:val="num" w:pos="2383"/>
        </w:tabs>
        <w:ind w:left="2383" w:hanging="420"/>
      </w:pPr>
      <w:rPr>
        <w:rFonts w:ascii="Wingdings" w:hAnsi="Wingdings" w:hint="default"/>
      </w:rPr>
    </w:lvl>
    <w:lvl w:ilvl="5">
      <w:start w:val="1"/>
      <w:numFmt w:val="bullet"/>
      <w:lvlText w:val=""/>
      <w:lvlJc w:val="left"/>
      <w:pPr>
        <w:tabs>
          <w:tab w:val="num" w:pos="2803"/>
        </w:tabs>
        <w:ind w:left="2803" w:hanging="420"/>
      </w:pPr>
      <w:rPr>
        <w:rFonts w:ascii="Wingdings" w:hAnsi="Wingdings" w:hint="default"/>
      </w:rPr>
    </w:lvl>
    <w:lvl w:ilvl="6">
      <w:start w:val="1"/>
      <w:numFmt w:val="bullet"/>
      <w:lvlText w:val=""/>
      <w:lvlJc w:val="left"/>
      <w:pPr>
        <w:tabs>
          <w:tab w:val="num" w:pos="3223"/>
        </w:tabs>
        <w:ind w:left="3223" w:hanging="420"/>
      </w:pPr>
      <w:rPr>
        <w:rFonts w:ascii="Wingdings" w:hAnsi="Wingdings" w:hint="default"/>
      </w:rPr>
    </w:lvl>
    <w:lvl w:ilvl="7">
      <w:start w:val="1"/>
      <w:numFmt w:val="bullet"/>
      <w:lvlText w:val=""/>
      <w:lvlJc w:val="left"/>
      <w:pPr>
        <w:tabs>
          <w:tab w:val="num" w:pos="3643"/>
        </w:tabs>
        <w:ind w:left="3643" w:hanging="420"/>
      </w:pPr>
      <w:rPr>
        <w:rFonts w:ascii="Wingdings" w:hAnsi="Wingdings" w:hint="default"/>
      </w:rPr>
    </w:lvl>
    <w:lvl w:ilvl="8">
      <w:start w:val="1"/>
      <w:numFmt w:val="bullet"/>
      <w:lvlText w:val=""/>
      <w:lvlJc w:val="left"/>
      <w:pPr>
        <w:tabs>
          <w:tab w:val="num" w:pos="4063"/>
        </w:tabs>
        <w:ind w:left="4063" w:hanging="420"/>
      </w:pPr>
      <w:rPr>
        <w:rFonts w:ascii="Wingdings" w:hAnsi="Wingdings" w:hint="default"/>
      </w:rPr>
    </w:lvl>
  </w:abstractNum>
  <w:abstractNum w:abstractNumId="40">
    <w:nsid w:val="74EA756E"/>
    <w:multiLevelType w:val="multilevel"/>
    <w:tmpl w:val="74EA756E"/>
    <w:lvl w:ilvl="0">
      <w:start w:val="1"/>
      <w:numFmt w:val="decimal"/>
      <w:pStyle w:val="CW1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249"/>
        </w:tabs>
        <w:ind w:left="1249" w:hanging="709"/>
      </w:pPr>
      <w:rPr>
        <w:rFonts w:hint="eastAsia"/>
      </w:rPr>
    </w:lvl>
    <w:lvl w:ilvl="3">
      <w:start w:val="1"/>
      <w:numFmt w:val="decimal"/>
      <w:pStyle w:val="CW2"/>
      <w:isLg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6933334"/>
    <w:multiLevelType w:val="multilevel"/>
    <w:tmpl w:val="76933334"/>
    <w:lvl w:ilvl="0">
      <w:start w:val="1"/>
      <w:numFmt w:val="none"/>
      <w:pStyle w:val="ab"/>
      <w:lvlText w:val="%1——"/>
      <w:lvlJc w:val="left"/>
      <w:pPr>
        <w:tabs>
          <w:tab w:val="num" w:pos="11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6C3703E"/>
    <w:multiLevelType w:val="multilevel"/>
    <w:tmpl w:val="76C3703E"/>
    <w:lvl w:ilvl="0">
      <w:start w:val="1"/>
      <w:numFmt w:val="bullet"/>
      <w:pStyle w:val="ac"/>
      <w:lvlText w:val=""/>
      <w:lvlJc w:val="left"/>
      <w:pPr>
        <w:tabs>
          <w:tab w:val="num" w:pos="900"/>
        </w:tabs>
        <w:ind w:left="900" w:hanging="420"/>
      </w:pPr>
      <w:rPr>
        <w:rFonts w:ascii="Wingdings" w:hAnsi="Wingdings" w:hint="default"/>
      </w:rPr>
    </w:lvl>
    <w:lvl w:ilvl="1">
      <w:start w:val="1"/>
      <w:numFmt w:val="decimal"/>
      <w:pStyle w:val="ad"/>
      <w:lvlText w:val="%2."/>
      <w:lvlJc w:val="left"/>
      <w:pPr>
        <w:tabs>
          <w:tab w:val="num" w:pos="1320"/>
        </w:tabs>
        <w:ind w:left="1320" w:hanging="420"/>
      </w:p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3">
    <w:nsid w:val="7A962368"/>
    <w:multiLevelType w:val="multilevel"/>
    <w:tmpl w:val="7A962368"/>
    <w:lvl w:ilvl="0">
      <w:start w:val="1"/>
      <w:numFmt w:val="decimal"/>
      <w:lvlText w:val="%1."/>
      <w:lvlJc w:val="left"/>
      <w:pPr>
        <w:tabs>
          <w:tab w:val="num" w:pos="540"/>
        </w:tabs>
        <w:ind w:left="540" w:hanging="360"/>
      </w:pPr>
      <w:rPr>
        <w:rFonts w:hint="eastAsia"/>
      </w:rPr>
    </w:lvl>
    <w:lvl w:ilvl="1">
      <w:start w:val="1"/>
      <w:numFmt w:val="decimal"/>
      <w:lvlText w:val="%1.%2"/>
      <w:lvlJc w:val="left"/>
      <w:pPr>
        <w:tabs>
          <w:tab w:val="num" w:pos="1305"/>
        </w:tabs>
        <w:ind w:left="1305" w:hanging="360"/>
      </w:pPr>
      <w:rPr>
        <w:rFonts w:ascii="宋体" w:eastAsia="宋体" w:hAnsi="宋体" w:cs="Times New Roman" w:hint="default"/>
        <w:b/>
        <w:color w:val="auto"/>
      </w:rPr>
    </w:lvl>
    <w:lvl w:ilvl="2">
      <w:start w:val="1"/>
      <w:numFmt w:val="decimal"/>
      <w:lvlText w:val="%1.%2.%3"/>
      <w:lvlJc w:val="left"/>
      <w:pPr>
        <w:tabs>
          <w:tab w:val="num" w:pos="2610"/>
        </w:tabs>
        <w:ind w:left="2610" w:hanging="720"/>
      </w:pPr>
      <w:rPr>
        <w:rFonts w:hint="eastAsia"/>
      </w:rPr>
    </w:lvl>
    <w:lvl w:ilvl="3">
      <w:start w:val="1"/>
      <w:numFmt w:val="decimal"/>
      <w:lvlText w:val="%1.%2.%3.%4"/>
      <w:lvlJc w:val="left"/>
      <w:pPr>
        <w:tabs>
          <w:tab w:val="num" w:pos="3915"/>
        </w:tabs>
        <w:ind w:left="3915" w:hanging="1080"/>
      </w:pPr>
      <w:rPr>
        <w:rFonts w:hint="eastAsia"/>
      </w:rPr>
    </w:lvl>
    <w:lvl w:ilvl="4">
      <w:start w:val="1"/>
      <w:numFmt w:val="decimal"/>
      <w:lvlText w:val="%1.%2.%3.%4.%5"/>
      <w:lvlJc w:val="left"/>
      <w:pPr>
        <w:tabs>
          <w:tab w:val="num" w:pos="4860"/>
        </w:tabs>
        <w:ind w:left="4860" w:hanging="1080"/>
      </w:pPr>
      <w:rPr>
        <w:rFonts w:hint="eastAsia"/>
      </w:rPr>
    </w:lvl>
    <w:lvl w:ilvl="5">
      <w:start w:val="1"/>
      <w:numFmt w:val="decimal"/>
      <w:lvlText w:val="%1.%2.%3.%4.%5.%6"/>
      <w:lvlJc w:val="left"/>
      <w:pPr>
        <w:tabs>
          <w:tab w:val="num" w:pos="6165"/>
        </w:tabs>
        <w:ind w:left="6165" w:hanging="1440"/>
      </w:pPr>
      <w:rPr>
        <w:rFonts w:hint="eastAsia"/>
      </w:rPr>
    </w:lvl>
    <w:lvl w:ilvl="6">
      <w:start w:val="1"/>
      <w:numFmt w:val="decimal"/>
      <w:lvlText w:val="%1.%2.%3.%4.%5.%6.%7"/>
      <w:lvlJc w:val="left"/>
      <w:pPr>
        <w:tabs>
          <w:tab w:val="num" w:pos="7470"/>
        </w:tabs>
        <w:ind w:left="7470" w:hanging="1800"/>
      </w:pPr>
      <w:rPr>
        <w:rFonts w:hint="eastAsia"/>
      </w:rPr>
    </w:lvl>
    <w:lvl w:ilvl="7">
      <w:start w:val="1"/>
      <w:numFmt w:val="decimal"/>
      <w:lvlText w:val="%1.%2.%3.%4.%5.%6.%7.%8"/>
      <w:lvlJc w:val="left"/>
      <w:pPr>
        <w:tabs>
          <w:tab w:val="num" w:pos="8415"/>
        </w:tabs>
        <w:ind w:left="8415" w:hanging="1800"/>
      </w:pPr>
      <w:rPr>
        <w:rFonts w:hint="eastAsia"/>
      </w:rPr>
    </w:lvl>
    <w:lvl w:ilvl="8">
      <w:start w:val="1"/>
      <w:numFmt w:val="decimal"/>
      <w:lvlText w:val="%1.%2.%3.%4.%5.%6.%7.%8.%9"/>
      <w:lvlJc w:val="left"/>
      <w:pPr>
        <w:tabs>
          <w:tab w:val="num" w:pos="9720"/>
        </w:tabs>
        <w:ind w:left="9720" w:hanging="2160"/>
      </w:pPr>
      <w:rPr>
        <w:rFonts w:hint="eastAsia"/>
      </w:rPr>
    </w:lvl>
  </w:abstractNum>
  <w:num w:numId="1">
    <w:abstractNumId w:val="1"/>
  </w:num>
  <w:num w:numId="2">
    <w:abstractNumId w:val="2"/>
  </w:num>
  <w:num w:numId="3">
    <w:abstractNumId w:val="34"/>
  </w:num>
  <w:num w:numId="4">
    <w:abstractNumId w:val="0"/>
  </w:num>
  <w:num w:numId="5">
    <w:abstractNumId w:val="39"/>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8"/>
  </w:num>
  <w:num w:numId="9">
    <w:abstractNumId w:val="6"/>
  </w:num>
  <w:num w:numId="10">
    <w:abstractNumId w:val="8"/>
  </w:num>
  <w:num w:numId="11">
    <w:abstractNumId w:val="27"/>
  </w:num>
  <w:num w:numId="12">
    <w:abstractNumId w:val="1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40"/>
  </w:num>
  <w:num w:numId="18">
    <w:abstractNumId w:val="17"/>
  </w:num>
  <w:num w:numId="19">
    <w:abstractNumId w:val="21"/>
  </w:num>
  <w:num w:numId="20">
    <w:abstractNumId w:val="19"/>
  </w:num>
  <w:num w:numId="21">
    <w:abstractNumId w:val="13"/>
  </w:num>
  <w:num w:numId="22">
    <w:abstractNumId w:val="37"/>
  </w:num>
  <w:num w:numId="23">
    <w:abstractNumId w:val="42"/>
    <w:lvlOverride w:ilvl="0"/>
    <w:lvlOverride w:ilvl="1">
      <w:startOverride w:val="1"/>
    </w:lvlOverride>
    <w:lvlOverride w:ilvl="2"/>
    <w:lvlOverride w:ilvl="3"/>
    <w:lvlOverride w:ilvl="4"/>
    <w:lvlOverride w:ilvl="5"/>
    <w:lvlOverride w:ilvl="6"/>
    <w:lvlOverride w:ilvl="7"/>
    <w:lvlOverride w:ilvl="8"/>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lvlOverride w:ilvl="2"/>
    <w:lvlOverride w:ilvl="3"/>
    <w:lvlOverride w:ilvl="4"/>
    <w:lvlOverride w:ilvl="5"/>
    <w:lvlOverride w:ilvl="6"/>
    <w:lvlOverride w:ilvl="7"/>
    <w:lvlOverride w:ilvl="8"/>
  </w:num>
  <w:num w:numId="31">
    <w:abstractNumId w:val="35"/>
  </w:num>
  <w:num w:numId="32">
    <w:abstractNumId w:val="43"/>
  </w:num>
  <w:num w:numId="33">
    <w:abstractNumId w:val="5"/>
  </w:num>
  <w:num w:numId="34">
    <w:abstractNumId w:val="11"/>
  </w:num>
  <w:num w:numId="35">
    <w:abstractNumId w:val="12"/>
  </w:num>
  <w:num w:numId="36">
    <w:abstractNumId w:val="26"/>
  </w:num>
  <w:num w:numId="37">
    <w:abstractNumId w:val="36"/>
  </w:num>
  <w:num w:numId="38">
    <w:abstractNumId w:val="20"/>
  </w:num>
  <w:num w:numId="39">
    <w:abstractNumId w:val="14"/>
  </w:num>
  <w:num w:numId="40">
    <w:abstractNumId w:val="18"/>
  </w:num>
  <w:num w:numId="41">
    <w:abstractNumId w:val="31"/>
  </w:num>
  <w:num w:numId="42">
    <w:abstractNumId w:val="29"/>
  </w:num>
  <w:num w:numId="43">
    <w:abstractNumId w:val="9"/>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93"/>
    <w:rsid w:val="00013496"/>
    <w:rsid w:val="0003602E"/>
    <w:rsid w:val="000544EA"/>
    <w:rsid w:val="000C328E"/>
    <w:rsid w:val="000C56E6"/>
    <w:rsid w:val="000F1BD2"/>
    <w:rsid w:val="00115A3C"/>
    <w:rsid w:val="001E6638"/>
    <w:rsid w:val="00302793"/>
    <w:rsid w:val="00337C9B"/>
    <w:rsid w:val="003D3193"/>
    <w:rsid w:val="004072FB"/>
    <w:rsid w:val="004D6101"/>
    <w:rsid w:val="00582BB4"/>
    <w:rsid w:val="00622A27"/>
    <w:rsid w:val="006E1392"/>
    <w:rsid w:val="00852B73"/>
    <w:rsid w:val="00881285"/>
    <w:rsid w:val="00905B4D"/>
    <w:rsid w:val="00950086"/>
    <w:rsid w:val="00971333"/>
    <w:rsid w:val="009C21FE"/>
    <w:rsid w:val="00AE3670"/>
    <w:rsid w:val="00AE7F0A"/>
    <w:rsid w:val="00B61145"/>
    <w:rsid w:val="00BC05D9"/>
    <w:rsid w:val="00C30A7D"/>
    <w:rsid w:val="00CB127C"/>
    <w:rsid w:val="00CB1AA0"/>
    <w:rsid w:val="00CC07F5"/>
    <w:rsid w:val="00D37663"/>
    <w:rsid w:val="00D75A80"/>
    <w:rsid w:val="00F44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3"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caption" w:uiPriority="0" w:qFormat="1"/>
    <w:lsdException w:name="table of figures" w:uiPriority="0" w:qFormat="1"/>
    <w:lsdException w:name="envelope address" w:uiPriority="0" w:qFormat="1"/>
    <w:lsdException w:name="footnote reference" w:uiPriority="0" w:qFormat="1"/>
    <w:lsdException w:name="annotation reference" w:uiPriority="0"/>
    <w:lsdException w:name="page number" w:uiPriority="0" w:qFormat="1"/>
    <w:lsdException w:name="endnote reference" w:qFormat="1"/>
    <w:lsdException w:name="endnote text" w:uiPriority="0" w:qFormat="1"/>
    <w:lsdException w:name="table of authorities" w:uiPriority="0" w:qFormat="1"/>
    <w:lsdException w:name="toa heading" w:uiPriority="0" w:qFormat="1"/>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Closing" w:uiPriority="0"/>
    <w:lsdException w:name="Default Paragraph Font" w:uiPriority="1"/>
    <w:lsdException w:name="Body Text" w:uiPriority="0" w:qFormat="1"/>
    <w:lsdException w:name="Body Text Indent" w:uiPriority="0"/>
    <w:lsdException w:name="Subtitle" w:semiHidden="0" w:uiPriority="0" w:unhideWhenUsed="0" w:qFormat="1"/>
    <w:lsdException w:name="Salutation" w:uiPriority="0" w:qFormat="1"/>
    <w:lsdException w:name="Date" w:uiPriority="0" w:qFormat="1"/>
    <w:lsdException w:name="Body Text First Indent" w:uiPriority="0" w:qFormat="1"/>
    <w:lsdException w:name="Body Text First Indent 2" w:uiPriority="0"/>
    <w:lsdException w:name="Body Text 2" w:uiPriority="0"/>
    <w:lsdException w:name="Body Text 3" w:uiPriority="0"/>
    <w:lsdException w:name="Body Text Indent 3" w:uiPriority="0"/>
    <w:lsdException w:name="Block Text" w:uiPriority="0" w:qFormat="1"/>
    <w:lsdException w:name="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HTML Code" w:uiPriority="0" w:qFormat="1"/>
    <w:lsdException w:name="HTML Preformatted" w:uiPriority="0"/>
    <w:lsdException w:name="annotation subject" w:qFormat="1"/>
    <w:lsdException w:name="Table Colorful 1" w:uiPriority="0" w:qFormat="1"/>
    <w:lsdException w:name="Table Elegant" w:uiPriority="0" w:qFormat="1"/>
    <w:lsdException w:name="Balloon Text" w:uiPriority="0" w:qFormat="1"/>
    <w:lsdException w:name="Table Grid" w:semiHidden="0" w:uiPriority="59" w:unhideWhenUsed="0" w:qFormat="1"/>
    <w:lsdException w:name="Table Theme"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Char"/>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Char"/>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Char"/>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Char"/>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Char"/>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Char"/>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Char"/>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Char"/>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Char"/>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Char">
    <w:name w:val="标题 2 Char"/>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Char">
    <w:name w:val="标题 3 Char"/>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Char">
    <w:name w:val="标题 4 Char"/>
    <w:basedOn w:val="af"/>
    <w:link w:val="40"/>
    <w:qFormat/>
    <w:rsid w:val="00302793"/>
    <w:rPr>
      <w:rFonts w:ascii="Arial" w:eastAsia="黑体" w:hAnsi="Arial" w:cs="Times New Roman"/>
      <w:b/>
      <w:bCs/>
      <w:sz w:val="28"/>
      <w:szCs w:val="28"/>
      <w:lang w:val="x-none" w:eastAsia="x-none"/>
    </w:rPr>
  </w:style>
  <w:style w:type="character" w:customStyle="1" w:styleId="5Char">
    <w:name w:val="标题 5 Char"/>
    <w:basedOn w:val="af"/>
    <w:link w:val="5"/>
    <w:qFormat/>
    <w:rsid w:val="00302793"/>
    <w:rPr>
      <w:rFonts w:ascii="Times New Roman" w:eastAsia="宋体" w:hAnsi="Times New Roman" w:cs="Times New Roman"/>
      <w:b/>
      <w:bCs/>
      <w:sz w:val="28"/>
      <w:szCs w:val="28"/>
      <w:lang w:val="x-none" w:eastAsia="x-none"/>
    </w:rPr>
  </w:style>
  <w:style w:type="character" w:customStyle="1" w:styleId="6Char">
    <w:name w:val="标题 6 Char"/>
    <w:basedOn w:val="af"/>
    <w:link w:val="60"/>
    <w:qFormat/>
    <w:rsid w:val="00302793"/>
    <w:rPr>
      <w:rFonts w:ascii="Arial" w:eastAsia="黑体" w:hAnsi="Arial" w:cs="Times New Roman"/>
      <w:b/>
      <w:bCs/>
      <w:sz w:val="24"/>
      <w:szCs w:val="24"/>
      <w:lang w:val="x-none" w:eastAsia="x-none"/>
    </w:rPr>
  </w:style>
  <w:style w:type="character" w:customStyle="1" w:styleId="7Char">
    <w:name w:val="标题 7 Char"/>
    <w:basedOn w:val="af"/>
    <w:link w:val="7"/>
    <w:qFormat/>
    <w:rsid w:val="00302793"/>
    <w:rPr>
      <w:rFonts w:ascii="Times New Roman" w:eastAsia="宋体" w:hAnsi="Times New Roman" w:cs="Times New Roman"/>
      <w:b/>
      <w:bCs/>
      <w:sz w:val="24"/>
      <w:szCs w:val="24"/>
      <w:lang w:val="x-none" w:eastAsia="x-none"/>
    </w:rPr>
  </w:style>
  <w:style w:type="character" w:customStyle="1" w:styleId="8Char">
    <w:name w:val="标题 8 Char"/>
    <w:basedOn w:val="af"/>
    <w:link w:val="8"/>
    <w:qFormat/>
    <w:rsid w:val="00302793"/>
    <w:rPr>
      <w:rFonts w:ascii="Arial" w:eastAsia="黑体" w:hAnsi="Arial" w:cs="Times New Roman"/>
      <w:sz w:val="24"/>
      <w:szCs w:val="24"/>
      <w:lang w:val="x-none" w:eastAsia="x-none"/>
    </w:rPr>
  </w:style>
  <w:style w:type="character" w:customStyle="1" w:styleId="9Char">
    <w:name w:val="标题 9 Char"/>
    <w:basedOn w:val="af"/>
    <w:link w:val="9"/>
    <w:qFormat/>
    <w:rsid w:val="00302793"/>
    <w:rPr>
      <w:rFonts w:ascii="Arial" w:eastAsia="黑体" w:hAnsi="Arial" w:cs="Times New Roman"/>
      <w:szCs w:val="21"/>
      <w:lang w:val="x-none" w:eastAsia="x-none"/>
    </w:rPr>
  </w:style>
  <w:style w:type="paragraph" w:customStyle="1" w:styleId="af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3">
    <w:name w:val="Strong"/>
    <w:qFormat/>
    <w:rsid w:val="00302793"/>
    <w:rPr>
      <w:b/>
      <w:bCs/>
    </w:rPr>
  </w:style>
  <w:style w:type="character" w:styleId="af4">
    <w:name w:val="annotation reference"/>
    <w:unhideWhenUsed/>
    <w:rsid w:val="00302793"/>
    <w:rPr>
      <w:sz w:val="21"/>
      <w:szCs w:val="21"/>
    </w:rPr>
  </w:style>
  <w:style w:type="character" w:styleId="af5">
    <w:name w:val="footnote reference"/>
    <w:qFormat/>
    <w:rsid w:val="00302793"/>
    <w:rPr>
      <w:vertAlign w:val="superscript"/>
    </w:rPr>
  </w:style>
  <w:style w:type="character" w:styleId="af6">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7">
    <w:name w:val="endnote reference"/>
    <w:uiPriority w:val="99"/>
    <w:unhideWhenUsed/>
    <w:qFormat/>
    <w:rsid w:val="00302793"/>
    <w:rPr>
      <w:vertAlign w:val="superscript"/>
    </w:rPr>
  </w:style>
  <w:style w:type="character" w:styleId="af8">
    <w:name w:val="Hyperlink"/>
    <w:uiPriority w:val="99"/>
    <w:unhideWhenUsed/>
    <w:qFormat/>
    <w:rsid w:val="00302793"/>
    <w:rPr>
      <w:color w:val="0000FF"/>
      <w:u w:val="single"/>
    </w:rPr>
  </w:style>
  <w:style w:type="character" w:styleId="af9">
    <w:name w:val="Emphasis"/>
    <w:qFormat/>
    <w:rsid w:val="00302793"/>
    <w:rPr>
      <w:i/>
      <w:iCs/>
    </w:rPr>
  </w:style>
  <w:style w:type="character" w:customStyle="1" w:styleId="11">
    <w:name w:val="页码1"/>
    <w:basedOn w:val="af"/>
    <w:rsid w:val="00302793"/>
  </w:style>
  <w:style w:type="character" w:customStyle="1" w:styleId="Char">
    <w:name w:val="批注框文本 Char"/>
    <w:link w:val="afa"/>
    <w:qFormat/>
    <w:rsid w:val="00302793"/>
    <w:rPr>
      <w:sz w:val="18"/>
      <w:szCs w:val="18"/>
    </w:rPr>
  </w:style>
  <w:style w:type="character" w:customStyle="1" w:styleId="Char0">
    <w:name w:val="日期 Char"/>
    <w:link w:val="afb"/>
    <w:qFormat/>
    <w:rsid w:val="00302793"/>
    <w:rPr>
      <w:sz w:val="24"/>
    </w:rPr>
  </w:style>
  <w:style w:type="character" w:customStyle="1" w:styleId="Char1">
    <w:name w:val="纯文本 Char"/>
    <w:link w:val="afc"/>
    <w:qFormat/>
    <w:rsid w:val="00302793"/>
    <w:rPr>
      <w:rFonts w:ascii="宋体" w:hAnsi="Courier New"/>
    </w:rPr>
  </w:style>
  <w:style w:type="character" w:customStyle="1" w:styleId="Char2">
    <w:name w:val="批注文字 Char"/>
    <w:qFormat/>
    <w:rsid w:val="00302793"/>
    <w:rPr>
      <w:kern w:val="2"/>
      <w:sz w:val="24"/>
      <w:szCs w:val="24"/>
    </w:rPr>
  </w:style>
  <w:style w:type="character" w:customStyle="1" w:styleId="Char3">
    <w:name w:val="批注主题 Char"/>
    <w:basedOn w:val="Char2"/>
    <w:qFormat/>
    <w:rsid w:val="00302793"/>
    <w:rPr>
      <w:kern w:val="2"/>
      <w:sz w:val="24"/>
      <w:szCs w:val="24"/>
    </w:rPr>
  </w:style>
  <w:style w:type="character" w:customStyle="1" w:styleId="Char4">
    <w:name w:val="页眉 Char"/>
    <w:aliases w:val="页眉1 Char,页眉2 Char,h Char,页眉cover Char,Ò³Ã¼ Char,g Char,页眉 Char Char Char,ABB Logo Char,页眉 Char Char Char Char Char,页眉3 Char2,页眉11 Char2,页眉21 Char1,页眉12 Char1,even Char1,En-tête 1.1 Char1,ContentsHeader Char,Header/Footer Char,header odd Char"/>
    <w:link w:val="afd"/>
    <w:qFormat/>
    <w:rsid w:val="00302793"/>
    <w:rPr>
      <w:sz w:val="18"/>
      <w:szCs w:val="18"/>
    </w:rPr>
  </w:style>
  <w:style w:type="character" w:customStyle="1" w:styleId="Char5">
    <w:name w:val="页脚 Char"/>
    <w:link w:val="afe"/>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Char6">
    <w:name w:val="正文缩进 Char"/>
    <w:link w:val="aff"/>
    <w:locked/>
    <w:rsid w:val="00302793"/>
    <w:rPr>
      <w:sz w:val="28"/>
      <w:szCs w:val="24"/>
    </w:rPr>
  </w:style>
  <w:style w:type="character" w:customStyle="1" w:styleId="Char10">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1">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Char7">
    <w:name w:val="标题 Char"/>
    <w:link w:val="aff0"/>
    <w:rsid w:val="00302793"/>
    <w:rPr>
      <w:rFonts w:ascii="Arial" w:hAnsi="Arial"/>
      <w:b/>
      <w:bCs/>
      <w:sz w:val="32"/>
      <w:szCs w:val="32"/>
    </w:rPr>
  </w:style>
  <w:style w:type="character" w:customStyle="1" w:styleId="Char8">
    <w:name w:val="结束语 Char"/>
    <w:link w:val="aff1"/>
    <w:rsid w:val="00302793"/>
    <w:rPr>
      <w:sz w:val="28"/>
      <w:szCs w:val="24"/>
    </w:rPr>
  </w:style>
  <w:style w:type="character" w:customStyle="1" w:styleId="Char9">
    <w:name w:val="正文文本 Char"/>
    <w:locked/>
    <w:rsid w:val="00302793"/>
    <w:rPr>
      <w:sz w:val="28"/>
      <w:szCs w:val="24"/>
    </w:rPr>
  </w:style>
  <w:style w:type="character" w:customStyle="1" w:styleId="Char12">
    <w:name w:val="正文文本 Char1"/>
    <w:aliases w:val="正文文字 Char Char1"/>
    <w:qFormat/>
    <w:rsid w:val="00302793"/>
    <w:rPr>
      <w:kern w:val="2"/>
      <w:sz w:val="24"/>
      <w:szCs w:val="24"/>
    </w:rPr>
  </w:style>
  <w:style w:type="character" w:customStyle="1" w:styleId="Chara">
    <w:name w:val="正文文本缩进 Char"/>
    <w:link w:val="aff2"/>
    <w:locked/>
    <w:rsid w:val="00302793"/>
    <w:rPr>
      <w:rFonts w:ascii="宋体"/>
      <w:sz w:val="24"/>
    </w:rPr>
  </w:style>
  <w:style w:type="character" w:customStyle="1" w:styleId="Char13">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Charb">
    <w:name w:val="正文首行缩进 Char"/>
    <w:link w:val="aff3"/>
    <w:qFormat/>
    <w:rsid w:val="00302793"/>
    <w:rPr>
      <w:rFonts w:ascii="Arial" w:eastAsia="仿宋_GB2312" w:hAnsi="Arial"/>
      <w:sz w:val="28"/>
      <w:szCs w:val="24"/>
    </w:rPr>
  </w:style>
  <w:style w:type="character" w:customStyle="1" w:styleId="2Char0">
    <w:name w:val="正文首行缩进 2 Char"/>
    <w:link w:val="23"/>
    <w:rsid w:val="00302793"/>
    <w:rPr>
      <w:szCs w:val="24"/>
    </w:rPr>
  </w:style>
  <w:style w:type="character" w:customStyle="1" w:styleId="paragraph1Char">
    <w:name w:val="paragraph1 Char"/>
    <w:link w:val="paragraph1"/>
    <w:qFormat/>
    <w:rsid w:val="00302793"/>
    <w:rPr>
      <w:sz w:val="24"/>
      <w:szCs w:val="24"/>
    </w:rPr>
  </w:style>
  <w:style w:type="character" w:customStyle="1" w:styleId="2Char2">
    <w:name w:val="正文文本 2 Char"/>
    <w:link w:val="24"/>
    <w:rsid w:val="00302793"/>
    <w:rPr>
      <w:szCs w:val="24"/>
    </w:rPr>
  </w:style>
  <w:style w:type="character" w:customStyle="1" w:styleId="lChar">
    <w:name w:val="l正文 Char"/>
    <w:link w:val="l"/>
    <w:qFormat/>
    <w:rsid w:val="00302793"/>
    <w:rPr>
      <w:sz w:val="22"/>
    </w:rPr>
  </w:style>
  <w:style w:type="character" w:customStyle="1" w:styleId="3Char0">
    <w:name w:val="正文文本 3 Char"/>
    <w:link w:val="33"/>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3">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Char2">
    <w:name w:val="正文文本缩进 3 Char"/>
    <w:link w:val="34"/>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Charc">
    <w:name w:val="文档结构图 Char"/>
    <w:link w:val="a"/>
    <w:qFormat/>
    <w:rsid w:val="00302793"/>
    <w:rPr>
      <w:sz w:val="24"/>
      <w:shd w:val="clear" w:color="auto" w:fill="000080"/>
    </w:rPr>
  </w:style>
  <w:style w:type="character" w:customStyle="1" w:styleId="Chard">
    <w:name w:val="列出段落 Char"/>
    <w:link w:val="aff4"/>
    <w:qFormat/>
    <w:locked/>
    <w:rsid w:val="00302793"/>
    <w:rPr>
      <w:szCs w:val="24"/>
    </w:rPr>
  </w:style>
  <w:style w:type="character" w:customStyle="1" w:styleId="Chare">
    <w:name w:val="正文格式 Char"/>
    <w:link w:val="aff5"/>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f">
    <w:name w:val="封面标题 Char"/>
    <w:link w:val="aff6"/>
    <w:qFormat/>
    <w:locked/>
    <w:rsid w:val="00302793"/>
    <w:rPr>
      <w:rFonts w:eastAsia="黑体"/>
      <w:bCs/>
      <w:szCs w:val="24"/>
    </w:rPr>
  </w:style>
  <w:style w:type="character" w:customStyle="1" w:styleId="2Char10">
    <w:name w:val="正文文本缩进 2 Char1"/>
    <w:link w:val="25"/>
    <w:uiPriority w:val="99"/>
    <w:qFormat/>
    <w:locked/>
    <w:rsid w:val="00302793"/>
    <w:rPr>
      <w:rFonts w:ascii="Calibri" w:hAnsi="Calibri"/>
      <w:szCs w:val="24"/>
    </w:rPr>
  </w:style>
  <w:style w:type="character" w:customStyle="1" w:styleId="2Char4">
    <w:name w:val="正文文字缩进2字 Char"/>
    <w:link w:val="26"/>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7"/>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f0">
    <w:name w:val="样式 正文 + Char"/>
    <w:link w:val="aff8"/>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0">
    <w:name w:val="样式 标题 1 + 字距调整小二 Char"/>
    <w:link w:val="12"/>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f1">
    <w:name w:val="模板正文 Char"/>
    <w:link w:val="aff9"/>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3">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3">
    <w:name w:val="页码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7"/>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Char">
    <w:name w:val="HTML 预设格式 Char"/>
    <w:link w:val="HTML0"/>
    <w:qFormat/>
    <w:rsid w:val="00302793"/>
    <w:rPr>
      <w:rFonts w:ascii="宋体" w:hAnsi="宋体"/>
      <w:sz w:val="24"/>
    </w:rPr>
  </w:style>
  <w:style w:type="character" w:customStyle="1" w:styleId="2Char5">
    <w:name w:val="目录 2 Char"/>
    <w:link w:val="28"/>
    <w:qFormat/>
    <w:rsid w:val="00302793"/>
    <w:rPr>
      <w:sz w:val="24"/>
      <w:szCs w:val="24"/>
    </w:rPr>
  </w:style>
  <w:style w:type="character" w:customStyle="1" w:styleId="14">
    <w:name w:val="明显强调1"/>
    <w:uiPriority w:val="21"/>
    <w:qFormat/>
    <w:rsid w:val="00302793"/>
    <w:rPr>
      <w:b/>
      <w:bCs/>
      <w:i/>
      <w:iCs/>
      <w:color w:val="4F81BD"/>
    </w:rPr>
  </w:style>
  <w:style w:type="character" w:customStyle="1" w:styleId="1Char2">
    <w:name w:val="目录 1 Char"/>
    <w:link w:val="15"/>
    <w:qFormat/>
    <w:rsid w:val="00302793"/>
    <w:rPr>
      <w:sz w:val="24"/>
      <w:szCs w:val="24"/>
    </w:rPr>
  </w:style>
  <w:style w:type="character" w:customStyle="1" w:styleId="Charf2">
    <w:name w:val="副标题 Char"/>
    <w:link w:val="affa"/>
    <w:rsid w:val="00302793"/>
    <w:rPr>
      <w:rFonts w:ascii="Cambria" w:hAnsi="Cambria"/>
      <w:b/>
      <w:bCs/>
      <w:kern w:val="28"/>
      <w:sz w:val="32"/>
      <w:szCs w:val="32"/>
    </w:rPr>
  </w:style>
  <w:style w:type="character" w:customStyle="1" w:styleId="Char14">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f3">
    <w:name w:val="表格内文字 Char"/>
    <w:link w:val="affb"/>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f4">
    <w:name w:val="表格 Char"/>
    <w:link w:val="affc"/>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f5">
    <w:name w:val="可研正文 Char"/>
    <w:link w:val="affd"/>
    <w:rsid w:val="00302793"/>
    <w:rPr>
      <w:sz w:val="24"/>
      <w:szCs w:val="24"/>
    </w:rPr>
  </w:style>
  <w:style w:type="character" w:customStyle="1" w:styleId="CharChar50">
    <w:name w:val="Char Char5"/>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f6">
    <w:name w:val="缩进正文 Char"/>
    <w:link w:val="affe"/>
    <w:qFormat/>
    <w:rsid w:val="00302793"/>
    <w:rPr>
      <w:rFonts w:ascii="Arial" w:hAnsi="Arial"/>
      <w:color w:val="000000"/>
      <w:sz w:val="24"/>
      <w:szCs w:val="24"/>
    </w:rPr>
  </w:style>
  <w:style w:type="character" w:customStyle="1" w:styleId="afff">
    <w:name w:val="样式 (西文) 宋体"/>
    <w:semiHidden/>
    <w:qFormat/>
    <w:rsid w:val="00302793"/>
    <w:rPr>
      <w:rFonts w:ascii="Arial" w:eastAsia="宋体" w:hAnsi="Arial"/>
    </w:rPr>
  </w:style>
  <w:style w:type="character" w:customStyle="1" w:styleId="CharChar90">
    <w:name w:val="Char Char9"/>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Char15">
    <w:name w:val="批注主题 Char1"/>
    <w:link w:val="afff0"/>
    <w:uiPriority w:val="99"/>
    <w:qFormat/>
    <w:rsid w:val="00302793"/>
    <w:rPr>
      <w:b/>
      <w:bCs/>
      <w:sz w:val="24"/>
      <w:szCs w:val="24"/>
    </w:rPr>
  </w:style>
  <w:style w:type="character" w:customStyle="1" w:styleId="Char16">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1">
    <w:name w:val="样式2 Char1"/>
    <w:qFormat/>
    <w:rsid w:val="00302793"/>
    <w:rPr>
      <w:rFonts w:ascii="黑体" w:eastAsia="黑体" w:hAnsi="宋体"/>
      <w:bCs/>
      <w:i/>
      <w:kern w:val="2"/>
      <w:sz w:val="28"/>
      <w:szCs w:val="28"/>
    </w:rPr>
  </w:style>
  <w:style w:type="character" w:customStyle="1" w:styleId="Char17">
    <w:name w:val="纯文本 Char1"/>
    <w:uiPriority w:val="99"/>
    <w:semiHidden/>
    <w:qFormat/>
    <w:rsid w:val="00302793"/>
    <w:rPr>
      <w:rFonts w:ascii="宋体" w:hAnsi="Courier New" w:cs="Courier New"/>
      <w:kern w:val="2"/>
      <w:sz w:val="21"/>
      <w:szCs w:val="21"/>
    </w:rPr>
  </w:style>
  <w:style w:type="character" w:customStyle="1" w:styleId="Charf7">
    <w:name w:val="二级条标题 Char"/>
    <w:link w:val="afff1"/>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Charf8">
    <w:name w:val="尾注文本 Char"/>
    <w:link w:val="afff2"/>
    <w:qFormat/>
    <w:rsid w:val="00302793"/>
    <w:rPr>
      <w:szCs w:val="24"/>
    </w:rPr>
  </w:style>
  <w:style w:type="character" w:customStyle="1" w:styleId="Char18">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f9">
    <w:name w:val="仪表分项 Char"/>
    <w:link w:val="afff3"/>
    <w:qFormat/>
    <w:rsid w:val="00302793"/>
    <w:rPr>
      <w:rFonts w:ascii="宋体" w:hAnsi="宋体"/>
      <w:bCs/>
      <w:color w:val="000000"/>
      <w:sz w:val="24"/>
      <w:szCs w:val="28"/>
    </w:rPr>
  </w:style>
  <w:style w:type="character" w:customStyle="1" w:styleId="Char19">
    <w:name w:val="标书正文 Char1"/>
    <w:link w:val="afff4"/>
    <w:qFormat/>
    <w:rsid w:val="00302793"/>
    <w:rPr>
      <w:color w:val="000000"/>
      <w:szCs w:val="28"/>
    </w:rPr>
  </w:style>
  <w:style w:type="character" w:customStyle="1" w:styleId="Charfa">
    <w:name w:val="仪表参数 Char"/>
    <w:link w:val="afff5"/>
    <w:qFormat/>
    <w:rsid w:val="00302793"/>
    <w:rPr>
      <w:color w:val="000000"/>
      <w:szCs w:val="18"/>
    </w:rPr>
  </w:style>
  <w:style w:type="character" w:customStyle="1" w:styleId="2Char12">
    <w:name w:val="正文首行缩进 2 Char1"/>
    <w:qFormat/>
    <w:rsid w:val="00302793"/>
  </w:style>
  <w:style w:type="character" w:customStyle="1" w:styleId="Char1a">
    <w:name w:val="脚注文本 Char1"/>
    <w:qFormat/>
    <w:rsid w:val="00302793"/>
    <w:rPr>
      <w:kern w:val="2"/>
      <w:sz w:val="18"/>
      <w:szCs w:val="18"/>
      <w:lang w:bidi="he-IL"/>
    </w:rPr>
  </w:style>
  <w:style w:type="character" w:customStyle="1" w:styleId="Charfb">
    <w:name w:val="称呼 Char"/>
    <w:link w:val="afff6"/>
    <w:qFormat/>
    <w:rsid w:val="00302793"/>
    <w:rPr>
      <w:sz w:val="28"/>
    </w:rPr>
  </w:style>
  <w:style w:type="character" w:customStyle="1" w:styleId="Char1b">
    <w:name w:val="称呼 Char1"/>
    <w:qFormat/>
    <w:rsid w:val="00302793"/>
    <w:rPr>
      <w:kern w:val="2"/>
      <w:sz w:val="24"/>
      <w:szCs w:val="24"/>
    </w:rPr>
  </w:style>
  <w:style w:type="character" w:customStyle="1" w:styleId="Charfc">
    <w:name w:val="无间隔 Char"/>
    <w:link w:val="afff7"/>
    <w:uiPriority w:val="1"/>
    <w:qFormat/>
    <w:rsid w:val="00302793"/>
    <w:rPr>
      <w:szCs w:val="24"/>
    </w:rPr>
  </w:style>
  <w:style w:type="character" w:customStyle="1" w:styleId="1Char3">
    <w:name w:val="标题1 章 Char"/>
    <w:link w:val="16"/>
    <w:qFormat/>
    <w:rsid w:val="00302793"/>
    <w:rPr>
      <w:rFonts w:ascii="黑体" w:hAnsi="宋体" w:cs="Arial"/>
      <w:b/>
      <w:bCs/>
      <w:color w:val="000000"/>
      <w:kern w:val="44"/>
      <w:sz w:val="44"/>
      <w:szCs w:val="44"/>
    </w:rPr>
  </w:style>
  <w:style w:type="character" w:customStyle="1" w:styleId="4Char0">
    <w:name w:val="标题4 小段 Char"/>
    <w:link w:val="41"/>
    <w:qFormat/>
    <w:rsid w:val="00302793"/>
    <w:rPr>
      <w:rFonts w:ascii="Arial" w:hAnsi="Arial" w:cs="Arial"/>
      <w:color w:val="000000"/>
      <w:sz w:val="24"/>
      <w:szCs w:val="24"/>
    </w:rPr>
  </w:style>
  <w:style w:type="character" w:customStyle="1" w:styleId="3Char4">
    <w:name w:val="标题3 段 Char"/>
    <w:link w:val="35"/>
    <w:qFormat/>
    <w:rsid w:val="00302793"/>
    <w:rPr>
      <w:rFonts w:ascii="Arial" w:hAnsi="Arial" w:cs="Arial"/>
      <w:b/>
      <w:color w:val="000000"/>
      <w:sz w:val="24"/>
      <w:szCs w:val="24"/>
    </w:rPr>
  </w:style>
  <w:style w:type="character" w:customStyle="1" w:styleId="Charfd">
    <w:name w:val="无缩进正文 Char"/>
    <w:link w:val="afff8"/>
    <w:qFormat/>
    <w:rsid w:val="00302793"/>
    <w:rPr>
      <w:rFonts w:ascii="Arial" w:hAnsi="Arial" w:cs="Arial"/>
      <w:color w:val="000000"/>
      <w:sz w:val="24"/>
      <w:szCs w:val="24"/>
    </w:rPr>
  </w:style>
  <w:style w:type="character" w:customStyle="1" w:styleId="Charfe">
    <w:name w:val="脚注文本 Char"/>
    <w:link w:val="afff9"/>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0"/>
    <w:rsid w:val="00302793"/>
    <w:rPr>
      <w:szCs w:val="24"/>
    </w:rPr>
  </w:style>
  <w:style w:type="character" w:customStyle="1" w:styleId="zChar">
    <w:name w:val="z正文 Char"/>
    <w:link w:val="z"/>
    <w:qFormat/>
    <w:rsid w:val="00302793"/>
    <w:rPr>
      <w:sz w:val="24"/>
    </w:rPr>
  </w:style>
  <w:style w:type="character" w:customStyle="1" w:styleId="2Char6">
    <w:name w:val="标题2 节 Char"/>
    <w:link w:val="29"/>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c">
    <w:name w:val="批注框文本 Char1"/>
    <w:uiPriority w:val="99"/>
    <w:semiHidden/>
    <w:qFormat/>
    <w:rsid w:val="00302793"/>
    <w:rPr>
      <w:kern w:val="2"/>
      <w:sz w:val="18"/>
      <w:szCs w:val="18"/>
      <w:lang w:bidi="he-IL"/>
    </w:rPr>
  </w:style>
  <w:style w:type="character" w:customStyle="1" w:styleId="Char1d">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e">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f">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3">
    <w:name w:val="正文文本 2 Char1"/>
    <w:uiPriority w:val="99"/>
    <w:semiHidden/>
    <w:qFormat/>
    <w:rsid w:val="00302793"/>
    <w:rPr>
      <w:kern w:val="2"/>
      <w:sz w:val="21"/>
      <w:szCs w:val="24"/>
    </w:rPr>
  </w:style>
  <w:style w:type="character" w:customStyle="1" w:styleId="Char1f0">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a">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f">
    <w:name w:val="全文正文 Char"/>
    <w:link w:val="afffb"/>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f0">
    <w:name w:val="工程正文 Char"/>
    <w:link w:val="afffc"/>
    <w:qFormat/>
    <w:locked/>
    <w:rsid w:val="00302793"/>
    <w:rPr>
      <w:rFonts w:hAnsi="宋体"/>
      <w:sz w:val="28"/>
    </w:rPr>
  </w:style>
  <w:style w:type="character" w:customStyle="1" w:styleId="Charff1">
    <w:name w:val="洋 Char"/>
    <w:link w:val="afffd"/>
    <w:qFormat/>
    <w:rsid w:val="00302793"/>
    <w:rPr>
      <w:color w:val="000000"/>
      <w:sz w:val="24"/>
      <w:szCs w:val="24"/>
    </w:rPr>
  </w:style>
  <w:style w:type="character" w:customStyle="1" w:styleId="17">
    <w:name w:val="访问过的超链接1"/>
    <w:qFormat/>
    <w:rsid w:val="00302793"/>
    <w:rPr>
      <w:color w:val="800080"/>
      <w:u w:val="single"/>
    </w:rPr>
  </w:style>
  <w:style w:type="character" w:customStyle="1" w:styleId="18">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0">
    <w:name w:val="样式6 Char"/>
    <w:link w:val="61"/>
    <w:qFormat/>
    <w:rsid w:val="00302793"/>
    <w:rPr>
      <w:b/>
      <w:sz w:val="28"/>
      <w:szCs w:val="28"/>
      <w:lang w:bidi="he-IL"/>
    </w:rPr>
  </w:style>
  <w:style w:type="character" w:customStyle="1" w:styleId="apple-style-span">
    <w:name w:val="apple-style-span"/>
    <w:basedOn w:val="af"/>
    <w:qFormat/>
    <w:rsid w:val="00302793"/>
  </w:style>
  <w:style w:type="character" w:customStyle="1" w:styleId="Charff2">
    <w:name w:val="列表项目符号 Char"/>
    <w:link w:val="afffe"/>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9">
    <w:name w:val="index 1"/>
    <w:basedOn w:val="ae"/>
    <w:next w:val="ae"/>
    <w:unhideWhenUsed/>
    <w:qFormat/>
    <w:rsid w:val="00302793"/>
    <w:pPr>
      <w:spacing w:line="220" w:lineRule="exact"/>
      <w:jc w:val="center"/>
    </w:pPr>
    <w:rPr>
      <w:rFonts w:ascii="仿宋_GB2312" w:eastAsia="仿宋_GB2312"/>
      <w:szCs w:val="21"/>
    </w:rPr>
  </w:style>
  <w:style w:type="paragraph" w:styleId="90">
    <w:name w:val="toc 9"/>
    <w:basedOn w:val="ae"/>
    <w:next w:val="ae"/>
    <w:uiPriority w:val="39"/>
    <w:unhideWhenUsed/>
    <w:qFormat/>
    <w:rsid w:val="00302793"/>
    <w:pPr>
      <w:ind w:leftChars="1600" w:left="3360"/>
    </w:pPr>
  </w:style>
  <w:style w:type="paragraph" w:styleId="afff9">
    <w:name w:val="footnote text"/>
    <w:basedOn w:val="ae"/>
    <w:link w:val="Charfe"/>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b">
    <w:name w:val="Date"/>
    <w:basedOn w:val="ae"/>
    <w:next w:val="ae"/>
    <w:link w:val="Char0"/>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2">
    <w:name w:val="Body Text Indent"/>
    <w:basedOn w:val="ae"/>
    <w:link w:val="Chara"/>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6">
    <w:name w:val="Salutation"/>
    <w:basedOn w:val="ae"/>
    <w:next w:val="ae"/>
    <w:link w:val="Charfb"/>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Charc"/>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3">
    <w:name w:val="Body Text First Indent 2"/>
    <w:basedOn w:val="aff2"/>
    <w:link w:val="2Char0"/>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0">
    <w:name w:val="正文首行缩进 2 Char3"/>
    <w:basedOn w:val="Char31"/>
    <w:uiPriority w:val="99"/>
    <w:semiHidden/>
    <w:rsid w:val="00302793"/>
    <w:rPr>
      <w:rFonts w:ascii="Times New Roman" w:eastAsia="宋体" w:hAnsi="Times New Roman" w:cs="Times New Roman"/>
      <w:sz w:val="24"/>
      <w:szCs w:val="24"/>
    </w:rPr>
  </w:style>
  <w:style w:type="paragraph" w:styleId="affa">
    <w:name w:val="Subtitle"/>
    <w:basedOn w:val="ae"/>
    <w:next w:val="ae"/>
    <w:link w:val="Charf2"/>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1">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e">
    <w:name w:val="footer"/>
    <w:basedOn w:val="ae"/>
    <w:link w:val="Char5"/>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2">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a">
    <w:name w:val="List Bullet 2"/>
    <w:basedOn w:val="ae"/>
    <w:qFormat/>
    <w:rsid w:val="00302793"/>
    <w:pPr>
      <w:tabs>
        <w:tab w:val="left" w:pos="1656"/>
      </w:tabs>
      <w:spacing w:beforeLines="20" w:afterLines="20"/>
      <w:ind w:left="1656" w:hanging="358"/>
    </w:pPr>
  </w:style>
  <w:style w:type="paragraph" w:styleId="33">
    <w:name w:val="Body Text 3"/>
    <w:basedOn w:val="ae"/>
    <w:link w:val="3Char0"/>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0">
    <w:name w:val="正文文本 3 Char2"/>
    <w:basedOn w:val="af"/>
    <w:uiPriority w:val="99"/>
    <w:semiHidden/>
    <w:rsid w:val="00302793"/>
    <w:rPr>
      <w:rFonts w:ascii="Times New Roman" w:eastAsia="宋体" w:hAnsi="Times New Roman" w:cs="Times New Roman"/>
      <w:sz w:val="16"/>
      <w:szCs w:val="16"/>
    </w:rPr>
  </w:style>
  <w:style w:type="paragraph" w:styleId="affff">
    <w:name w:val="table of authorities"/>
    <w:basedOn w:val="ae"/>
    <w:next w:val="ae"/>
    <w:qFormat/>
    <w:rsid w:val="00302793"/>
    <w:pPr>
      <w:spacing w:line="240" w:lineRule="auto"/>
      <w:ind w:leftChars="200" w:left="420"/>
    </w:pPr>
    <w:rPr>
      <w:sz w:val="21"/>
      <w:szCs w:val="20"/>
      <w:lang w:bidi="he-IL"/>
    </w:rPr>
  </w:style>
  <w:style w:type="paragraph" w:styleId="affff0">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1">
    <w:name w:val="Body Text"/>
    <w:basedOn w:val="ae"/>
    <w:link w:val="Char28"/>
    <w:unhideWhenUsed/>
    <w:qFormat/>
    <w:rsid w:val="00302793"/>
    <w:pPr>
      <w:spacing w:after="120"/>
    </w:pPr>
  </w:style>
  <w:style w:type="character" w:customStyle="1" w:styleId="Char28">
    <w:name w:val="正文文本 Char2"/>
    <w:basedOn w:val="af"/>
    <w:link w:val="affff1"/>
    <w:uiPriority w:val="99"/>
    <w:semiHidden/>
    <w:rsid w:val="00302793"/>
    <w:rPr>
      <w:rFonts w:ascii="Times New Roman" w:eastAsia="宋体" w:hAnsi="Times New Roman" w:cs="Times New Roman"/>
      <w:sz w:val="24"/>
      <w:szCs w:val="24"/>
    </w:rPr>
  </w:style>
  <w:style w:type="paragraph" w:styleId="aff3">
    <w:name w:val="Body Text First Indent"/>
    <w:basedOn w:val="ae"/>
    <w:link w:val="Char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9">
    <w:name w:val="正文首行缩进 Char2"/>
    <w:basedOn w:val="Char28"/>
    <w:uiPriority w:val="99"/>
    <w:semiHidden/>
    <w:rsid w:val="00302793"/>
    <w:rPr>
      <w:rFonts w:ascii="Times New Roman" w:eastAsia="宋体" w:hAnsi="Times New Roman" w:cs="Times New Roman"/>
      <w:sz w:val="24"/>
      <w:szCs w:val="24"/>
    </w:rPr>
  </w:style>
  <w:style w:type="paragraph" w:styleId="afa">
    <w:name w:val="Balloon Text"/>
    <w:basedOn w:val="ae"/>
    <w:link w:val="Char"/>
    <w:unhideWhenUsed/>
    <w:qFormat/>
    <w:rsid w:val="00302793"/>
    <w:pPr>
      <w:spacing w:line="240" w:lineRule="auto"/>
    </w:pPr>
    <w:rPr>
      <w:rFonts w:asciiTheme="minorHAnsi" w:eastAsiaTheme="minorEastAsia" w:hAnsiTheme="minorHAnsi" w:cstheme="minorBidi"/>
      <w:sz w:val="18"/>
      <w:szCs w:val="18"/>
    </w:rPr>
  </w:style>
  <w:style w:type="character" w:customStyle="1" w:styleId="Char2a">
    <w:name w:val="批注框文本 Char2"/>
    <w:basedOn w:val="af"/>
    <w:uiPriority w:val="99"/>
    <w:semiHidden/>
    <w:rsid w:val="00302793"/>
    <w:rPr>
      <w:rFonts w:ascii="Times New Roman" w:eastAsia="宋体" w:hAnsi="Times New Roman" w:cs="Times New Roman"/>
      <w:sz w:val="18"/>
      <w:szCs w:val="18"/>
    </w:rPr>
  </w:style>
  <w:style w:type="paragraph" w:styleId="50">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2">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70">
    <w:name w:val="toc 7"/>
    <w:basedOn w:val="ae"/>
    <w:next w:val="ae"/>
    <w:uiPriority w:val="39"/>
    <w:unhideWhenUsed/>
    <w:qFormat/>
    <w:rsid w:val="00302793"/>
    <w:pPr>
      <w:ind w:leftChars="1200" w:left="2520"/>
    </w:pPr>
  </w:style>
  <w:style w:type="paragraph" w:styleId="aff">
    <w:name w:val="Normal Indent"/>
    <w:basedOn w:val="ae"/>
    <w:link w:val="Char6"/>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3">
    <w:name w:val="annotation text"/>
    <w:basedOn w:val="ae"/>
    <w:link w:val="Char2b"/>
    <w:unhideWhenUsed/>
    <w:qFormat/>
    <w:rsid w:val="00302793"/>
    <w:pPr>
      <w:jc w:val="left"/>
    </w:pPr>
  </w:style>
  <w:style w:type="character" w:customStyle="1" w:styleId="Char2b">
    <w:name w:val="批注文字 Char2"/>
    <w:basedOn w:val="af"/>
    <w:link w:val="affff3"/>
    <w:uiPriority w:val="99"/>
    <w:semiHidden/>
    <w:rsid w:val="00302793"/>
    <w:rPr>
      <w:rFonts w:ascii="Times New Roman" w:eastAsia="宋体" w:hAnsi="Times New Roman" w:cs="Times New Roman"/>
      <w:sz w:val="24"/>
      <w:szCs w:val="24"/>
    </w:rPr>
  </w:style>
  <w:style w:type="paragraph" w:styleId="afff0">
    <w:name w:val="annotation subject"/>
    <w:basedOn w:val="affff3"/>
    <w:next w:val="affff3"/>
    <w:link w:val="Char15"/>
    <w:uiPriority w:val="99"/>
    <w:unhideWhenUsed/>
    <w:qFormat/>
    <w:rsid w:val="00302793"/>
    <w:rPr>
      <w:rFonts w:asciiTheme="minorHAnsi" w:eastAsiaTheme="minorEastAsia" w:hAnsiTheme="minorHAnsi" w:cstheme="minorBidi"/>
      <w:b/>
      <w:bCs/>
    </w:rPr>
  </w:style>
  <w:style w:type="character" w:customStyle="1" w:styleId="Char2c">
    <w:name w:val="批注主题 Char2"/>
    <w:basedOn w:val="Char2b"/>
    <w:uiPriority w:val="99"/>
    <w:semiHidden/>
    <w:rsid w:val="00302793"/>
    <w:rPr>
      <w:rFonts w:ascii="Times New Roman" w:eastAsia="宋体" w:hAnsi="Times New Roman" w:cs="Times New Roman"/>
      <w:b/>
      <w:bCs/>
      <w:sz w:val="24"/>
      <w:szCs w:val="24"/>
    </w:rPr>
  </w:style>
  <w:style w:type="paragraph" w:styleId="34">
    <w:name w:val="Body Text Indent 3"/>
    <w:basedOn w:val="ae"/>
    <w:link w:val="3Char2"/>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1">
    <w:name w:val="正文文本缩进 3 Char2"/>
    <w:basedOn w:val="af"/>
    <w:uiPriority w:val="99"/>
    <w:semiHidden/>
    <w:rsid w:val="00302793"/>
    <w:rPr>
      <w:rFonts w:ascii="Times New Roman" w:eastAsia="宋体" w:hAnsi="Times New Roman" w:cs="Times New Roman"/>
      <w:sz w:val="16"/>
      <w:szCs w:val="16"/>
    </w:rPr>
  </w:style>
  <w:style w:type="paragraph" w:styleId="43">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c">
    <w:name w:val="Plain Text"/>
    <w:basedOn w:val="ae"/>
    <w:link w:val="Char1"/>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0">
    <w:name w:val="HTML Preformatted"/>
    <w:basedOn w:val="ae"/>
    <w:link w:val="HTMLChar"/>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2">
    <w:name w:val="endnote text"/>
    <w:basedOn w:val="ae"/>
    <w:link w:val="Charf8"/>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36">
    <w:name w:val="toc 3"/>
    <w:basedOn w:val="ae"/>
    <w:next w:val="ae"/>
    <w:uiPriority w:val="39"/>
    <w:unhideWhenUsed/>
    <w:qFormat/>
    <w:rsid w:val="00302793"/>
    <w:pPr>
      <w:ind w:leftChars="400" w:left="840"/>
    </w:pPr>
  </w:style>
  <w:style w:type="paragraph" w:styleId="aff1">
    <w:name w:val="Closing"/>
    <w:basedOn w:val="ae"/>
    <w:link w:val="Char8"/>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2">
    <w:name w:val="结束语 Char1"/>
    <w:basedOn w:val="af"/>
    <w:uiPriority w:val="99"/>
    <w:semiHidden/>
    <w:rsid w:val="00302793"/>
    <w:rPr>
      <w:rFonts w:ascii="Times New Roman" w:eastAsia="宋体" w:hAnsi="Times New Roman" w:cs="Times New Roman"/>
      <w:sz w:val="24"/>
      <w:szCs w:val="24"/>
    </w:rPr>
  </w:style>
  <w:style w:type="paragraph" w:styleId="2b">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4">
    <w:name w:val="Body Text 2"/>
    <w:basedOn w:val="ae"/>
    <w:link w:val="2Char2"/>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62">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15">
    <w:name w:val="toc 1"/>
    <w:basedOn w:val="ae"/>
    <w:next w:val="ae"/>
    <w:link w:val="1Char2"/>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5">
    <w:name w:val="Body Text Indent 2"/>
    <w:basedOn w:val="ae"/>
    <w:link w:val="2Char10"/>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7">
    <w:name w:val="List Number 3"/>
    <w:basedOn w:val="ae"/>
    <w:unhideWhenUsed/>
    <w:qFormat/>
    <w:rsid w:val="00302793"/>
    <w:pPr>
      <w:tabs>
        <w:tab w:val="left" w:pos="2040"/>
      </w:tabs>
      <w:ind w:leftChars="800" w:left="2040" w:hangingChars="200" w:hanging="360"/>
    </w:pPr>
  </w:style>
  <w:style w:type="paragraph" w:styleId="affff4">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5">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28">
    <w:name w:val="toc 2"/>
    <w:basedOn w:val="ae"/>
    <w:next w:val="ae"/>
    <w:link w:val="2Char5"/>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d">
    <w:name w:val="header"/>
    <w:aliases w:val="页眉1,页眉2,h,页眉cover,Ò³Ã¼,g,页眉 Char Char,ABB Logo,页眉 Char Char Char Char,页眉3,页眉11,页眉21,页眉12,even,En-tête 1.1,ContentsHeader,Header/Footer,header odd,header,Hyphen,headerU,Alt+M,页眉－投标文件"/>
    <w:basedOn w:val="ae"/>
    <w:link w:val="Char4"/>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d">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8">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6">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51">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7">
    <w:name w:val="List Number"/>
    <w:basedOn w:val="ae"/>
    <w:unhideWhenUsed/>
    <w:qFormat/>
    <w:rsid w:val="00302793"/>
    <w:pPr>
      <w:tabs>
        <w:tab w:val="left" w:pos="2040"/>
      </w:tabs>
      <w:ind w:leftChars="800" w:left="2040" w:hangingChars="200" w:hanging="360"/>
    </w:pPr>
    <w:rPr>
      <w:szCs w:val="20"/>
    </w:rPr>
  </w:style>
  <w:style w:type="paragraph" w:styleId="aff0">
    <w:name w:val="Title"/>
    <w:basedOn w:val="ae"/>
    <w:link w:val="Char7"/>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e">
    <w:name w:val="标题 Char2"/>
    <w:basedOn w:val="af"/>
    <w:uiPriority w:val="10"/>
    <w:rsid w:val="00302793"/>
    <w:rPr>
      <w:rFonts w:asciiTheme="majorHAnsi" w:eastAsia="宋体" w:hAnsiTheme="majorHAnsi" w:cstheme="majorBidi"/>
      <w:b/>
      <w:bCs/>
      <w:sz w:val="32"/>
      <w:szCs w:val="32"/>
    </w:rPr>
  </w:style>
  <w:style w:type="paragraph" w:styleId="affff8">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80">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c">
    <w:name w:val="List 2"/>
    <w:basedOn w:val="ae"/>
    <w:rsid w:val="00302793"/>
    <w:pPr>
      <w:spacing w:line="240" w:lineRule="auto"/>
    </w:pPr>
    <w:rPr>
      <w:sz w:val="21"/>
      <w:szCs w:val="20"/>
    </w:rPr>
  </w:style>
  <w:style w:type="paragraph" w:styleId="afffe">
    <w:name w:val="List Bullet"/>
    <w:basedOn w:val="ae"/>
    <w:link w:val="Charff2"/>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9">
    <w:name w:val="正文格式－表格－中"/>
    <w:basedOn w:val="ae"/>
    <w:rsid w:val="00302793"/>
    <w:pPr>
      <w:widowControl/>
      <w:jc w:val="center"/>
    </w:pPr>
  </w:style>
  <w:style w:type="paragraph" w:customStyle="1" w:styleId="27">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d">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a">
    <w:name w:val="样式1"/>
    <w:basedOn w:val="ae"/>
    <w:qFormat/>
    <w:rsid w:val="00302793"/>
    <w:pPr>
      <w:spacing w:line="240" w:lineRule="auto"/>
    </w:pPr>
    <w:rPr>
      <w:sz w:val="28"/>
    </w:rPr>
  </w:style>
  <w:style w:type="paragraph" w:customStyle="1" w:styleId="1b">
    <w:name w:val="纯文本1"/>
    <w:basedOn w:val="ae"/>
    <w:rsid w:val="00302793"/>
    <w:rPr>
      <w:rFonts w:ascii="宋体" w:hAnsi="Courier New"/>
      <w:szCs w:val="21"/>
    </w:rPr>
  </w:style>
  <w:style w:type="paragraph" w:customStyle="1" w:styleId="affc">
    <w:name w:val="表格"/>
    <w:basedOn w:val="ae"/>
    <w:link w:val="Charf4"/>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a">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c">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b">
    <w:name w:val="正文 + 宋体"/>
    <w:basedOn w:val="ae"/>
    <w:rsid w:val="00302793"/>
    <w:pPr>
      <w:snapToGrid w:val="0"/>
    </w:pPr>
    <w:rPr>
      <w:rFonts w:ascii="宋体" w:hAnsi="宋体"/>
      <w:color w:val="000000"/>
    </w:rPr>
  </w:style>
  <w:style w:type="paragraph" w:customStyle="1" w:styleId="1d">
    <w:name w:val="表格正文1"/>
    <w:basedOn w:val="affc"/>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c">
    <w:name w:val="Revision"/>
    <w:uiPriority w:val="99"/>
    <w:semiHidden/>
    <w:rsid w:val="00302793"/>
    <w:rPr>
      <w:rFonts w:ascii="Times New Roman" w:eastAsia="宋体" w:hAnsi="Times New Roman" w:cs="Times New Roman"/>
      <w:szCs w:val="24"/>
    </w:rPr>
  </w:style>
  <w:style w:type="paragraph" w:customStyle="1" w:styleId="affffd">
    <w:name w:val="样式 题注 + 居中"/>
    <w:basedOn w:val="affff0"/>
    <w:qFormat/>
    <w:rsid w:val="00302793"/>
    <w:pPr>
      <w:adjustRightInd/>
      <w:spacing w:before="0" w:after="0" w:line="240" w:lineRule="auto"/>
      <w:jc w:val="center"/>
      <w:textAlignment w:val="auto"/>
    </w:pPr>
    <w:rPr>
      <w:rFonts w:eastAsia="宋体"/>
      <w:kern w:val="2"/>
      <w:sz w:val="21"/>
    </w:rPr>
  </w:style>
  <w:style w:type="paragraph" w:styleId="aff4">
    <w:name w:val="List Paragraph"/>
    <w:basedOn w:val="ae"/>
    <w:link w:val="Chard"/>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e">
    <w:name w:val="正文1"/>
    <w:basedOn w:val="ae"/>
    <w:rsid w:val="00302793"/>
    <w:pPr>
      <w:adjustRightInd w:val="0"/>
      <w:spacing w:line="430" w:lineRule="atLeast"/>
    </w:pPr>
    <w:rPr>
      <w:rFonts w:ascii="宋体"/>
      <w:spacing w:val="16"/>
      <w:kern w:val="0"/>
      <w:szCs w:val="20"/>
    </w:rPr>
  </w:style>
  <w:style w:type="paragraph" w:customStyle="1" w:styleId="affffe">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f">
    <w:name w:val="正文格式－表格－附注"/>
    <w:basedOn w:val="affffe"/>
    <w:next w:val="affffe"/>
    <w:rsid w:val="00302793"/>
    <w:pPr>
      <w:spacing w:afterLines="50"/>
      <w:ind w:firstLineChars="0" w:firstLine="0"/>
    </w:pPr>
    <w:rPr>
      <w:sz w:val="21"/>
    </w:rPr>
  </w:style>
  <w:style w:type="paragraph" w:customStyle="1" w:styleId="afffff0">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1">
    <w:name w:val="调研内容"/>
    <w:basedOn w:val="ae"/>
    <w:rsid w:val="00302793"/>
    <w:rPr>
      <w:sz w:val="21"/>
      <w:szCs w:val="20"/>
    </w:rPr>
  </w:style>
  <w:style w:type="paragraph" w:customStyle="1" w:styleId="39">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f3">
    <w:name w:val="Char"/>
    <w:basedOn w:val="ae"/>
    <w:rsid w:val="00302793"/>
    <w:pPr>
      <w:spacing w:line="240" w:lineRule="auto"/>
    </w:pPr>
    <w:rPr>
      <w:sz w:val="21"/>
    </w:rPr>
  </w:style>
  <w:style w:type="paragraph" w:customStyle="1" w:styleId="1f">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2">
    <w:name w:val="样式 表题注+居中"/>
    <w:basedOn w:val="affff0"/>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0">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3">
    <w:name w:val="表格居中"/>
    <w:basedOn w:val="ae"/>
    <w:qFormat/>
    <w:rsid w:val="00302793"/>
    <w:pPr>
      <w:spacing w:line="240" w:lineRule="atLeast"/>
      <w:jc w:val="center"/>
    </w:pPr>
    <w:rPr>
      <w:b/>
    </w:rPr>
  </w:style>
  <w:style w:type="paragraph" w:customStyle="1" w:styleId="2e">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0">
    <w:name w:val="Char Char Char Char Char1"/>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1">
    <w:name w:val="1"/>
    <w:basedOn w:val="afd"/>
    <w:rsid w:val="00302793"/>
    <w:pPr>
      <w:pBdr>
        <w:bottom w:val="none" w:sz="0" w:space="0" w:color="auto"/>
      </w:pBdr>
      <w:spacing w:line="240" w:lineRule="auto"/>
    </w:pPr>
    <w:rPr>
      <w:rFonts w:eastAsia="华文新魏"/>
      <w:sz w:val="21"/>
    </w:rPr>
  </w:style>
  <w:style w:type="paragraph" w:customStyle="1" w:styleId="afffff4">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
    <w:name w:val="样式 目录 2 + 宋体"/>
    <w:basedOn w:val="affff1"/>
    <w:next w:val="affff1"/>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5">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2">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5">
    <w:name w:val="正文格式"/>
    <w:basedOn w:val="ae"/>
    <w:link w:val="Chare"/>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f">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c"/>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3">
    <w:name w:val="Char1"/>
    <w:basedOn w:val="ae"/>
    <w:rsid w:val="00302793"/>
    <w:pPr>
      <w:spacing w:line="240" w:lineRule="auto"/>
    </w:pPr>
    <w:rPr>
      <w:sz w:val="21"/>
    </w:rPr>
  </w:style>
  <w:style w:type="paragraph" w:customStyle="1" w:styleId="afffff6">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3">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5"/>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4">
    <w:name w:val="1 Char"/>
    <w:basedOn w:val="ae"/>
    <w:qFormat/>
    <w:rsid w:val="00302793"/>
    <w:pPr>
      <w:spacing w:line="240" w:lineRule="auto"/>
    </w:pPr>
    <w:rPr>
      <w:sz w:val="21"/>
    </w:rPr>
  </w:style>
  <w:style w:type="paragraph" w:customStyle="1" w:styleId="afffff7">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a">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8">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9">
    <w:name w:val="正文格式－表格－标题"/>
    <w:basedOn w:val="affffe"/>
    <w:next w:val="affffe"/>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a">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b">
    <w:name w:val="正文格式－表格－左"/>
    <w:basedOn w:val="affffe"/>
    <w:next w:val="affffe"/>
    <w:qFormat/>
    <w:rsid w:val="00302793"/>
    <w:pPr>
      <w:spacing w:beforeLines="0" w:line="360" w:lineRule="auto"/>
      <w:ind w:firstLineChars="0" w:firstLine="0"/>
    </w:pPr>
  </w:style>
  <w:style w:type="paragraph" w:customStyle="1" w:styleId="afffffc">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d">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4">
    <w:name w:val="页脚1"/>
    <w:basedOn w:val="afe"/>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e">
    <w:name w:val="表格文字居中"/>
    <w:basedOn w:val="ae"/>
    <w:next w:val="aff3"/>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f">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1">
    <w:name w:val="样式6"/>
    <w:basedOn w:val="affff"/>
    <w:link w:val="6Char0"/>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0">
    <w:name w:val="奉读大示，心折殊深。"/>
    <w:qFormat/>
    <w:rsid w:val="00302793"/>
    <w:pPr>
      <w:widowControl w:val="0"/>
      <w:jc w:val="both"/>
    </w:pPr>
    <w:rPr>
      <w:rFonts w:ascii="Times New Roman" w:eastAsia="宋体" w:hAnsi="Times New Roman" w:cs="Times New Roman"/>
      <w:szCs w:val="20"/>
    </w:rPr>
  </w:style>
  <w:style w:type="paragraph" w:customStyle="1" w:styleId="affffff1">
    <w:name w:val="一级条标题"/>
    <w:next w:val="afc"/>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5">
    <w:name w:val="列表符号1"/>
    <w:basedOn w:val="aff"/>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2">
    <w:name w:val="正文（首行缩进两字）"/>
    <w:basedOn w:val="aff"/>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f0">
    <w:name w:val="Char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0">
    <w:name w:val="正文1.1"/>
    <w:basedOn w:val="ae"/>
    <w:next w:val="ae"/>
    <w:rsid w:val="00302793"/>
    <w:pPr>
      <w:adjustRightInd w:val="0"/>
      <w:spacing w:line="340" w:lineRule="exact"/>
      <w:ind w:firstLine="426"/>
    </w:pPr>
    <w:rPr>
      <w:rFonts w:ascii="宋体"/>
      <w:kern w:val="0"/>
      <w:sz w:val="21"/>
    </w:rPr>
  </w:style>
  <w:style w:type="paragraph" w:customStyle="1" w:styleId="affffff3">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ff4">
    <w:name w:val="Char"/>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b">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b">
    <w:name w:val="表格内文字"/>
    <w:basedOn w:val="ae"/>
    <w:link w:val="Charf3"/>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6">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4">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5">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c">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6">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7">
    <w:name w:val="样式 目录 1 + 右"/>
    <w:basedOn w:val="15"/>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0">
    <w:name w:val="Char Char Char Char Char Char Char Char Char Char"/>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0">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c">
    <w:name w:val="工程正文"/>
    <w:link w:val="Charf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8">
    <w:name w:val="无缩进正文"/>
    <w:basedOn w:val="ae"/>
    <w:link w:val="Charfd"/>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9">
    <w:name w:val="标题2 节"/>
    <w:basedOn w:val="2f1"/>
    <w:link w:val="2Char6"/>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f8">
    <w:name w:val="纯文本1"/>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2">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9">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3">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7">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c"/>
    <w:rsid w:val="00302793"/>
    <w:pPr>
      <w:spacing w:line="240" w:lineRule="auto"/>
    </w:pPr>
    <w:rPr>
      <w:rFonts w:ascii="宋体" w:hAnsi="Courier New"/>
      <w:sz w:val="21"/>
      <w:szCs w:val="20"/>
    </w:rPr>
  </w:style>
  <w:style w:type="paragraph" w:customStyle="1" w:styleId="1fa">
    <w:name w:val="标题1李洪"/>
    <w:basedOn w:val="ae"/>
    <w:qFormat/>
    <w:rsid w:val="00302793"/>
    <w:pPr>
      <w:tabs>
        <w:tab w:val="left" w:pos="720"/>
        <w:tab w:val="left" w:pos="960"/>
      </w:tabs>
      <w:spacing w:line="240" w:lineRule="auto"/>
      <w:ind w:left="960" w:hanging="480"/>
    </w:pPr>
    <w:rPr>
      <w:sz w:val="21"/>
    </w:rPr>
  </w:style>
  <w:style w:type="paragraph" w:customStyle="1" w:styleId="2f4">
    <w:name w:val="标题 2李洪"/>
    <w:basedOn w:val="ae"/>
    <w:qFormat/>
    <w:rsid w:val="00302793"/>
    <w:pPr>
      <w:tabs>
        <w:tab w:val="left" w:pos="840"/>
      </w:tabs>
      <w:spacing w:line="240" w:lineRule="auto"/>
      <w:ind w:left="840" w:hanging="420"/>
    </w:pPr>
    <w:rPr>
      <w:sz w:val="21"/>
    </w:rPr>
  </w:style>
  <w:style w:type="paragraph" w:customStyle="1" w:styleId="3d">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3"/>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8">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5">
    <w:name w:val="表格标题2"/>
    <w:basedOn w:val="1fb"/>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e">
    <w:name w:val="表格标题3"/>
    <w:basedOn w:val="2f5"/>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2">
    <w:name w:val="4 Char"/>
    <w:basedOn w:val="ae"/>
    <w:qFormat/>
    <w:rsid w:val="00302793"/>
    <w:pPr>
      <w:spacing w:line="240" w:lineRule="auto"/>
    </w:pPr>
    <w:rPr>
      <w:sz w:val="21"/>
    </w:rPr>
  </w:style>
  <w:style w:type="paragraph" w:customStyle="1" w:styleId="affffff9">
    <w:name w:val="文档正文"/>
    <w:basedOn w:val="affff1"/>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c">
    <w:name w:val="(1)"/>
    <w:basedOn w:val="ae"/>
    <w:rsid w:val="00302793"/>
    <w:pPr>
      <w:tabs>
        <w:tab w:val="left" w:pos="573"/>
      </w:tabs>
      <w:adjustRightInd w:val="0"/>
      <w:snapToGrid w:val="0"/>
    </w:pPr>
    <w:rPr>
      <w:kern w:val="44"/>
    </w:rPr>
  </w:style>
  <w:style w:type="paragraph" w:customStyle="1" w:styleId="affffffa">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f"/>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
    <w:name w:val="表格正文3"/>
    <w:basedOn w:val="2f6"/>
    <w:rsid w:val="00302793"/>
    <w:pPr>
      <w:ind w:left="1134"/>
    </w:pPr>
  </w:style>
  <w:style w:type="paragraph" w:customStyle="1" w:styleId="affffffb">
    <w:name w:val="•"/>
    <w:basedOn w:val="affffff2"/>
    <w:rsid w:val="00302793"/>
    <w:pPr>
      <w:tabs>
        <w:tab w:val="clear" w:pos="737"/>
        <w:tab w:val="left" w:pos="980"/>
      </w:tabs>
      <w:ind w:left="980" w:firstLineChars="0" w:hanging="420"/>
    </w:pPr>
  </w:style>
  <w:style w:type="paragraph" w:customStyle="1" w:styleId="affffffc">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1">
    <w:name w:val="Char Char Char"/>
    <w:basedOn w:val="ae"/>
    <w:rsid w:val="00302793"/>
    <w:pPr>
      <w:spacing w:line="240" w:lineRule="auto"/>
    </w:pPr>
    <w:rPr>
      <w:sz w:val="21"/>
    </w:rPr>
  </w:style>
  <w:style w:type="paragraph" w:customStyle="1" w:styleId="affffffd">
    <w:name w:val="••"/>
    <w:basedOn w:val="affffffb"/>
    <w:qFormat/>
    <w:rsid w:val="00302793"/>
    <w:pPr>
      <w:tabs>
        <w:tab w:val="clear" w:pos="980"/>
        <w:tab w:val="left" w:pos="360"/>
      </w:tabs>
      <w:ind w:left="360" w:hanging="360"/>
    </w:pPr>
  </w:style>
  <w:style w:type="paragraph" w:customStyle="1" w:styleId="1fd">
    <w:name w:val="表格标题1"/>
    <w:basedOn w:val="affc"/>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b">
    <w:name w:val="样式 表格标题1 + 两端对齐"/>
    <w:basedOn w:val="1fd"/>
    <w:qFormat/>
    <w:rsid w:val="00302793"/>
    <w:rPr>
      <w:rFonts w:cs="宋体"/>
      <w:szCs w:val="20"/>
    </w:rPr>
  </w:style>
  <w:style w:type="paragraph" w:customStyle="1" w:styleId="2f6">
    <w:name w:val="表格正文2"/>
    <w:basedOn w:val="1d"/>
    <w:rsid w:val="00302793"/>
    <w:pPr>
      <w:ind w:left="851"/>
    </w:pPr>
  </w:style>
  <w:style w:type="paragraph" w:customStyle="1" w:styleId="affffffe">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f">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0">
    <w:name w:val="款标题"/>
    <w:basedOn w:val="ae"/>
    <w:rsid w:val="00302793"/>
    <w:pPr>
      <w:tabs>
        <w:tab w:val="left" w:pos="660"/>
      </w:tabs>
      <w:ind w:firstLine="480"/>
    </w:pPr>
    <w:rPr>
      <w:szCs w:val="20"/>
    </w:rPr>
  </w:style>
  <w:style w:type="paragraph" w:customStyle="1" w:styleId="TimesNewRoman">
    <w:name w:val="样式 表格文字居中 + Times New Roman"/>
    <w:basedOn w:val="afffffe"/>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3"/>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3">
    <w:name w:val="正文文本 22"/>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1"/>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2">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0">
    <w:name w:val="Char Char Char Char"/>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f"/>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3">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4">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5">
    <w:name w:val="居中文字"/>
    <w:basedOn w:val="ae"/>
    <w:rsid w:val="00302793"/>
    <w:pPr>
      <w:adjustRightInd w:val="0"/>
      <w:spacing w:before="120" w:after="60" w:line="240" w:lineRule="auto"/>
      <w:jc w:val="center"/>
    </w:pPr>
    <w:rPr>
      <w:kern w:val="0"/>
      <w:sz w:val="32"/>
      <w:szCs w:val="32"/>
    </w:rPr>
  </w:style>
  <w:style w:type="paragraph" w:customStyle="1" w:styleId="afffffff6">
    <w:name w:val="非居中表格"/>
    <w:basedOn w:val="affc"/>
    <w:qFormat/>
    <w:rsid w:val="00302793"/>
    <w:pPr>
      <w:adjustRightInd w:val="0"/>
      <w:spacing w:before="60" w:after="60" w:line="240" w:lineRule="auto"/>
      <w:textAlignment w:val="auto"/>
    </w:pPr>
    <w:rPr>
      <w:rFonts w:ascii="宋体" w:hAnsi="Times New Roman"/>
    </w:rPr>
  </w:style>
  <w:style w:type="paragraph" w:customStyle="1" w:styleId="afffffff7">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7">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8">
    <w:name w:val="缺省文本"/>
    <w:basedOn w:val="ae"/>
    <w:qFormat/>
    <w:rsid w:val="00302793"/>
    <w:pPr>
      <w:autoSpaceDE w:val="0"/>
      <w:autoSpaceDN w:val="0"/>
      <w:adjustRightInd w:val="0"/>
      <w:spacing w:line="240" w:lineRule="auto"/>
      <w:jc w:val="left"/>
    </w:pPr>
    <w:rPr>
      <w:kern w:val="0"/>
    </w:rPr>
  </w:style>
  <w:style w:type="paragraph" w:customStyle="1" w:styleId="afffffff9">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7">
    <w:name w:val="No Spacing"/>
    <w:link w:val="Charfc"/>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a">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4"/>
    <w:qFormat/>
    <w:rsid w:val="00302793"/>
    <w:pPr>
      <w:spacing w:line="360" w:lineRule="auto"/>
    </w:pPr>
    <w:rPr>
      <w:b/>
      <w:szCs w:val="21"/>
    </w:rPr>
  </w:style>
  <w:style w:type="paragraph" w:customStyle="1" w:styleId="afff1">
    <w:name w:val="二级条标题"/>
    <w:basedOn w:val="ae"/>
    <w:next w:val="afc"/>
    <w:link w:val="Charf7"/>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0">
    <w:name w:val="Char Char Char Char1"/>
    <w:basedOn w:val="ae"/>
    <w:rsid w:val="00302793"/>
    <w:pPr>
      <w:spacing w:line="240" w:lineRule="auto"/>
    </w:pPr>
    <w:rPr>
      <w:rFonts w:ascii="Calibri" w:hAnsi="Calibri"/>
      <w:sz w:val="21"/>
      <w:szCs w:val="21"/>
    </w:rPr>
  </w:style>
  <w:style w:type="paragraph" w:customStyle="1" w:styleId="1fe">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7">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b">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c">
    <w:name w:val="表格文字"/>
    <w:basedOn w:val="ae"/>
    <w:qFormat/>
    <w:rsid w:val="00302793"/>
    <w:pPr>
      <w:adjustRightInd w:val="0"/>
      <w:spacing w:line="420" w:lineRule="atLeast"/>
      <w:jc w:val="left"/>
      <w:textAlignment w:val="baseline"/>
    </w:pPr>
    <w:rPr>
      <w:kern w:val="0"/>
      <w:sz w:val="21"/>
      <w:szCs w:val="20"/>
    </w:rPr>
  </w:style>
  <w:style w:type="paragraph" w:customStyle="1" w:styleId="1ff">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2">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8">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4">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3">
    <w:name w:val="仪表分项"/>
    <w:basedOn w:val="afff4"/>
    <w:next w:val="afff5"/>
    <w:link w:val="Charf9"/>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5"/>
    <w:qFormat/>
    <w:rsid w:val="00302793"/>
    <w:pPr>
      <w:spacing w:after="0" w:line="360" w:lineRule="auto"/>
      <w:ind w:leftChars="0" w:left="0" w:firstLine="451"/>
    </w:pPr>
    <w:rPr>
      <w:rFonts w:ascii="宋体" w:hAnsi="宋体"/>
      <w:color w:val="000000"/>
      <w:sz w:val="24"/>
      <w:szCs w:val="20"/>
    </w:rPr>
  </w:style>
  <w:style w:type="paragraph" w:customStyle="1" w:styleId="afffffffd">
    <w:name w:val="金安桥正文"/>
    <w:basedOn w:val="aff2"/>
    <w:rsid w:val="00302793"/>
  </w:style>
  <w:style w:type="paragraph" w:customStyle="1" w:styleId="16">
    <w:name w:val="标题1 章"/>
    <w:basedOn w:val="1ff0"/>
    <w:link w:val="1Char3"/>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5">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f0">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d">
    <w:name w:val="可研正文"/>
    <w:next w:val="ae"/>
    <w:link w:val="Charf5"/>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1">
    <w:name w:val="标题4 小段"/>
    <w:basedOn w:val="428"/>
    <w:link w:val="4Char0"/>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e">
    <w:name w:val="正文顶格"/>
    <w:basedOn w:val="ae"/>
    <w:qFormat/>
    <w:rsid w:val="00302793"/>
    <w:pPr>
      <w:tabs>
        <w:tab w:val="left" w:pos="0"/>
      </w:tabs>
      <w:spacing w:line="320" w:lineRule="exact"/>
    </w:pPr>
    <w:rPr>
      <w:rFonts w:eastAsia="仿宋_GB2312"/>
      <w:szCs w:val="20"/>
    </w:rPr>
  </w:style>
  <w:style w:type="paragraph" w:customStyle="1" w:styleId="afffb">
    <w:name w:val="全文正文"/>
    <w:basedOn w:val="ae"/>
    <w:link w:val="Charf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e">
    <w:name w:val="缩进正文"/>
    <w:basedOn w:val="ae"/>
    <w:link w:val="Charf6"/>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1"/>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f">
    <w:name w:val="招标编号"/>
    <w:basedOn w:val="ae"/>
    <w:semiHidden/>
    <w:qFormat/>
    <w:rsid w:val="00302793"/>
    <w:pPr>
      <w:widowControl/>
      <w:snapToGrid w:val="0"/>
      <w:jc w:val="right"/>
    </w:pPr>
    <w:rPr>
      <w:sz w:val="28"/>
    </w:rPr>
  </w:style>
  <w:style w:type="paragraph" w:customStyle="1" w:styleId="2f1">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6">
    <w:name w:val="封面标题"/>
    <w:basedOn w:val="ae"/>
    <w:link w:val="Charf"/>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0">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4">
    <w:name w:val="标书正文"/>
    <w:basedOn w:val="ae"/>
    <w:link w:val="Char19"/>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d">
    <w:name w:val="洋"/>
    <w:basedOn w:val="ae"/>
    <w:next w:val="ae"/>
    <w:link w:val="Charf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5">
    <w:name w:val="仪表参数"/>
    <w:basedOn w:val="afff4"/>
    <w:link w:val="Charfa"/>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1">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5">
    <w:name w:val="标题3 段"/>
    <w:basedOn w:val="3Arial"/>
    <w:link w:val="3Char4"/>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2">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4"/>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0">
    <w:name w:val="Char Char Char Char Char Char Char Char Char Char Char Char Char"/>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1">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a"/>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0">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3"/>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3">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1">
    <w:name w:val="建设处文档正文"/>
    <w:basedOn w:val="ae"/>
    <w:qFormat/>
    <w:rsid w:val="00302793"/>
    <w:pPr>
      <w:ind w:left="425"/>
    </w:pPr>
    <w:rPr>
      <w:rFonts w:ascii="宋体" w:hAnsi="宋体"/>
    </w:rPr>
  </w:style>
  <w:style w:type="paragraph" w:customStyle="1" w:styleId="31">
    <w:name w:val="建设处文档标题3"/>
    <w:basedOn w:val="32"/>
    <w:next w:val="afffffff1"/>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c"/>
    <w:qFormat/>
    <w:rsid w:val="00302793"/>
    <w:pPr>
      <w:widowControl/>
      <w:spacing w:before="120" w:line="240" w:lineRule="auto"/>
      <w:ind w:left="284"/>
      <w:jc w:val="left"/>
    </w:pPr>
    <w:rPr>
      <w:rFonts w:hAnsi="宋体" w:cs="楷体_GB2312"/>
      <w:bCs/>
      <w:kern w:val="0"/>
      <w:szCs w:val="21"/>
    </w:rPr>
  </w:style>
  <w:style w:type="paragraph" w:customStyle="1" w:styleId="affffffff4">
    <w:name w:val="三级条标题"/>
    <w:basedOn w:val="afff1"/>
    <w:next w:val="afc"/>
    <w:qFormat/>
    <w:rsid w:val="00302793"/>
    <w:pPr>
      <w:tabs>
        <w:tab w:val="clear" w:pos="1680"/>
      </w:tabs>
      <w:jc w:val="both"/>
      <w:outlineLvl w:val="4"/>
    </w:pPr>
    <w:rPr>
      <w:rFonts w:ascii="黑体"/>
    </w:rPr>
  </w:style>
  <w:style w:type="paragraph" w:customStyle="1" w:styleId="affffffff5">
    <w:name w:val="四级条标题"/>
    <w:basedOn w:val="affffffff4"/>
    <w:next w:val="afc"/>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6">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ff1">
    <w:name w:val="列出段落1"/>
    <w:basedOn w:val="ae"/>
    <w:qFormat/>
    <w:rsid w:val="00302793"/>
    <w:pPr>
      <w:spacing w:line="240" w:lineRule="auto"/>
      <w:ind w:firstLineChars="200" w:firstLine="420"/>
    </w:pPr>
    <w:rPr>
      <w:rFonts w:ascii="Calibri" w:hAnsi="Calibri"/>
      <w:kern w:val="0"/>
      <w:sz w:val="20"/>
      <w:szCs w:val="20"/>
    </w:rPr>
  </w:style>
  <w:style w:type="paragraph" w:customStyle="1" w:styleId="affffffff7">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5"/>
    <w:qFormat/>
    <w:rsid w:val="00302793"/>
    <w:pPr>
      <w:spacing w:after="0" w:line="360" w:lineRule="auto"/>
      <w:ind w:leftChars="0" w:left="0" w:firstLine="451"/>
    </w:pPr>
    <w:rPr>
      <w:rFonts w:ascii="宋体" w:hAnsi="宋体"/>
      <w:color w:val="000000"/>
      <w:sz w:val="24"/>
    </w:rPr>
  </w:style>
  <w:style w:type="paragraph" w:customStyle="1" w:styleId="affffffff8">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9">
    <w:name w:val="说明"/>
    <w:basedOn w:val="ae"/>
    <w:qFormat/>
    <w:rsid w:val="00302793"/>
    <w:pPr>
      <w:spacing w:line="240" w:lineRule="atLeast"/>
    </w:pPr>
    <w:rPr>
      <w:rFonts w:ascii="Arial" w:eastAsia="微软简行楷" w:hAnsi="Arial"/>
      <w:szCs w:val="20"/>
    </w:rPr>
  </w:style>
  <w:style w:type="paragraph" w:customStyle="1" w:styleId="affffffffa">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b">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c">
    <w:name w:val="封面小标题"/>
    <w:basedOn w:val="aff6"/>
    <w:qFormat/>
    <w:rsid w:val="00302793"/>
    <w:pPr>
      <w:spacing w:after="120" w:line="440" w:lineRule="exact"/>
    </w:pPr>
    <w:rPr>
      <w:rFonts w:ascii="隶书" w:eastAsia="隶书" w:cs="宋体"/>
      <w:b/>
      <w:bCs w:val="0"/>
      <w:sz w:val="52"/>
      <w:szCs w:val="20"/>
    </w:rPr>
  </w:style>
  <w:style w:type="paragraph" w:customStyle="1" w:styleId="affffffffd">
    <w:name w:val="封面主标题"/>
    <w:basedOn w:val="aff6"/>
    <w:qFormat/>
    <w:rsid w:val="00302793"/>
    <w:rPr>
      <w:rFonts w:ascii="楷体_GB2312" w:eastAsia="楷体_GB2312" w:cs="宋体"/>
      <w:b/>
      <w:bCs w:val="0"/>
      <w:spacing w:val="60"/>
      <w:sz w:val="72"/>
      <w:szCs w:val="20"/>
    </w:rPr>
  </w:style>
  <w:style w:type="paragraph" w:customStyle="1" w:styleId="affffffffe">
    <w:name w:val="封面次标题"/>
    <w:basedOn w:val="aff6"/>
    <w:qFormat/>
    <w:rsid w:val="00302793"/>
    <w:rPr>
      <w:rFonts w:ascii="楷体_GB2312" w:eastAsia="楷体_GB2312" w:cs="宋体"/>
      <w:b/>
      <w:bCs w:val="0"/>
      <w:spacing w:val="60"/>
      <w:sz w:val="44"/>
      <w:szCs w:val="20"/>
    </w:rPr>
  </w:style>
  <w:style w:type="paragraph" w:customStyle="1" w:styleId="aff7">
    <w:name w:val="封面编号"/>
    <w:basedOn w:val="aff6"/>
    <w:link w:val="CharChar"/>
    <w:qFormat/>
    <w:rsid w:val="00302793"/>
    <w:rPr>
      <w:rFonts w:ascii="黑体" w:hAnsi="黑体"/>
      <w:b/>
      <w:sz w:val="28"/>
    </w:rPr>
  </w:style>
  <w:style w:type="paragraph" w:customStyle="1" w:styleId="afffffffff">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0">
    <w:name w:val="正本副本"/>
    <w:basedOn w:val="00"/>
    <w:qFormat/>
    <w:rsid w:val="00302793"/>
    <w:pPr>
      <w:widowControl/>
      <w:ind w:firstLineChars="0" w:firstLine="0"/>
      <w:jc w:val="right"/>
    </w:pPr>
    <w:rPr>
      <w:rFonts w:eastAsia="黑体" w:hint="eastAsia"/>
      <w:b/>
      <w:sz w:val="36"/>
    </w:rPr>
  </w:style>
  <w:style w:type="paragraph" w:customStyle="1" w:styleId="afffffffff1">
    <w:name w:val="表格文字（大）"/>
    <w:basedOn w:val="ae"/>
    <w:qFormat/>
    <w:rsid w:val="00302793"/>
    <w:pPr>
      <w:spacing w:before="20" w:after="20" w:line="240" w:lineRule="auto"/>
    </w:pPr>
    <w:rPr>
      <w:rFonts w:ascii="Century Gothic" w:hAnsi="Century Gothic"/>
      <w:szCs w:val="20"/>
    </w:rPr>
  </w:style>
  <w:style w:type="paragraph" w:customStyle="1" w:styleId="26">
    <w:name w:val="正文文字缩进2字"/>
    <w:basedOn w:val="affff1"/>
    <w:link w:val="2Char4"/>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1">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2">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3">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4">
    <w:name w:val="封面（文件名称）"/>
    <w:basedOn w:val="ae"/>
    <w:qFormat/>
    <w:rsid w:val="00302793"/>
    <w:pPr>
      <w:spacing w:line="300" w:lineRule="auto"/>
      <w:jc w:val="center"/>
    </w:pPr>
    <w:rPr>
      <w:rFonts w:eastAsia="黑体" w:cs="宋体"/>
      <w:b/>
      <w:bCs/>
      <w:sz w:val="60"/>
      <w:szCs w:val="60"/>
    </w:rPr>
  </w:style>
  <w:style w:type="paragraph" w:customStyle="1" w:styleId="afffffffff5">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6">
    <w:name w:val="样式 图题注 + 居中"/>
    <w:basedOn w:val="affff0"/>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7">
    <w:name w:val="样式 附件"/>
    <w:basedOn w:val="afffffff4"/>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8">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2">
    <w:name w:val="样式 标题 1 + 字距调整小二"/>
    <w:basedOn w:val="10"/>
    <w:link w:val="1Char0"/>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9">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8">
    <w:name w:val="样式 正文 +"/>
    <w:basedOn w:val="ae"/>
    <w:link w:val="Charf0"/>
    <w:qFormat/>
    <w:rsid w:val="00302793"/>
    <w:rPr>
      <w:rFonts w:asciiTheme="minorHAnsi" w:eastAsiaTheme="minorEastAsia" w:hAnsiTheme="minorHAnsi" w:cstheme="minorBidi"/>
    </w:rPr>
  </w:style>
  <w:style w:type="paragraph" w:customStyle="1" w:styleId="afffffffff9">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a">
    <w:name w:val="样式 二级条标题 + 宋体"/>
    <w:basedOn w:val="afff1"/>
    <w:qFormat/>
    <w:rsid w:val="00302793"/>
    <w:pPr>
      <w:tabs>
        <w:tab w:val="clear" w:pos="1680"/>
        <w:tab w:val="left" w:pos="2100"/>
      </w:tabs>
      <w:ind w:left="840"/>
    </w:pPr>
    <w:rPr>
      <w:rFonts w:ascii="宋体" w:eastAsia="宋体" w:hAnsi="宋体"/>
      <w:sz w:val="20"/>
    </w:rPr>
  </w:style>
  <w:style w:type="paragraph" w:customStyle="1" w:styleId="aff9">
    <w:name w:val="模板正文"/>
    <w:basedOn w:val="ae"/>
    <w:link w:val="Charf1"/>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3">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0">
    <w:name w:val="Char Char Char1"/>
    <w:basedOn w:val="ae"/>
    <w:rsid w:val="00302793"/>
    <w:pPr>
      <w:ind w:firstLineChars="200" w:firstLine="200"/>
    </w:pPr>
    <w:rPr>
      <w:rFonts w:ascii="宋体" w:hAnsi="宋体"/>
    </w:rPr>
  </w:style>
  <w:style w:type="paragraph" w:customStyle="1" w:styleId="58">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ff2">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3">
    <w:name w:val="正文文本缩进 31"/>
    <w:basedOn w:val="ae"/>
    <w:qFormat/>
    <w:rsid w:val="00302793"/>
    <w:pPr>
      <w:adjustRightInd w:val="0"/>
      <w:spacing w:line="240" w:lineRule="auto"/>
      <w:ind w:right="608" w:firstLine="480"/>
      <w:jc w:val="left"/>
      <w:textAlignment w:val="baseline"/>
    </w:pPr>
    <w:rPr>
      <w:kern w:val="0"/>
      <w:szCs w:val="20"/>
    </w:rPr>
  </w:style>
  <w:style w:type="paragraph" w:customStyle="1" w:styleId="1ff3">
    <w:name w:val="文档结构图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0">
    <w:name w:val="Char Char Char Char Char Char1 Char Char Char Char Char Char Char"/>
    <w:basedOn w:val="ae"/>
    <w:qFormat/>
    <w:rsid w:val="00302793"/>
    <w:pPr>
      <w:spacing w:line="240" w:lineRule="auto"/>
    </w:pPr>
    <w:rPr>
      <w:sz w:val="21"/>
    </w:rPr>
  </w:style>
  <w:style w:type="paragraph" w:customStyle="1" w:styleId="Char42">
    <w:name w:val="Char4"/>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4">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b">
    <w:name w:val="Table Grid"/>
    <w:basedOn w:val="af0"/>
    <w:uiPriority w:val="59"/>
    <w:qFormat/>
    <w:rsid w:val="0030279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fc">
    <w:name w:val="Table Theme"/>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4">
    <w:name w:val="Table Colorful 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d">
    <w:name w:val="Table Elegant"/>
    <w:basedOn w:val="af0"/>
    <w:qFormat/>
    <w:rsid w:val="00302793"/>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5">
    <w:name w:val="网格型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a">
    <w:name w:val="网格型2"/>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0">
    <w:name w:val="网格型3"/>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6">
    <w:name w:val="表格主题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
    <w:name w:val="彩色型 1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9">
    <w:name w:val="网格型5"/>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b">
    <w:name w:val="表格主题2"/>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彩色型 12"/>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f0"/>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e">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f">
    <w:name w:val="FollowedHyperlink"/>
    <w:basedOn w:val="af"/>
    <w:uiPriority w:val="99"/>
    <w:semiHidden/>
    <w:unhideWhenUsed/>
    <w:rsid w:val="0030279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3"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caption" w:uiPriority="0" w:qFormat="1"/>
    <w:lsdException w:name="table of figures" w:uiPriority="0" w:qFormat="1"/>
    <w:lsdException w:name="envelope address" w:uiPriority="0" w:qFormat="1"/>
    <w:lsdException w:name="footnote reference" w:uiPriority="0" w:qFormat="1"/>
    <w:lsdException w:name="annotation reference" w:uiPriority="0"/>
    <w:lsdException w:name="page number" w:uiPriority="0" w:qFormat="1"/>
    <w:lsdException w:name="endnote reference" w:qFormat="1"/>
    <w:lsdException w:name="endnote text" w:uiPriority="0" w:qFormat="1"/>
    <w:lsdException w:name="table of authorities" w:uiPriority="0" w:qFormat="1"/>
    <w:lsdException w:name="toa heading" w:uiPriority="0" w:qFormat="1"/>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Closing" w:uiPriority="0"/>
    <w:lsdException w:name="Default Paragraph Font" w:uiPriority="1"/>
    <w:lsdException w:name="Body Text" w:uiPriority="0" w:qFormat="1"/>
    <w:lsdException w:name="Body Text Indent" w:uiPriority="0"/>
    <w:lsdException w:name="Subtitle" w:semiHidden="0" w:uiPriority="0" w:unhideWhenUsed="0" w:qFormat="1"/>
    <w:lsdException w:name="Salutation" w:uiPriority="0" w:qFormat="1"/>
    <w:lsdException w:name="Date" w:uiPriority="0" w:qFormat="1"/>
    <w:lsdException w:name="Body Text First Indent" w:uiPriority="0" w:qFormat="1"/>
    <w:lsdException w:name="Body Text First Indent 2" w:uiPriority="0"/>
    <w:lsdException w:name="Body Text 2" w:uiPriority="0"/>
    <w:lsdException w:name="Body Text 3" w:uiPriority="0"/>
    <w:lsdException w:name="Body Text Indent 3" w:uiPriority="0"/>
    <w:lsdException w:name="Block Text" w:uiPriority="0" w:qFormat="1"/>
    <w:lsdException w:name="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HTML Code" w:uiPriority="0" w:qFormat="1"/>
    <w:lsdException w:name="HTML Preformatted" w:uiPriority="0"/>
    <w:lsdException w:name="annotation subject" w:qFormat="1"/>
    <w:lsdException w:name="Table Colorful 1" w:uiPriority="0" w:qFormat="1"/>
    <w:lsdException w:name="Table Elegant" w:uiPriority="0" w:qFormat="1"/>
    <w:lsdException w:name="Balloon Text" w:uiPriority="0" w:qFormat="1"/>
    <w:lsdException w:name="Table Grid" w:semiHidden="0" w:uiPriority="59" w:unhideWhenUsed="0" w:qFormat="1"/>
    <w:lsdException w:name="Table Theme"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Char"/>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Char"/>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Char"/>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Char"/>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Char"/>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Char"/>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Char"/>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Char"/>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Char"/>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Char">
    <w:name w:val="标题 2 Char"/>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Char">
    <w:name w:val="标题 3 Char"/>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Char">
    <w:name w:val="标题 4 Char"/>
    <w:basedOn w:val="af"/>
    <w:link w:val="40"/>
    <w:qFormat/>
    <w:rsid w:val="00302793"/>
    <w:rPr>
      <w:rFonts w:ascii="Arial" w:eastAsia="黑体" w:hAnsi="Arial" w:cs="Times New Roman"/>
      <w:b/>
      <w:bCs/>
      <w:sz w:val="28"/>
      <w:szCs w:val="28"/>
      <w:lang w:val="x-none" w:eastAsia="x-none"/>
    </w:rPr>
  </w:style>
  <w:style w:type="character" w:customStyle="1" w:styleId="5Char">
    <w:name w:val="标题 5 Char"/>
    <w:basedOn w:val="af"/>
    <w:link w:val="5"/>
    <w:qFormat/>
    <w:rsid w:val="00302793"/>
    <w:rPr>
      <w:rFonts w:ascii="Times New Roman" w:eastAsia="宋体" w:hAnsi="Times New Roman" w:cs="Times New Roman"/>
      <w:b/>
      <w:bCs/>
      <w:sz w:val="28"/>
      <w:szCs w:val="28"/>
      <w:lang w:val="x-none" w:eastAsia="x-none"/>
    </w:rPr>
  </w:style>
  <w:style w:type="character" w:customStyle="1" w:styleId="6Char">
    <w:name w:val="标题 6 Char"/>
    <w:basedOn w:val="af"/>
    <w:link w:val="60"/>
    <w:qFormat/>
    <w:rsid w:val="00302793"/>
    <w:rPr>
      <w:rFonts w:ascii="Arial" w:eastAsia="黑体" w:hAnsi="Arial" w:cs="Times New Roman"/>
      <w:b/>
      <w:bCs/>
      <w:sz w:val="24"/>
      <w:szCs w:val="24"/>
      <w:lang w:val="x-none" w:eastAsia="x-none"/>
    </w:rPr>
  </w:style>
  <w:style w:type="character" w:customStyle="1" w:styleId="7Char">
    <w:name w:val="标题 7 Char"/>
    <w:basedOn w:val="af"/>
    <w:link w:val="7"/>
    <w:qFormat/>
    <w:rsid w:val="00302793"/>
    <w:rPr>
      <w:rFonts w:ascii="Times New Roman" w:eastAsia="宋体" w:hAnsi="Times New Roman" w:cs="Times New Roman"/>
      <w:b/>
      <w:bCs/>
      <w:sz w:val="24"/>
      <w:szCs w:val="24"/>
      <w:lang w:val="x-none" w:eastAsia="x-none"/>
    </w:rPr>
  </w:style>
  <w:style w:type="character" w:customStyle="1" w:styleId="8Char">
    <w:name w:val="标题 8 Char"/>
    <w:basedOn w:val="af"/>
    <w:link w:val="8"/>
    <w:qFormat/>
    <w:rsid w:val="00302793"/>
    <w:rPr>
      <w:rFonts w:ascii="Arial" w:eastAsia="黑体" w:hAnsi="Arial" w:cs="Times New Roman"/>
      <w:sz w:val="24"/>
      <w:szCs w:val="24"/>
      <w:lang w:val="x-none" w:eastAsia="x-none"/>
    </w:rPr>
  </w:style>
  <w:style w:type="character" w:customStyle="1" w:styleId="9Char">
    <w:name w:val="标题 9 Char"/>
    <w:basedOn w:val="af"/>
    <w:link w:val="9"/>
    <w:qFormat/>
    <w:rsid w:val="00302793"/>
    <w:rPr>
      <w:rFonts w:ascii="Arial" w:eastAsia="黑体" w:hAnsi="Arial" w:cs="Times New Roman"/>
      <w:szCs w:val="21"/>
      <w:lang w:val="x-none" w:eastAsia="x-none"/>
    </w:rPr>
  </w:style>
  <w:style w:type="paragraph" w:customStyle="1" w:styleId="af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3">
    <w:name w:val="Strong"/>
    <w:qFormat/>
    <w:rsid w:val="00302793"/>
    <w:rPr>
      <w:b/>
      <w:bCs/>
    </w:rPr>
  </w:style>
  <w:style w:type="character" w:styleId="af4">
    <w:name w:val="annotation reference"/>
    <w:unhideWhenUsed/>
    <w:rsid w:val="00302793"/>
    <w:rPr>
      <w:sz w:val="21"/>
      <w:szCs w:val="21"/>
    </w:rPr>
  </w:style>
  <w:style w:type="character" w:styleId="af5">
    <w:name w:val="footnote reference"/>
    <w:qFormat/>
    <w:rsid w:val="00302793"/>
    <w:rPr>
      <w:vertAlign w:val="superscript"/>
    </w:rPr>
  </w:style>
  <w:style w:type="character" w:styleId="af6">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7">
    <w:name w:val="endnote reference"/>
    <w:uiPriority w:val="99"/>
    <w:unhideWhenUsed/>
    <w:qFormat/>
    <w:rsid w:val="00302793"/>
    <w:rPr>
      <w:vertAlign w:val="superscript"/>
    </w:rPr>
  </w:style>
  <w:style w:type="character" w:styleId="af8">
    <w:name w:val="Hyperlink"/>
    <w:uiPriority w:val="99"/>
    <w:unhideWhenUsed/>
    <w:qFormat/>
    <w:rsid w:val="00302793"/>
    <w:rPr>
      <w:color w:val="0000FF"/>
      <w:u w:val="single"/>
    </w:rPr>
  </w:style>
  <w:style w:type="character" w:styleId="af9">
    <w:name w:val="Emphasis"/>
    <w:qFormat/>
    <w:rsid w:val="00302793"/>
    <w:rPr>
      <w:i/>
      <w:iCs/>
    </w:rPr>
  </w:style>
  <w:style w:type="character" w:customStyle="1" w:styleId="11">
    <w:name w:val="页码1"/>
    <w:basedOn w:val="af"/>
    <w:rsid w:val="00302793"/>
  </w:style>
  <w:style w:type="character" w:customStyle="1" w:styleId="Char">
    <w:name w:val="批注框文本 Char"/>
    <w:link w:val="afa"/>
    <w:qFormat/>
    <w:rsid w:val="00302793"/>
    <w:rPr>
      <w:sz w:val="18"/>
      <w:szCs w:val="18"/>
    </w:rPr>
  </w:style>
  <w:style w:type="character" w:customStyle="1" w:styleId="Char0">
    <w:name w:val="日期 Char"/>
    <w:link w:val="afb"/>
    <w:qFormat/>
    <w:rsid w:val="00302793"/>
    <w:rPr>
      <w:sz w:val="24"/>
    </w:rPr>
  </w:style>
  <w:style w:type="character" w:customStyle="1" w:styleId="Char1">
    <w:name w:val="纯文本 Char"/>
    <w:link w:val="afc"/>
    <w:qFormat/>
    <w:rsid w:val="00302793"/>
    <w:rPr>
      <w:rFonts w:ascii="宋体" w:hAnsi="Courier New"/>
    </w:rPr>
  </w:style>
  <w:style w:type="character" w:customStyle="1" w:styleId="Char2">
    <w:name w:val="批注文字 Char"/>
    <w:qFormat/>
    <w:rsid w:val="00302793"/>
    <w:rPr>
      <w:kern w:val="2"/>
      <w:sz w:val="24"/>
      <w:szCs w:val="24"/>
    </w:rPr>
  </w:style>
  <w:style w:type="character" w:customStyle="1" w:styleId="Char3">
    <w:name w:val="批注主题 Char"/>
    <w:basedOn w:val="Char2"/>
    <w:qFormat/>
    <w:rsid w:val="00302793"/>
    <w:rPr>
      <w:kern w:val="2"/>
      <w:sz w:val="24"/>
      <w:szCs w:val="24"/>
    </w:rPr>
  </w:style>
  <w:style w:type="character" w:customStyle="1" w:styleId="Char4">
    <w:name w:val="页眉 Char"/>
    <w:aliases w:val="页眉1 Char,页眉2 Char,h Char,页眉cover Char,Ò³Ã¼ Char,g Char,页眉 Char Char Char,ABB Logo Char,页眉 Char Char Char Char Char,页眉3 Char2,页眉11 Char2,页眉21 Char1,页眉12 Char1,even Char1,En-tête 1.1 Char1,ContentsHeader Char,Header/Footer Char,header odd Char"/>
    <w:link w:val="afd"/>
    <w:qFormat/>
    <w:rsid w:val="00302793"/>
    <w:rPr>
      <w:sz w:val="18"/>
      <w:szCs w:val="18"/>
    </w:rPr>
  </w:style>
  <w:style w:type="character" w:customStyle="1" w:styleId="Char5">
    <w:name w:val="页脚 Char"/>
    <w:link w:val="afe"/>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Char6">
    <w:name w:val="正文缩进 Char"/>
    <w:link w:val="aff"/>
    <w:locked/>
    <w:rsid w:val="00302793"/>
    <w:rPr>
      <w:sz w:val="28"/>
      <w:szCs w:val="24"/>
    </w:rPr>
  </w:style>
  <w:style w:type="character" w:customStyle="1" w:styleId="Char10">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1">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Char7">
    <w:name w:val="标题 Char"/>
    <w:link w:val="aff0"/>
    <w:rsid w:val="00302793"/>
    <w:rPr>
      <w:rFonts w:ascii="Arial" w:hAnsi="Arial"/>
      <w:b/>
      <w:bCs/>
      <w:sz w:val="32"/>
      <w:szCs w:val="32"/>
    </w:rPr>
  </w:style>
  <w:style w:type="character" w:customStyle="1" w:styleId="Char8">
    <w:name w:val="结束语 Char"/>
    <w:link w:val="aff1"/>
    <w:rsid w:val="00302793"/>
    <w:rPr>
      <w:sz w:val="28"/>
      <w:szCs w:val="24"/>
    </w:rPr>
  </w:style>
  <w:style w:type="character" w:customStyle="1" w:styleId="Char9">
    <w:name w:val="正文文本 Char"/>
    <w:locked/>
    <w:rsid w:val="00302793"/>
    <w:rPr>
      <w:sz w:val="28"/>
      <w:szCs w:val="24"/>
    </w:rPr>
  </w:style>
  <w:style w:type="character" w:customStyle="1" w:styleId="Char12">
    <w:name w:val="正文文本 Char1"/>
    <w:aliases w:val="正文文字 Char Char1"/>
    <w:qFormat/>
    <w:rsid w:val="00302793"/>
    <w:rPr>
      <w:kern w:val="2"/>
      <w:sz w:val="24"/>
      <w:szCs w:val="24"/>
    </w:rPr>
  </w:style>
  <w:style w:type="character" w:customStyle="1" w:styleId="Chara">
    <w:name w:val="正文文本缩进 Char"/>
    <w:link w:val="aff2"/>
    <w:locked/>
    <w:rsid w:val="00302793"/>
    <w:rPr>
      <w:rFonts w:ascii="宋体"/>
      <w:sz w:val="24"/>
    </w:rPr>
  </w:style>
  <w:style w:type="character" w:customStyle="1" w:styleId="Char13">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Charb">
    <w:name w:val="正文首行缩进 Char"/>
    <w:link w:val="aff3"/>
    <w:qFormat/>
    <w:rsid w:val="00302793"/>
    <w:rPr>
      <w:rFonts w:ascii="Arial" w:eastAsia="仿宋_GB2312" w:hAnsi="Arial"/>
      <w:sz w:val="28"/>
      <w:szCs w:val="24"/>
    </w:rPr>
  </w:style>
  <w:style w:type="character" w:customStyle="1" w:styleId="2Char0">
    <w:name w:val="正文首行缩进 2 Char"/>
    <w:link w:val="23"/>
    <w:rsid w:val="00302793"/>
    <w:rPr>
      <w:szCs w:val="24"/>
    </w:rPr>
  </w:style>
  <w:style w:type="character" w:customStyle="1" w:styleId="paragraph1Char">
    <w:name w:val="paragraph1 Char"/>
    <w:link w:val="paragraph1"/>
    <w:qFormat/>
    <w:rsid w:val="00302793"/>
    <w:rPr>
      <w:sz w:val="24"/>
      <w:szCs w:val="24"/>
    </w:rPr>
  </w:style>
  <w:style w:type="character" w:customStyle="1" w:styleId="2Char2">
    <w:name w:val="正文文本 2 Char"/>
    <w:link w:val="24"/>
    <w:rsid w:val="00302793"/>
    <w:rPr>
      <w:szCs w:val="24"/>
    </w:rPr>
  </w:style>
  <w:style w:type="character" w:customStyle="1" w:styleId="lChar">
    <w:name w:val="l正文 Char"/>
    <w:link w:val="l"/>
    <w:qFormat/>
    <w:rsid w:val="00302793"/>
    <w:rPr>
      <w:sz w:val="22"/>
    </w:rPr>
  </w:style>
  <w:style w:type="character" w:customStyle="1" w:styleId="3Char0">
    <w:name w:val="正文文本 3 Char"/>
    <w:link w:val="33"/>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3">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Char2">
    <w:name w:val="正文文本缩进 3 Char"/>
    <w:link w:val="34"/>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Charc">
    <w:name w:val="文档结构图 Char"/>
    <w:link w:val="a"/>
    <w:qFormat/>
    <w:rsid w:val="00302793"/>
    <w:rPr>
      <w:sz w:val="24"/>
      <w:shd w:val="clear" w:color="auto" w:fill="000080"/>
    </w:rPr>
  </w:style>
  <w:style w:type="character" w:customStyle="1" w:styleId="Chard">
    <w:name w:val="列出段落 Char"/>
    <w:link w:val="aff4"/>
    <w:qFormat/>
    <w:locked/>
    <w:rsid w:val="00302793"/>
    <w:rPr>
      <w:szCs w:val="24"/>
    </w:rPr>
  </w:style>
  <w:style w:type="character" w:customStyle="1" w:styleId="Chare">
    <w:name w:val="正文格式 Char"/>
    <w:link w:val="aff5"/>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f">
    <w:name w:val="封面标题 Char"/>
    <w:link w:val="aff6"/>
    <w:qFormat/>
    <w:locked/>
    <w:rsid w:val="00302793"/>
    <w:rPr>
      <w:rFonts w:eastAsia="黑体"/>
      <w:bCs/>
      <w:szCs w:val="24"/>
    </w:rPr>
  </w:style>
  <w:style w:type="character" w:customStyle="1" w:styleId="2Char10">
    <w:name w:val="正文文本缩进 2 Char1"/>
    <w:link w:val="25"/>
    <w:uiPriority w:val="99"/>
    <w:qFormat/>
    <w:locked/>
    <w:rsid w:val="00302793"/>
    <w:rPr>
      <w:rFonts w:ascii="Calibri" w:hAnsi="Calibri"/>
      <w:szCs w:val="24"/>
    </w:rPr>
  </w:style>
  <w:style w:type="character" w:customStyle="1" w:styleId="2Char4">
    <w:name w:val="正文文字缩进2字 Char"/>
    <w:link w:val="26"/>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7"/>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f0">
    <w:name w:val="样式 正文 + Char"/>
    <w:link w:val="aff8"/>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0">
    <w:name w:val="样式 标题 1 + 字距调整小二 Char"/>
    <w:link w:val="12"/>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f1">
    <w:name w:val="模板正文 Char"/>
    <w:link w:val="aff9"/>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3">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3">
    <w:name w:val="页码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7"/>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Char">
    <w:name w:val="HTML 预设格式 Char"/>
    <w:link w:val="HTML0"/>
    <w:qFormat/>
    <w:rsid w:val="00302793"/>
    <w:rPr>
      <w:rFonts w:ascii="宋体" w:hAnsi="宋体"/>
      <w:sz w:val="24"/>
    </w:rPr>
  </w:style>
  <w:style w:type="character" w:customStyle="1" w:styleId="2Char5">
    <w:name w:val="目录 2 Char"/>
    <w:link w:val="28"/>
    <w:qFormat/>
    <w:rsid w:val="00302793"/>
    <w:rPr>
      <w:sz w:val="24"/>
      <w:szCs w:val="24"/>
    </w:rPr>
  </w:style>
  <w:style w:type="character" w:customStyle="1" w:styleId="14">
    <w:name w:val="明显强调1"/>
    <w:uiPriority w:val="21"/>
    <w:qFormat/>
    <w:rsid w:val="00302793"/>
    <w:rPr>
      <w:b/>
      <w:bCs/>
      <w:i/>
      <w:iCs/>
      <w:color w:val="4F81BD"/>
    </w:rPr>
  </w:style>
  <w:style w:type="character" w:customStyle="1" w:styleId="1Char2">
    <w:name w:val="目录 1 Char"/>
    <w:link w:val="15"/>
    <w:qFormat/>
    <w:rsid w:val="00302793"/>
    <w:rPr>
      <w:sz w:val="24"/>
      <w:szCs w:val="24"/>
    </w:rPr>
  </w:style>
  <w:style w:type="character" w:customStyle="1" w:styleId="Charf2">
    <w:name w:val="副标题 Char"/>
    <w:link w:val="affa"/>
    <w:rsid w:val="00302793"/>
    <w:rPr>
      <w:rFonts w:ascii="Cambria" w:hAnsi="Cambria"/>
      <w:b/>
      <w:bCs/>
      <w:kern w:val="28"/>
      <w:sz w:val="32"/>
      <w:szCs w:val="32"/>
    </w:rPr>
  </w:style>
  <w:style w:type="character" w:customStyle="1" w:styleId="Char14">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f3">
    <w:name w:val="表格内文字 Char"/>
    <w:link w:val="affb"/>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f4">
    <w:name w:val="表格 Char"/>
    <w:link w:val="affc"/>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f5">
    <w:name w:val="可研正文 Char"/>
    <w:link w:val="affd"/>
    <w:rsid w:val="00302793"/>
    <w:rPr>
      <w:sz w:val="24"/>
      <w:szCs w:val="24"/>
    </w:rPr>
  </w:style>
  <w:style w:type="character" w:customStyle="1" w:styleId="CharChar50">
    <w:name w:val="Char Char5"/>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f6">
    <w:name w:val="缩进正文 Char"/>
    <w:link w:val="affe"/>
    <w:qFormat/>
    <w:rsid w:val="00302793"/>
    <w:rPr>
      <w:rFonts w:ascii="Arial" w:hAnsi="Arial"/>
      <w:color w:val="000000"/>
      <w:sz w:val="24"/>
      <w:szCs w:val="24"/>
    </w:rPr>
  </w:style>
  <w:style w:type="character" w:customStyle="1" w:styleId="afff">
    <w:name w:val="样式 (西文) 宋体"/>
    <w:semiHidden/>
    <w:qFormat/>
    <w:rsid w:val="00302793"/>
    <w:rPr>
      <w:rFonts w:ascii="Arial" w:eastAsia="宋体" w:hAnsi="Arial"/>
    </w:rPr>
  </w:style>
  <w:style w:type="character" w:customStyle="1" w:styleId="CharChar90">
    <w:name w:val="Char Char9"/>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Char15">
    <w:name w:val="批注主题 Char1"/>
    <w:link w:val="afff0"/>
    <w:uiPriority w:val="99"/>
    <w:qFormat/>
    <w:rsid w:val="00302793"/>
    <w:rPr>
      <w:b/>
      <w:bCs/>
      <w:sz w:val="24"/>
      <w:szCs w:val="24"/>
    </w:rPr>
  </w:style>
  <w:style w:type="character" w:customStyle="1" w:styleId="Char16">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1">
    <w:name w:val="样式2 Char1"/>
    <w:qFormat/>
    <w:rsid w:val="00302793"/>
    <w:rPr>
      <w:rFonts w:ascii="黑体" w:eastAsia="黑体" w:hAnsi="宋体"/>
      <w:bCs/>
      <w:i/>
      <w:kern w:val="2"/>
      <w:sz w:val="28"/>
      <w:szCs w:val="28"/>
    </w:rPr>
  </w:style>
  <w:style w:type="character" w:customStyle="1" w:styleId="Char17">
    <w:name w:val="纯文本 Char1"/>
    <w:uiPriority w:val="99"/>
    <w:semiHidden/>
    <w:qFormat/>
    <w:rsid w:val="00302793"/>
    <w:rPr>
      <w:rFonts w:ascii="宋体" w:hAnsi="Courier New" w:cs="Courier New"/>
      <w:kern w:val="2"/>
      <w:sz w:val="21"/>
      <w:szCs w:val="21"/>
    </w:rPr>
  </w:style>
  <w:style w:type="character" w:customStyle="1" w:styleId="Charf7">
    <w:name w:val="二级条标题 Char"/>
    <w:link w:val="afff1"/>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Charf8">
    <w:name w:val="尾注文本 Char"/>
    <w:link w:val="afff2"/>
    <w:qFormat/>
    <w:rsid w:val="00302793"/>
    <w:rPr>
      <w:szCs w:val="24"/>
    </w:rPr>
  </w:style>
  <w:style w:type="character" w:customStyle="1" w:styleId="Char18">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f9">
    <w:name w:val="仪表分项 Char"/>
    <w:link w:val="afff3"/>
    <w:qFormat/>
    <w:rsid w:val="00302793"/>
    <w:rPr>
      <w:rFonts w:ascii="宋体" w:hAnsi="宋体"/>
      <w:bCs/>
      <w:color w:val="000000"/>
      <w:sz w:val="24"/>
      <w:szCs w:val="28"/>
    </w:rPr>
  </w:style>
  <w:style w:type="character" w:customStyle="1" w:styleId="Char19">
    <w:name w:val="标书正文 Char1"/>
    <w:link w:val="afff4"/>
    <w:qFormat/>
    <w:rsid w:val="00302793"/>
    <w:rPr>
      <w:color w:val="000000"/>
      <w:szCs w:val="28"/>
    </w:rPr>
  </w:style>
  <w:style w:type="character" w:customStyle="1" w:styleId="Charfa">
    <w:name w:val="仪表参数 Char"/>
    <w:link w:val="afff5"/>
    <w:qFormat/>
    <w:rsid w:val="00302793"/>
    <w:rPr>
      <w:color w:val="000000"/>
      <w:szCs w:val="18"/>
    </w:rPr>
  </w:style>
  <w:style w:type="character" w:customStyle="1" w:styleId="2Char12">
    <w:name w:val="正文首行缩进 2 Char1"/>
    <w:qFormat/>
    <w:rsid w:val="00302793"/>
  </w:style>
  <w:style w:type="character" w:customStyle="1" w:styleId="Char1a">
    <w:name w:val="脚注文本 Char1"/>
    <w:qFormat/>
    <w:rsid w:val="00302793"/>
    <w:rPr>
      <w:kern w:val="2"/>
      <w:sz w:val="18"/>
      <w:szCs w:val="18"/>
      <w:lang w:bidi="he-IL"/>
    </w:rPr>
  </w:style>
  <w:style w:type="character" w:customStyle="1" w:styleId="Charfb">
    <w:name w:val="称呼 Char"/>
    <w:link w:val="afff6"/>
    <w:qFormat/>
    <w:rsid w:val="00302793"/>
    <w:rPr>
      <w:sz w:val="28"/>
    </w:rPr>
  </w:style>
  <w:style w:type="character" w:customStyle="1" w:styleId="Char1b">
    <w:name w:val="称呼 Char1"/>
    <w:qFormat/>
    <w:rsid w:val="00302793"/>
    <w:rPr>
      <w:kern w:val="2"/>
      <w:sz w:val="24"/>
      <w:szCs w:val="24"/>
    </w:rPr>
  </w:style>
  <w:style w:type="character" w:customStyle="1" w:styleId="Charfc">
    <w:name w:val="无间隔 Char"/>
    <w:link w:val="afff7"/>
    <w:uiPriority w:val="1"/>
    <w:qFormat/>
    <w:rsid w:val="00302793"/>
    <w:rPr>
      <w:szCs w:val="24"/>
    </w:rPr>
  </w:style>
  <w:style w:type="character" w:customStyle="1" w:styleId="1Char3">
    <w:name w:val="标题1 章 Char"/>
    <w:link w:val="16"/>
    <w:qFormat/>
    <w:rsid w:val="00302793"/>
    <w:rPr>
      <w:rFonts w:ascii="黑体" w:hAnsi="宋体" w:cs="Arial"/>
      <w:b/>
      <w:bCs/>
      <w:color w:val="000000"/>
      <w:kern w:val="44"/>
      <w:sz w:val="44"/>
      <w:szCs w:val="44"/>
    </w:rPr>
  </w:style>
  <w:style w:type="character" w:customStyle="1" w:styleId="4Char0">
    <w:name w:val="标题4 小段 Char"/>
    <w:link w:val="41"/>
    <w:qFormat/>
    <w:rsid w:val="00302793"/>
    <w:rPr>
      <w:rFonts w:ascii="Arial" w:hAnsi="Arial" w:cs="Arial"/>
      <w:color w:val="000000"/>
      <w:sz w:val="24"/>
      <w:szCs w:val="24"/>
    </w:rPr>
  </w:style>
  <w:style w:type="character" w:customStyle="1" w:styleId="3Char4">
    <w:name w:val="标题3 段 Char"/>
    <w:link w:val="35"/>
    <w:qFormat/>
    <w:rsid w:val="00302793"/>
    <w:rPr>
      <w:rFonts w:ascii="Arial" w:hAnsi="Arial" w:cs="Arial"/>
      <w:b/>
      <w:color w:val="000000"/>
      <w:sz w:val="24"/>
      <w:szCs w:val="24"/>
    </w:rPr>
  </w:style>
  <w:style w:type="character" w:customStyle="1" w:styleId="Charfd">
    <w:name w:val="无缩进正文 Char"/>
    <w:link w:val="afff8"/>
    <w:qFormat/>
    <w:rsid w:val="00302793"/>
    <w:rPr>
      <w:rFonts w:ascii="Arial" w:hAnsi="Arial" w:cs="Arial"/>
      <w:color w:val="000000"/>
      <w:sz w:val="24"/>
      <w:szCs w:val="24"/>
    </w:rPr>
  </w:style>
  <w:style w:type="character" w:customStyle="1" w:styleId="Charfe">
    <w:name w:val="脚注文本 Char"/>
    <w:link w:val="afff9"/>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0"/>
    <w:rsid w:val="00302793"/>
    <w:rPr>
      <w:szCs w:val="24"/>
    </w:rPr>
  </w:style>
  <w:style w:type="character" w:customStyle="1" w:styleId="zChar">
    <w:name w:val="z正文 Char"/>
    <w:link w:val="z"/>
    <w:qFormat/>
    <w:rsid w:val="00302793"/>
    <w:rPr>
      <w:sz w:val="24"/>
    </w:rPr>
  </w:style>
  <w:style w:type="character" w:customStyle="1" w:styleId="2Char6">
    <w:name w:val="标题2 节 Char"/>
    <w:link w:val="29"/>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c">
    <w:name w:val="批注框文本 Char1"/>
    <w:uiPriority w:val="99"/>
    <w:semiHidden/>
    <w:qFormat/>
    <w:rsid w:val="00302793"/>
    <w:rPr>
      <w:kern w:val="2"/>
      <w:sz w:val="18"/>
      <w:szCs w:val="18"/>
      <w:lang w:bidi="he-IL"/>
    </w:rPr>
  </w:style>
  <w:style w:type="character" w:customStyle="1" w:styleId="Char1d">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e">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f">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3">
    <w:name w:val="正文文本 2 Char1"/>
    <w:uiPriority w:val="99"/>
    <w:semiHidden/>
    <w:qFormat/>
    <w:rsid w:val="00302793"/>
    <w:rPr>
      <w:kern w:val="2"/>
      <w:sz w:val="21"/>
      <w:szCs w:val="24"/>
    </w:rPr>
  </w:style>
  <w:style w:type="character" w:customStyle="1" w:styleId="Char1f0">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a">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f">
    <w:name w:val="全文正文 Char"/>
    <w:link w:val="afffb"/>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f0">
    <w:name w:val="工程正文 Char"/>
    <w:link w:val="afffc"/>
    <w:qFormat/>
    <w:locked/>
    <w:rsid w:val="00302793"/>
    <w:rPr>
      <w:rFonts w:hAnsi="宋体"/>
      <w:sz w:val="28"/>
    </w:rPr>
  </w:style>
  <w:style w:type="character" w:customStyle="1" w:styleId="Charff1">
    <w:name w:val="洋 Char"/>
    <w:link w:val="afffd"/>
    <w:qFormat/>
    <w:rsid w:val="00302793"/>
    <w:rPr>
      <w:color w:val="000000"/>
      <w:sz w:val="24"/>
      <w:szCs w:val="24"/>
    </w:rPr>
  </w:style>
  <w:style w:type="character" w:customStyle="1" w:styleId="17">
    <w:name w:val="访问过的超链接1"/>
    <w:qFormat/>
    <w:rsid w:val="00302793"/>
    <w:rPr>
      <w:color w:val="800080"/>
      <w:u w:val="single"/>
    </w:rPr>
  </w:style>
  <w:style w:type="character" w:customStyle="1" w:styleId="18">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0">
    <w:name w:val="样式6 Char"/>
    <w:link w:val="61"/>
    <w:qFormat/>
    <w:rsid w:val="00302793"/>
    <w:rPr>
      <w:b/>
      <w:sz w:val="28"/>
      <w:szCs w:val="28"/>
      <w:lang w:bidi="he-IL"/>
    </w:rPr>
  </w:style>
  <w:style w:type="character" w:customStyle="1" w:styleId="apple-style-span">
    <w:name w:val="apple-style-span"/>
    <w:basedOn w:val="af"/>
    <w:qFormat/>
    <w:rsid w:val="00302793"/>
  </w:style>
  <w:style w:type="character" w:customStyle="1" w:styleId="Charff2">
    <w:name w:val="列表项目符号 Char"/>
    <w:link w:val="afffe"/>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9">
    <w:name w:val="index 1"/>
    <w:basedOn w:val="ae"/>
    <w:next w:val="ae"/>
    <w:unhideWhenUsed/>
    <w:qFormat/>
    <w:rsid w:val="00302793"/>
    <w:pPr>
      <w:spacing w:line="220" w:lineRule="exact"/>
      <w:jc w:val="center"/>
    </w:pPr>
    <w:rPr>
      <w:rFonts w:ascii="仿宋_GB2312" w:eastAsia="仿宋_GB2312"/>
      <w:szCs w:val="21"/>
    </w:rPr>
  </w:style>
  <w:style w:type="paragraph" w:styleId="90">
    <w:name w:val="toc 9"/>
    <w:basedOn w:val="ae"/>
    <w:next w:val="ae"/>
    <w:uiPriority w:val="39"/>
    <w:unhideWhenUsed/>
    <w:qFormat/>
    <w:rsid w:val="00302793"/>
    <w:pPr>
      <w:ind w:leftChars="1600" w:left="3360"/>
    </w:pPr>
  </w:style>
  <w:style w:type="paragraph" w:styleId="afff9">
    <w:name w:val="footnote text"/>
    <w:basedOn w:val="ae"/>
    <w:link w:val="Charfe"/>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b">
    <w:name w:val="Date"/>
    <w:basedOn w:val="ae"/>
    <w:next w:val="ae"/>
    <w:link w:val="Char0"/>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2">
    <w:name w:val="Body Text Indent"/>
    <w:basedOn w:val="ae"/>
    <w:link w:val="Chara"/>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6">
    <w:name w:val="Salutation"/>
    <w:basedOn w:val="ae"/>
    <w:next w:val="ae"/>
    <w:link w:val="Charfb"/>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Charc"/>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3">
    <w:name w:val="Body Text First Indent 2"/>
    <w:basedOn w:val="aff2"/>
    <w:link w:val="2Char0"/>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0">
    <w:name w:val="正文首行缩进 2 Char3"/>
    <w:basedOn w:val="Char31"/>
    <w:uiPriority w:val="99"/>
    <w:semiHidden/>
    <w:rsid w:val="00302793"/>
    <w:rPr>
      <w:rFonts w:ascii="Times New Roman" w:eastAsia="宋体" w:hAnsi="Times New Roman" w:cs="Times New Roman"/>
      <w:sz w:val="24"/>
      <w:szCs w:val="24"/>
    </w:rPr>
  </w:style>
  <w:style w:type="paragraph" w:styleId="affa">
    <w:name w:val="Subtitle"/>
    <w:basedOn w:val="ae"/>
    <w:next w:val="ae"/>
    <w:link w:val="Charf2"/>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1">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e">
    <w:name w:val="footer"/>
    <w:basedOn w:val="ae"/>
    <w:link w:val="Char5"/>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2">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a">
    <w:name w:val="List Bullet 2"/>
    <w:basedOn w:val="ae"/>
    <w:qFormat/>
    <w:rsid w:val="00302793"/>
    <w:pPr>
      <w:tabs>
        <w:tab w:val="left" w:pos="1656"/>
      </w:tabs>
      <w:spacing w:beforeLines="20" w:afterLines="20"/>
      <w:ind w:left="1656" w:hanging="358"/>
    </w:pPr>
  </w:style>
  <w:style w:type="paragraph" w:styleId="33">
    <w:name w:val="Body Text 3"/>
    <w:basedOn w:val="ae"/>
    <w:link w:val="3Char0"/>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0">
    <w:name w:val="正文文本 3 Char2"/>
    <w:basedOn w:val="af"/>
    <w:uiPriority w:val="99"/>
    <w:semiHidden/>
    <w:rsid w:val="00302793"/>
    <w:rPr>
      <w:rFonts w:ascii="Times New Roman" w:eastAsia="宋体" w:hAnsi="Times New Roman" w:cs="Times New Roman"/>
      <w:sz w:val="16"/>
      <w:szCs w:val="16"/>
    </w:rPr>
  </w:style>
  <w:style w:type="paragraph" w:styleId="affff">
    <w:name w:val="table of authorities"/>
    <w:basedOn w:val="ae"/>
    <w:next w:val="ae"/>
    <w:qFormat/>
    <w:rsid w:val="00302793"/>
    <w:pPr>
      <w:spacing w:line="240" w:lineRule="auto"/>
      <w:ind w:leftChars="200" w:left="420"/>
    </w:pPr>
    <w:rPr>
      <w:sz w:val="21"/>
      <w:szCs w:val="20"/>
      <w:lang w:bidi="he-IL"/>
    </w:rPr>
  </w:style>
  <w:style w:type="paragraph" w:styleId="affff0">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1">
    <w:name w:val="Body Text"/>
    <w:basedOn w:val="ae"/>
    <w:link w:val="Char28"/>
    <w:unhideWhenUsed/>
    <w:qFormat/>
    <w:rsid w:val="00302793"/>
    <w:pPr>
      <w:spacing w:after="120"/>
    </w:pPr>
  </w:style>
  <w:style w:type="character" w:customStyle="1" w:styleId="Char28">
    <w:name w:val="正文文本 Char2"/>
    <w:basedOn w:val="af"/>
    <w:link w:val="affff1"/>
    <w:uiPriority w:val="99"/>
    <w:semiHidden/>
    <w:rsid w:val="00302793"/>
    <w:rPr>
      <w:rFonts w:ascii="Times New Roman" w:eastAsia="宋体" w:hAnsi="Times New Roman" w:cs="Times New Roman"/>
      <w:sz w:val="24"/>
      <w:szCs w:val="24"/>
    </w:rPr>
  </w:style>
  <w:style w:type="paragraph" w:styleId="aff3">
    <w:name w:val="Body Text First Indent"/>
    <w:basedOn w:val="ae"/>
    <w:link w:val="Char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9">
    <w:name w:val="正文首行缩进 Char2"/>
    <w:basedOn w:val="Char28"/>
    <w:uiPriority w:val="99"/>
    <w:semiHidden/>
    <w:rsid w:val="00302793"/>
    <w:rPr>
      <w:rFonts w:ascii="Times New Roman" w:eastAsia="宋体" w:hAnsi="Times New Roman" w:cs="Times New Roman"/>
      <w:sz w:val="24"/>
      <w:szCs w:val="24"/>
    </w:rPr>
  </w:style>
  <w:style w:type="paragraph" w:styleId="afa">
    <w:name w:val="Balloon Text"/>
    <w:basedOn w:val="ae"/>
    <w:link w:val="Char"/>
    <w:unhideWhenUsed/>
    <w:qFormat/>
    <w:rsid w:val="00302793"/>
    <w:pPr>
      <w:spacing w:line="240" w:lineRule="auto"/>
    </w:pPr>
    <w:rPr>
      <w:rFonts w:asciiTheme="minorHAnsi" w:eastAsiaTheme="minorEastAsia" w:hAnsiTheme="minorHAnsi" w:cstheme="minorBidi"/>
      <w:sz w:val="18"/>
      <w:szCs w:val="18"/>
    </w:rPr>
  </w:style>
  <w:style w:type="character" w:customStyle="1" w:styleId="Char2a">
    <w:name w:val="批注框文本 Char2"/>
    <w:basedOn w:val="af"/>
    <w:uiPriority w:val="99"/>
    <w:semiHidden/>
    <w:rsid w:val="00302793"/>
    <w:rPr>
      <w:rFonts w:ascii="Times New Roman" w:eastAsia="宋体" w:hAnsi="Times New Roman" w:cs="Times New Roman"/>
      <w:sz w:val="18"/>
      <w:szCs w:val="18"/>
    </w:rPr>
  </w:style>
  <w:style w:type="paragraph" w:styleId="50">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2">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70">
    <w:name w:val="toc 7"/>
    <w:basedOn w:val="ae"/>
    <w:next w:val="ae"/>
    <w:uiPriority w:val="39"/>
    <w:unhideWhenUsed/>
    <w:qFormat/>
    <w:rsid w:val="00302793"/>
    <w:pPr>
      <w:ind w:leftChars="1200" w:left="2520"/>
    </w:pPr>
  </w:style>
  <w:style w:type="paragraph" w:styleId="aff">
    <w:name w:val="Normal Indent"/>
    <w:basedOn w:val="ae"/>
    <w:link w:val="Char6"/>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3">
    <w:name w:val="annotation text"/>
    <w:basedOn w:val="ae"/>
    <w:link w:val="Char2b"/>
    <w:unhideWhenUsed/>
    <w:qFormat/>
    <w:rsid w:val="00302793"/>
    <w:pPr>
      <w:jc w:val="left"/>
    </w:pPr>
  </w:style>
  <w:style w:type="character" w:customStyle="1" w:styleId="Char2b">
    <w:name w:val="批注文字 Char2"/>
    <w:basedOn w:val="af"/>
    <w:link w:val="affff3"/>
    <w:uiPriority w:val="99"/>
    <w:semiHidden/>
    <w:rsid w:val="00302793"/>
    <w:rPr>
      <w:rFonts w:ascii="Times New Roman" w:eastAsia="宋体" w:hAnsi="Times New Roman" w:cs="Times New Roman"/>
      <w:sz w:val="24"/>
      <w:szCs w:val="24"/>
    </w:rPr>
  </w:style>
  <w:style w:type="paragraph" w:styleId="afff0">
    <w:name w:val="annotation subject"/>
    <w:basedOn w:val="affff3"/>
    <w:next w:val="affff3"/>
    <w:link w:val="Char15"/>
    <w:uiPriority w:val="99"/>
    <w:unhideWhenUsed/>
    <w:qFormat/>
    <w:rsid w:val="00302793"/>
    <w:rPr>
      <w:rFonts w:asciiTheme="minorHAnsi" w:eastAsiaTheme="minorEastAsia" w:hAnsiTheme="minorHAnsi" w:cstheme="minorBidi"/>
      <w:b/>
      <w:bCs/>
    </w:rPr>
  </w:style>
  <w:style w:type="character" w:customStyle="1" w:styleId="Char2c">
    <w:name w:val="批注主题 Char2"/>
    <w:basedOn w:val="Char2b"/>
    <w:uiPriority w:val="99"/>
    <w:semiHidden/>
    <w:rsid w:val="00302793"/>
    <w:rPr>
      <w:rFonts w:ascii="Times New Roman" w:eastAsia="宋体" w:hAnsi="Times New Roman" w:cs="Times New Roman"/>
      <w:b/>
      <w:bCs/>
      <w:sz w:val="24"/>
      <w:szCs w:val="24"/>
    </w:rPr>
  </w:style>
  <w:style w:type="paragraph" w:styleId="34">
    <w:name w:val="Body Text Indent 3"/>
    <w:basedOn w:val="ae"/>
    <w:link w:val="3Char2"/>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1">
    <w:name w:val="正文文本缩进 3 Char2"/>
    <w:basedOn w:val="af"/>
    <w:uiPriority w:val="99"/>
    <w:semiHidden/>
    <w:rsid w:val="00302793"/>
    <w:rPr>
      <w:rFonts w:ascii="Times New Roman" w:eastAsia="宋体" w:hAnsi="Times New Roman" w:cs="Times New Roman"/>
      <w:sz w:val="16"/>
      <w:szCs w:val="16"/>
    </w:rPr>
  </w:style>
  <w:style w:type="paragraph" w:styleId="43">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c">
    <w:name w:val="Plain Text"/>
    <w:basedOn w:val="ae"/>
    <w:link w:val="Char1"/>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0">
    <w:name w:val="HTML Preformatted"/>
    <w:basedOn w:val="ae"/>
    <w:link w:val="HTMLChar"/>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2">
    <w:name w:val="endnote text"/>
    <w:basedOn w:val="ae"/>
    <w:link w:val="Charf8"/>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36">
    <w:name w:val="toc 3"/>
    <w:basedOn w:val="ae"/>
    <w:next w:val="ae"/>
    <w:uiPriority w:val="39"/>
    <w:unhideWhenUsed/>
    <w:qFormat/>
    <w:rsid w:val="00302793"/>
    <w:pPr>
      <w:ind w:leftChars="400" w:left="840"/>
    </w:pPr>
  </w:style>
  <w:style w:type="paragraph" w:styleId="aff1">
    <w:name w:val="Closing"/>
    <w:basedOn w:val="ae"/>
    <w:link w:val="Char8"/>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2">
    <w:name w:val="结束语 Char1"/>
    <w:basedOn w:val="af"/>
    <w:uiPriority w:val="99"/>
    <w:semiHidden/>
    <w:rsid w:val="00302793"/>
    <w:rPr>
      <w:rFonts w:ascii="Times New Roman" w:eastAsia="宋体" w:hAnsi="Times New Roman" w:cs="Times New Roman"/>
      <w:sz w:val="24"/>
      <w:szCs w:val="24"/>
    </w:rPr>
  </w:style>
  <w:style w:type="paragraph" w:styleId="2b">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4">
    <w:name w:val="Body Text 2"/>
    <w:basedOn w:val="ae"/>
    <w:link w:val="2Char2"/>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62">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15">
    <w:name w:val="toc 1"/>
    <w:basedOn w:val="ae"/>
    <w:next w:val="ae"/>
    <w:link w:val="1Char2"/>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5">
    <w:name w:val="Body Text Indent 2"/>
    <w:basedOn w:val="ae"/>
    <w:link w:val="2Char10"/>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7">
    <w:name w:val="List Number 3"/>
    <w:basedOn w:val="ae"/>
    <w:unhideWhenUsed/>
    <w:qFormat/>
    <w:rsid w:val="00302793"/>
    <w:pPr>
      <w:tabs>
        <w:tab w:val="left" w:pos="2040"/>
      </w:tabs>
      <w:ind w:leftChars="800" w:left="2040" w:hangingChars="200" w:hanging="360"/>
    </w:pPr>
  </w:style>
  <w:style w:type="paragraph" w:styleId="affff4">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5">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28">
    <w:name w:val="toc 2"/>
    <w:basedOn w:val="ae"/>
    <w:next w:val="ae"/>
    <w:link w:val="2Char5"/>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d">
    <w:name w:val="header"/>
    <w:aliases w:val="页眉1,页眉2,h,页眉cover,Ò³Ã¼,g,页眉 Char Char,ABB Logo,页眉 Char Char Char Char,页眉3,页眉11,页眉21,页眉12,even,En-tête 1.1,ContentsHeader,Header/Footer,header odd,header,Hyphen,headerU,Alt+M,页眉－投标文件"/>
    <w:basedOn w:val="ae"/>
    <w:link w:val="Char4"/>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d">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8">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6">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51">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7">
    <w:name w:val="List Number"/>
    <w:basedOn w:val="ae"/>
    <w:unhideWhenUsed/>
    <w:qFormat/>
    <w:rsid w:val="00302793"/>
    <w:pPr>
      <w:tabs>
        <w:tab w:val="left" w:pos="2040"/>
      </w:tabs>
      <w:ind w:leftChars="800" w:left="2040" w:hangingChars="200" w:hanging="360"/>
    </w:pPr>
    <w:rPr>
      <w:szCs w:val="20"/>
    </w:rPr>
  </w:style>
  <w:style w:type="paragraph" w:styleId="aff0">
    <w:name w:val="Title"/>
    <w:basedOn w:val="ae"/>
    <w:link w:val="Char7"/>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e">
    <w:name w:val="标题 Char2"/>
    <w:basedOn w:val="af"/>
    <w:uiPriority w:val="10"/>
    <w:rsid w:val="00302793"/>
    <w:rPr>
      <w:rFonts w:asciiTheme="majorHAnsi" w:eastAsia="宋体" w:hAnsiTheme="majorHAnsi" w:cstheme="majorBidi"/>
      <w:b/>
      <w:bCs/>
      <w:sz w:val="32"/>
      <w:szCs w:val="32"/>
    </w:rPr>
  </w:style>
  <w:style w:type="paragraph" w:styleId="affff8">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80">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c">
    <w:name w:val="List 2"/>
    <w:basedOn w:val="ae"/>
    <w:rsid w:val="00302793"/>
    <w:pPr>
      <w:spacing w:line="240" w:lineRule="auto"/>
    </w:pPr>
    <w:rPr>
      <w:sz w:val="21"/>
      <w:szCs w:val="20"/>
    </w:rPr>
  </w:style>
  <w:style w:type="paragraph" w:styleId="afffe">
    <w:name w:val="List Bullet"/>
    <w:basedOn w:val="ae"/>
    <w:link w:val="Charff2"/>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9">
    <w:name w:val="正文格式－表格－中"/>
    <w:basedOn w:val="ae"/>
    <w:rsid w:val="00302793"/>
    <w:pPr>
      <w:widowControl/>
      <w:jc w:val="center"/>
    </w:pPr>
  </w:style>
  <w:style w:type="paragraph" w:customStyle="1" w:styleId="27">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d">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a">
    <w:name w:val="样式1"/>
    <w:basedOn w:val="ae"/>
    <w:qFormat/>
    <w:rsid w:val="00302793"/>
    <w:pPr>
      <w:spacing w:line="240" w:lineRule="auto"/>
    </w:pPr>
    <w:rPr>
      <w:sz w:val="28"/>
    </w:rPr>
  </w:style>
  <w:style w:type="paragraph" w:customStyle="1" w:styleId="1b">
    <w:name w:val="纯文本1"/>
    <w:basedOn w:val="ae"/>
    <w:rsid w:val="00302793"/>
    <w:rPr>
      <w:rFonts w:ascii="宋体" w:hAnsi="Courier New"/>
      <w:szCs w:val="21"/>
    </w:rPr>
  </w:style>
  <w:style w:type="paragraph" w:customStyle="1" w:styleId="affc">
    <w:name w:val="表格"/>
    <w:basedOn w:val="ae"/>
    <w:link w:val="Charf4"/>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a">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c">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b">
    <w:name w:val="正文 + 宋体"/>
    <w:basedOn w:val="ae"/>
    <w:rsid w:val="00302793"/>
    <w:pPr>
      <w:snapToGrid w:val="0"/>
    </w:pPr>
    <w:rPr>
      <w:rFonts w:ascii="宋体" w:hAnsi="宋体"/>
      <w:color w:val="000000"/>
    </w:rPr>
  </w:style>
  <w:style w:type="paragraph" w:customStyle="1" w:styleId="1d">
    <w:name w:val="表格正文1"/>
    <w:basedOn w:val="affc"/>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c">
    <w:name w:val="Revision"/>
    <w:uiPriority w:val="99"/>
    <w:semiHidden/>
    <w:rsid w:val="00302793"/>
    <w:rPr>
      <w:rFonts w:ascii="Times New Roman" w:eastAsia="宋体" w:hAnsi="Times New Roman" w:cs="Times New Roman"/>
      <w:szCs w:val="24"/>
    </w:rPr>
  </w:style>
  <w:style w:type="paragraph" w:customStyle="1" w:styleId="affffd">
    <w:name w:val="样式 题注 + 居中"/>
    <w:basedOn w:val="affff0"/>
    <w:qFormat/>
    <w:rsid w:val="00302793"/>
    <w:pPr>
      <w:adjustRightInd/>
      <w:spacing w:before="0" w:after="0" w:line="240" w:lineRule="auto"/>
      <w:jc w:val="center"/>
      <w:textAlignment w:val="auto"/>
    </w:pPr>
    <w:rPr>
      <w:rFonts w:eastAsia="宋体"/>
      <w:kern w:val="2"/>
      <w:sz w:val="21"/>
    </w:rPr>
  </w:style>
  <w:style w:type="paragraph" w:styleId="aff4">
    <w:name w:val="List Paragraph"/>
    <w:basedOn w:val="ae"/>
    <w:link w:val="Chard"/>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e">
    <w:name w:val="正文1"/>
    <w:basedOn w:val="ae"/>
    <w:rsid w:val="00302793"/>
    <w:pPr>
      <w:adjustRightInd w:val="0"/>
      <w:spacing w:line="430" w:lineRule="atLeast"/>
    </w:pPr>
    <w:rPr>
      <w:rFonts w:ascii="宋体"/>
      <w:spacing w:val="16"/>
      <w:kern w:val="0"/>
      <w:szCs w:val="20"/>
    </w:rPr>
  </w:style>
  <w:style w:type="paragraph" w:customStyle="1" w:styleId="affffe">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f">
    <w:name w:val="正文格式－表格－附注"/>
    <w:basedOn w:val="affffe"/>
    <w:next w:val="affffe"/>
    <w:rsid w:val="00302793"/>
    <w:pPr>
      <w:spacing w:afterLines="50"/>
      <w:ind w:firstLineChars="0" w:firstLine="0"/>
    </w:pPr>
    <w:rPr>
      <w:sz w:val="21"/>
    </w:rPr>
  </w:style>
  <w:style w:type="paragraph" w:customStyle="1" w:styleId="afffff0">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1">
    <w:name w:val="调研内容"/>
    <w:basedOn w:val="ae"/>
    <w:rsid w:val="00302793"/>
    <w:rPr>
      <w:sz w:val="21"/>
      <w:szCs w:val="20"/>
    </w:rPr>
  </w:style>
  <w:style w:type="paragraph" w:customStyle="1" w:styleId="39">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f3">
    <w:name w:val="Char"/>
    <w:basedOn w:val="ae"/>
    <w:rsid w:val="00302793"/>
    <w:pPr>
      <w:spacing w:line="240" w:lineRule="auto"/>
    </w:pPr>
    <w:rPr>
      <w:sz w:val="21"/>
    </w:rPr>
  </w:style>
  <w:style w:type="paragraph" w:customStyle="1" w:styleId="1f">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2">
    <w:name w:val="样式 表题注+居中"/>
    <w:basedOn w:val="affff0"/>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0">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3">
    <w:name w:val="表格居中"/>
    <w:basedOn w:val="ae"/>
    <w:qFormat/>
    <w:rsid w:val="00302793"/>
    <w:pPr>
      <w:spacing w:line="240" w:lineRule="atLeast"/>
      <w:jc w:val="center"/>
    </w:pPr>
    <w:rPr>
      <w:b/>
    </w:rPr>
  </w:style>
  <w:style w:type="paragraph" w:customStyle="1" w:styleId="2e">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0">
    <w:name w:val="Char Char Char Char Char1"/>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1">
    <w:name w:val="1"/>
    <w:basedOn w:val="afd"/>
    <w:rsid w:val="00302793"/>
    <w:pPr>
      <w:pBdr>
        <w:bottom w:val="none" w:sz="0" w:space="0" w:color="auto"/>
      </w:pBdr>
      <w:spacing w:line="240" w:lineRule="auto"/>
    </w:pPr>
    <w:rPr>
      <w:rFonts w:eastAsia="华文新魏"/>
      <w:sz w:val="21"/>
    </w:rPr>
  </w:style>
  <w:style w:type="paragraph" w:customStyle="1" w:styleId="afffff4">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
    <w:name w:val="样式 目录 2 + 宋体"/>
    <w:basedOn w:val="affff1"/>
    <w:next w:val="affff1"/>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5">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2">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5">
    <w:name w:val="正文格式"/>
    <w:basedOn w:val="ae"/>
    <w:link w:val="Chare"/>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f">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c"/>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3">
    <w:name w:val="Char1"/>
    <w:basedOn w:val="ae"/>
    <w:rsid w:val="00302793"/>
    <w:pPr>
      <w:spacing w:line="240" w:lineRule="auto"/>
    </w:pPr>
    <w:rPr>
      <w:sz w:val="21"/>
    </w:rPr>
  </w:style>
  <w:style w:type="paragraph" w:customStyle="1" w:styleId="afffff6">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3">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5"/>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4">
    <w:name w:val="1 Char"/>
    <w:basedOn w:val="ae"/>
    <w:qFormat/>
    <w:rsid w:val="00302793"/>
    <w:pPr>
      <w:spacing w:line="240" w:lineRule="auto"/>
    </w:pPr>
    <w:rPr>
      <w:sz w:val="21"/>
    </w:rPr>
  </w:style>
  <w:style w:type="paragraph" w:customStyle="1" w:styleId="afffff7">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a">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8">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9">
    <w:name w:val="正文格式－表格－标题"/>
    <w:basedOn w:val="affffe"/>
    <w:next w:val="affffe"/>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a">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b">
    <w:name w:val="正文格式－表格－左"/>
    <w:basedOn w:val="affffe"/>
    <w:next w:val="affffe"/>
    <w:qFormat/>
    <w:rsid w:val="00302793"/>
    <w:pPr>
      <w:spacing w:beforeLines="0" w:line="360" w:lineRule="auto"/>
      <w:ind w:firstLineChars="0" w:firstLine="0"/>
    </w:pPr>
  </w:style>
  <w:style w:type="paragraph" w:customStyle="1" w:styleId="afffffc">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d">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4">
    <w:name w:val="页脚1"/>
    <w:basedOn w:val="afe"/>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e">
    <w:name w:val="表格文字居中"/>
    <w:basedOn w:val="ae"/>
    <w:next w:val="aff3"/>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f">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1">
    <w:name w:val="样式6"/>
    <w:basedOn w:val="affff"/>
    <w:link w:val="6Char0"/>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0">
    <w:name w:val="奉读大示，心折殊深。"/>
    <w:qFormat/>
    <w:rsid w:val="00302793"/>
    <w:pPr>
      <w:widowControl w:val="0"/>
      <w:jc w:val="both"/>
    </w:pPr>
    <w:rPr>
      <w:rFonts w:ascii="Times New Roman" w:eastAsia="宋体" w:hAnsi="Times New Roman" w:cs="Times New Roman"/>
      <w:szCs w:val="20"/>
    </w:rPr>
  </w:style>
  <w:style w:type="paragraph" w:customStyle="1" w:styleId="affffff1">
    <w:name w:val="一级条标题"/>
    <w:next w:val="afc"/>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5">
    <w:name w:val="列表符号1"/>
    <w:basedOn w:val="aff"/>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2">
    <w:name w:val="正文（首行缩进两字）"/>
    <w:basedOn w:val="aff"/>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f0">
    <w:name w:val="Char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0">
    <w:name w:val="正文1.1"/>
    <w:basedOn w:val="ae"/>
    <w:next w:val="ae"/>
    <w:rsid w:val="00302793"/>
    <w:pPr>
      <w:adjustRightInd w:val="0"/>
      <w:spacing w:line="340" w:lineRule="exact"/>
      <w:ind w:firstLine="426"/>
    </w:pPr>
    <w:rPr>
      <w:rFonts w:ascii="宋体"/>
      <w:kern w:val="0"/>
      <w:sz w:val="21"/>
    </w:rPr>
  </w:style>
  <w:style w:type="paragraph" w:customStyle="1" w:styleId="affffff3">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ff4">
    <w:name w:val="Char"/>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b">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b">
    <w:name w:val="表格内文字"/>
    <w:basedOn w:val="ae"/>
    <w:link w:val="Charf3"/>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6">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4">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5">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c">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6">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7">
    <w:name w:val="样式 目录 1 + 右"/>
    <w:basedOn w:val="15"/>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0">
    <w:name w:val="Char Char Char Char Char Char Char Char Char Char"/>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0">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c">
    <w:name w:val="工程正文"/>
    <w:link w:val="Charf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8">
    <w:name w:val="无缩进正文"/>
    <w:basedOn w:val="ae"/>
    <w:link w:val="Charfd"/>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9">
    <w:name w:val="标题2 节"/>
    <w:basedOn w:val="2f1"/>
    <w:link w:val="2Char6"/>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f8">
    <w:name w:val="纯文本1"/>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2">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9">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3">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7">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c"/>
    <w:rsid w:val="00302793"/>
    <w:pPr>
      <w:spacing w:line="240" w:lineRule="auto"/>
    </w:pPr>
    <w:rPr>
      <w:rFonts w:ascii="宋体" w:hAnsi="Courier New"/>
      <w:sz w:val="21"/>
      <w:szCs w:val="20"/>
    </w:rPr>
  </w:style>
  <w:style w:type="paragraph" w:customStyle="1" w:styleId="1fa">
    <w:name w:val="标题1李洪"/>
    <w:basedOn w:val="ae"/>
    <w:qFormat/>
    <w:rsid w:val="00302793"/>
    <w:pPr>
      <w:tabs>
        <w:tab w:val="left" w:pos="720"/>
        <w:tab w:val="left" w:pos="960"/>
      </w:tabs>
      <w:spacing w:line="240" w:lineRule="auto"/>
      <w:ind w:left="960" w:hanging="480"/>
    </w:pPr>
    <w:rPr>
      <w:sz w:val="21"/>
    </w:rPr>
  </w:style>
  <w:style w:type="paragraph" w:customStyle="1" w:styleId="2f4">
    <w:name w:val="标题 2李洪"/>
    <w:basedOn w:val="ae"/>
    <w:qFormat/>
    <w:rsid w:val="00302793"/>
    <w:pPr>
      <w:tabs>
        <w:tab w:val="left" w:pos="840"/>
      </w:tabs>
      <w:spacing w:line="240" w:lineRule="auto"/>
      <w:ind w:left="840" w:hanging="420"/>
    </w:pPr>
    <w:rPr>
      <w:sz w:val="21"/>
    </w:rPr>
  </w:style>
  <w:style w:type="paragraph" w:customStyle="1" w:styleId="3d">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3"/>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8">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5">
    <w:name w:val="表格标题2"/>
    <w:basedOn w:val="1fb"/>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e">
    <w:name w:val="表格标题3"/>
    <w:basedOn w:val="2f5"/>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2">
    <w:name w:val="4 Char"/>
    <w:basedOn w:val="ae"/>
    <w:qFormat/>
    <w:rsid w:val="00302793"/>
    <w:pPr>
      <w:spacing w:line="240" w:lineRule="auto"/>
    </w:pPr>
    <w:rPr>
      <w:sz w:val="21"/>
    </w:rPr>
  </w:style>
  <w:style w:type="paragraph" w:customStyle="1" w:styleId="affffff9">
    <w:name w:val="文档正文"/>
    <w:basedOn w:val="affff1"/>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c">
    <w:name w:val="(1)"/>
    <w:basedOn w:val="ae"/>
    <w:rsid w:val="00302793"/>
    <w:pPr>
      <w:tabs>
        <w:tab w:val="left" w:pos="573"/>
      </w:tabs>
      <w:adjustRightInd w:val="0"/>
      <w:snapToGrid w:val="0"/>
    </w:pPr>
    <w:rPr>
      <w:kern w:val="44"/>
    </w:rPr>
  </w:style>
  <w:style w:type="paragraph" w:customStyle="1" w:styleId="affffffa">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f"/>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
    <w:name w:val="表格正文3"/>
    <w:basedOn w:val="2f6"/>
    <w:rsid w:val="00302793"/>
    <w:pPr>
      <w:ind w:left="1134"/>
    </w:pPr>
  </w:style>
  <w:style w:type="paragraph" w:customStyle="1" w:styleId="affffffb">
    <w:name w:val="•"/>
    <w:basedOn w:val="affffff2"/>
    <w:rsid w:val="00302793"/>
    <w:pPr>
      <w:tabs>
        <w:tab w:val="clear" w:pos="737"/>
        <w:tab w:val="left" w:pos="980"/>
      </w:tabs>
      <w:ind w:left="980" w:firstLineChars="0" w:hanging="420"/>
    </w:pPr>
  </w:style>
  <w:style w:type="paragraph" w:customStyle="1" w:styleId="affffffc">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1">
    <w:name w:val="Char Char Char"/>
    <w:basedOn w:val="ae"/>
    <w:rsid w:val="00302793"/>
    <w:pPr>
      <w:spacing w:line="240" w:lineRule="auto"/>
    </w:pPr>
    <w:rPr>
      <w:sz w:val="21"/>
    </w:rPr>
  </w:style>
  <w:style w:type="paragraph" w:customStyle="1" w:styleId="affffffd">
    <w:name w:val="••"/>
    <w:basedOn w:val="affffffb"/>
    <w:qFormat/>
    <w:rsid w:val="00302793"/>
    <w:pPr>
      <w:tabs>
        <w:tab w:val="clear" w:pos="980"/>
        <w:tab w:val="left" w:pos="360"/>
      </w:tabs>
      <w:ind w:left="360" w:hanging="360"/>
    </w:pPr>
  </w:style>
  <w:style w:type="paragraph" w:customStyle="1" w:styleId="1fd">
    <w:name w:val="表格标题1"/>
    <w:basedOn w:val="affc"/>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b">
    <w:name w:val="样式 表格标题1 + 两端对齐"/>
    <w:basedOn w:val="1fd"/>
    <w:qFormat/>
    <w:rsid w:val="00302793"/>
    <w:rPr>
      <w:rFonts w:cs="宋体"/>
      <w:szCs w:val="20"/>
    </w:rPr>
  </w:style>
  <w:style w:type="paragraph" w:customStyle="1" w:styleId="2f6">
    <w:name w:val="表格正文2"/>
    <w:basedOn w:val="1d"/>
    <w:rsid w:val="00302793"/>
    <w:pPr>
      <w:ind w:left="851"/>
    </w:pPr>
  </w:style>
  <w:style w:type="paragraph" w:customStyle="1" w:styleId="affffffe">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f">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0">
    <w:name w:val="款标题"/>
    <w:basedOn w:val="ae"/>
    <w:rsid w:val="00302793"/>
    <w:pPr>
      <w:tabs>
        <w:tab w:val="left" w:pos="660"/>
      </w:tabs>
      <w:ind w:firstLine="480"/>
    </w:pPr>
    <w:rPr>
      <w:szCs w:val="20"/>
    </w:rPr>
  </w:style>
  <w:style w:type="paragraph" w:customStyle="1" w:styleId="TimesNewRoman">
    <w:name w:val="样式 表格文字居中 + Times New Roman"/>
    <w:basedOn w:val="afffffe"/>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3"/>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3">
    <w:name w:val="正文文本 22"/>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1"/>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2">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0">
    <w:name w:val="Char Char Char Char"/>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f"/>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3">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4">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5">
    <w:name w:val="居中文字"/>
    <w:basedOn w:val="ae"/>
    <w:rsid w:val="00302793"/>
    <w:pPr>
      <w:adjustRightInd w:val="0"/>
      <w:spacing w:before="120" w:after="60" w:line="240" w:lineRule="auto"/>
      <w:jc w:val="center"/>
    </w:pPr>
    <w:rPr>
      <w:kern w:val="0"/>
      <w:sz w:val="32"/>
      <w:szCs w:val="32"/>
    </w:rPr>
  </w:style>
  <w:style w:type="paragraph" w:customStyle="1" w:styleId="afffffff6">
    <w:name w:val="非居中表格"/>
    <w:basedOn w:val="affc"/>
    <w:qFormat/>
    <w:rsid w:val="00302793"/>
    <w:pPr>
      <w:adjustRightInd w:val="0"/>
      <w:spacing w:before="60" w:after="60" w:line="240" w:lineRule="auto"/>
      <w:textAlignment w:val="auto"/>
    </w:pPr>
    <w:rPr>
      <w:rFonts w:ascii="宋体" w:hAnsi="Times New Roman"/>
    </w:rPr>
  </w:style>
  <w:style w:type="paragraph" w:customStyle="1" w:styleId="afffffff7">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7">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8">
    <w:name w:val="缺省文本"/>
    <w:basedOn w:val="ae"/>
    <w:qFormat/>
    <w:rsid w:val="00302793"/>
    <w:pPr>
      <w:autoSpaceDE w:val="0"/>
      <w:autoSpaceDN w:val="0"/>
      <w:adjustRightInd w:val="0"/>
      <w:spacing w:line="240" w:lineRule="auto"/>
      <w:jc w:val="left"/>
    </w:pPr>
    <w:rPr>
      <w:kern w:val="0"/>
    </w:rPr>
  </w:style>
  <w:style w:type="paragraph" w:customStyle="1" w:styleId="afffffff9">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7">
    <w:name w:val="No Spacing"/>
    <w:link w:val="Charfc"/>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a">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4"/>
    <w:qFormat/>
    <w:rsid w:val="00302793"/>
    <w:pPr>
      <w:spacing w:line="360" w:lineRule="auto"/>
    </w:pPr>
    <w:rPr>
      <w:b/>
      <w:szCs w:val="21"/>
    </w:rPr>
  </w:style>
  <w:style w:type="paragraph" w:customStyle="1" w:styleId="afff1">
    <w:name w:val="二级条标题"/>
    <w:basedOn w:val="ae"/>
    <w:next w:val="afc"/>
    <w:link w:val="Charf7"/>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0">
    <w:name w:val="Char Char Char Char1"/>
    <w:basedOn w:val="ae"/>
    <w:rsid w:val="00302793"/>
    <w:pPr>
      <w:spacing w:line="240" w:lineRule="auto"/>
    </w:pPr>
    <w:rPr>
      <w:rFonts w:ascii="Calibri" w:hAnsi="Calibri"/>
      <w:sz w:val="21"/>
      <w:szCs w:val="21"/>
    </w:rPr>
  </w:style>
  <w:style w:type="paragraph" w:customStyle="1" w:styleId="1fe">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7">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b">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c">
    <w:name w:val="表格文字"/>
    <w:basedOn w:val="ae"/>
    <w:qFormat/>
    <w:rsid w:val="00302793"/>
    <w:pPr>
      <w:adjustRightInd w:val="0"/>
      <w:spacing w:line="420" w:lineRule="atLeast"/>
      <w:jc w:val="left"/>
      <w:textAlignment w:val="baseline"/>
    </w:pPr>
    <w:rPr>
      <w:kern w:val="0"/>
      <w:sz w:val="21"/>
      <w:szCs w:val="20"/>
    </w:rPr>
  </w:style>
  <w:style w:type="paragraph" w:customStyle="1" w:styleId="1ff">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2">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8">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4">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3">
    <w:name w:val="仪表分项"/>
    <w:basedOn w:val="afff4"/>
    <w:next w:val="afff5"/>
    <w:link w:val="Charf9"/>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5"/>
    <w:qFormat/>
    <w:rsid w:val="00302793"/>
    <w:pPr>
      <w:spacing w:after="0" w:line="360" w:lineRule="auto"/>
      <w:ind w:leftChars="0" w:left="0" w:firstLine="451"/>
    </w:pPr>
    <w:rPr>
      <w:rFonts w:ascii="宋体" w:hAnsi="宋体"/>
      <w:color w:val="000000"/>
      <w:sz w:val="24"/>
      <w:szCs w:val="20"/>
    </w:rPr>
  </w:style>
  <w:style w:type="paragraph" w:customStyle="1" w:styleId="afffffffd">
    <w:name w:val="金安桥正文"/>
    <w:basedOn w:val="aff2"/>
    <w:rsid w:val="00302793"/>
  </w:style>
  <w:style w:type="paragraph" w:customStyle="1" w:styleId="16">
    <w:name w:val="标题1 章"/>
    <w:basedOn w:val="1ff0"/>
    <w:link w:val="1Char3"/>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5">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f0">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d">
    <w:name w:val="可研正文"/>
    <w:next w:val="ae"/>
    <w:link w:val="Charf5"/>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1">
    <w:name w:val="标题4 小段"/>
    <w:basedOn w:val="428"/>
    <w:link w:val="4Char0"/>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e">
    <w:name w:val="正文顶格"/>
    <w:basedOn w:val="ae"/>
    <w:qFormat/>
    <w:rsid w:val="00302793"/>
    <w:pPr>
      <w:tabs>
        <w:tab w:val="left" w:pos="0"/>
      </w:tabs>
      <w:spacing w:line="320" w:lineRule="exact"/>
    </w:pPr>
    <w:rPr>
      <w:rFonts w:eastAsia="仿宋_GB2312"/>
      <w:szCs w:val="20"/>
    </w:rPr>
  </w:style>
  <w:style w:type="paragraph" w:customStyle="1" w:styleId="afffb">
    <w:name w:val="全文正文"/>
    <w:basedOn w:val="ae"/>
    <w:link w:val="Charf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e">
    <w:name w:val="缩进正文"/>
    <w:basedOn w:val="ae"/>
    <w:link w:val="Charf6"/>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1"/>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f">
    <w:name w:val="招标编号"/>
    <w:basedOn w:val="ae"/>
    <w:semiHidden/>
    <w:qFormat/>
    <w:rsid w:val="00302793"/>
    <w:pPr>
      <w:widowControl/>
      <w:snapToGrid w:val="0"/>
      <w:jc w:val="right"/>
    </w:pPr>
    <w:rPr>
      <w:sz w:val="28"/>
    </w:rPr>
  </w:style>
  <w:style w:type="paragraph" w:customStyle="1" w:styleId="2f1">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6">
    <w:name w:val="封面标题"/>
    <w:basedOn w:val="ae"/>
    <w:link w:val="Charf"/>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0">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4">
    <w:name w:val="标书正文"/>
    <w:basedOn w:val="ae"/>
    <w:link w:val="Char19"/>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d">
    <w:name w:val="洋"/>
    <w:basedOn w:val="ae"/>
    <w:next w:val="ae"/>
    <w:link w:val="Charf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5">
    <w:name w:val="仪表参数"/>
    <w:basedOn w:val="afff4"/>
    <w:link w:val="Charfa"/>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1">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5">
    <w:name w:val="标题3 段"/>
    <w:basedOn w:val="3Arial"/>
    <w:link w:val="3Char4"/>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2">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4"/>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0">
    <w:name w:val="Char Char Char Char Char Char Char Char Char Char Char Char Char"/>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1">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a"/>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0">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3"/>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3">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1">
    <w:name w:val="建设处文档正文"/>
    <w:basedOn w:val="ae"/>
    <w:qFormat/>
    <w:rsid w:val="00302793"/>
    <w:pPr>
      <w:ind w:left="425"/>
    </w:pPr>
    <w:rPr>
      <w:rFonts w:ascii="宋体" w:hAnsi="宋体"/>
    </w:rPr>
  </w:style>
  <w:style w:type="paragraph" w:customStyle="1" w:styleId="31">
    <w:name w:val="建设处文档标题3"/>
    <w:basedOn w:val="32"/>
    <w:next w:val="afffffff1"/>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c"/>
    <w:qFormat/>
    <w:rsid w:val="00302793"/>
    <w:pPr>
      <w:widowControl/>
      <w:spacing w:before="120" w:line="240" w:lineRule="auto"/>
      <w:ind w:left="284"/>
      <w:jc w:val="left"/>
    </w:pPr>
    <w:rPr>
      <w:rFonts w:hAnsi="宋体" w:cs="楷体_GB2312"/>
      <w:bCs/>
      <w:kern w:val="0"/>
      <w:szCs w:val="21"/>
    </w:rPr>
  </w:style>
  <w:style w:type="paragraph" w:customStyle="1" w:styleId="affffffff4">
    <w:name w:val="三级条标题"/>
    <w:basedOn w:val="afff1"/>
    <w:next w:val="afc"/>
    <w:qFormat/>
    <w:rsid w:val="00302793"/>
    <w:pPr>
      <w:tabs>
        <w:tab w:val="clear" w:pos="1680"/>
      </w:tabs>
      <w:jc w:val="both"/>
      <w:outlineLvl w:val="4"/>
    </w:pPr>
    <w:rPr>
      <w:rFonts w:ascii="黑体"/>
    </w:rPr>
  </w:style>
  <w:style w:type="paragraph" w:customStyle="1" w:styleId="affffffff5">
    <w:name w:val="四级条标题"/>
    <w:basedOn w:val="affffffff4"/>
    <w:next w:val="afc"/>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6">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ff1">
    <w:name w:val="列出段落1"/>
    <w:basedOn w:val="ae"/>
    <w:qFormat/>
    <w:rsid w:val="00302793"/>
    <w:pPr>
      <w:spacing w:line="240" w:lineRule="auto"/>
      <w:ind w:firstLineChars="200" w:firstLine="420"/>
    </w:pPr>
    <w:rPr>
      <w:rFonts w:ascii="Calibri" w:hAnsi="Calibri"/>
      <w:kern w:val="0"/>
      <w:sz w:val="20"/>
      <w:szCs w:val="20"/>
    </w:rPr>
  </w:style>
  <w:style w:type="paragraph" w:customStyle="1" w:styleId="affffffff7">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5"/>
    <w:qFormat/>
    <w:rsid w:val="00302793"/>
    <w:pPr>
      <w:spacing w:after="0" w:line="360" w:lineRule="auto"/>
      <w:ind w:leftChars="0" w:left="0" w:firstLine="451"/>
    </w:pPr>
    <w:rPr>
      <w:rFonts w:ascii="宋体" w:hAnsi="宋体"/>
      <w:color w:val="000000"/>
      <w:sz w:val="24"/>
    </w:rPr>
  </w:style>
  <w:style w:type="paragraph" w:customStyle="1" w:styleId="affffffff8">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9">
    <w:name w:val="说明"/>
    <w:basedOn w:val="ae"/>
    <w:qFormat/>
    <w:rsid w:val="00302793"/>
    <w:pPr>
      <w:spacing w:line="240" w:lineRule="atLeast"/>
    </w:pPr>
    <w:rPr>
      <w:rFonts w:ascii="Arial" w:eastAsia="微软简行楷" w:hAnsi="Arial"/>
      <w:szCs w:val="20"/>
    </w:rPr>
  </w:style>
  <w:style w:type="paragraph" w:customStyle="1" w:styleId="affffffffa">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b">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c">
    <w:name w:val="封面小标题"/>
    <w:basedOn w:val="aff6"/>
    <w:qFormat/>
    <w:rsid w:val="00302793"/>
    <w:pPr>
      <w:spacing w:after="120" w:line="440" w:lineRule="exact"/>
    </w:pPr>
    <w:rPr>
      <w:rFonts w:ascii="隶书" w:eastAsia="隶书" w:cs="宋体"/>
      <w:b/>
      <w:bCs w:val="0"/>
      <w:sz w:val="52"/>
      <w:szCs w:val="20"/>
    </w:rPr>
  </w:style>
  <w:style w:type="paragraph" w:customStyle="1" w:styleId="affffffffd">
    <w:name w:val="封面主标题"/>
    <w:basedOn w:val="aff6"/>
    <w:qFormat/>
    <w:rsid w:val="00302793"/>
    <w:rPr>
      <w:rFonts w:ascii="楷体_GB2312" w:eastAsia="楷体_GB2312" w:cs="宋体"/>
      <w:b/>
      <w:bCs w:val="0"/>
      <w:spacing w:val="60"/>
      <w:sz w:val="72"/>
      <w:szCs w:val="20"/>
    </w:rPr>
  </w:style>
  <w:style w:type="paragraph" w:customStyle="1" w:styleId="affffffffe">
    <w:name w:val="封面次标题"/>
    <w:basedOn w:val="aff6"/>
    <w:qFormat/>
    <w:rsid w:val="00302793"/>
    <w:rPr>
      <w:rFonts w:ascii="楷体_GB2312" w:eastAsia="楷体_GB2312" w:cs="宋体"/>
      <w:b/>
      <w:bCs w:val="0"/>
      <w:spacing w:val="60"/>
      <w:sz w:val="44"/>
      <w:szCs w:val="20"/>
    </w:rPr>
  </w:style>
  <w:style w:type="paragraph" w:customStyle="1" w:styleId="aff7">
    <w:name w:val="封面编号"/>
    <w:basedOn w:val="aff6"/>
    <w:link w:val="CharChar"/>
    <w:qFormat/>
    <w:rsid w:val="00302793"/>
    <w:rPr>
      <w:rFonts w:ascii="黑体" w:hAnsi="黑体"/>
      <w:b/>
      <w:sz w:val="28"/>
    </w:rPr>
  </w:style>
  <w:style w:type="paragraph" w:customStyle="1" w:styleId="afffffffff">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0">
    <w:name w:val="正本副本"/>
    <w:basedOn w:val="00"/>
    <w:qFormat/>
    <w:rsid w:val="00302793"/>
    <w:pPr>
      <w:widowControl/>
      <w:ind w:firstLineChars="0" w:firstLine="0"/>
      <w:jc w:val="right"/>
    </w:pPr>
    <w:rPr>
      <w:rFonts w:eastAsia="黑体" w:hint="eastAsia"/>
      <w:b/>
      <w:sz w:val="36"/>
    </w:rPr>
  </w:style>
  <w:style w:type="paragraph" w:customStyle="1" w:styleId="afffffffff1">
    <w:name w:val="表格文字（大）"/>
    <w:basedOn w:val="ae"/>
    <w:qFormat/>
    <w:rsid w:val="00302793"/>
    <w:pPr>
      <w:spacing w:before="20" w:after="20" w:line="240" w:lineRule="auto"/>
    </w:pPr>
    <w:rPr>
      <w:rFonts w:ascii="Century Gothic" w:hAnsi="Century Gothic"/>
      <w:szCs w:val="20"/>
    </w:rPr>
  </w:style>
  <w:style w:type="paragraph" w:customStyle="1" w:styleId="26">
    <w:name w:val="正文文字缩进2字"/>
    <w:basedOn w:val="affff1"/>
    <w:link w:val="2Char4"/>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1">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2">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3">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4">
    <w:name w:val="封面（文件名称）"/>
    <w:basedOn w:val="ae"/>
    <w:qFormat/>
    <w:rsid w:val="00302793"/>
    <w:pPr>
      <w:spacing w:line="300" w:lineRule="auto"/>
      <w:jc w:val="center"/>
    </w:pPr>
    <w:rPr>
      <w:rFonts w:eastAsia="黑体" w:cs="宋体"/>
      <w:b/>
      <w:bCs/>
      <w:sz w:val="60"/>
      <w:szCs w:val="60"/>
    </w:rPr>
  </w:style>
  <w:style w:type="paragraph" w:customStyle="1" w:styleId="afffffffff5">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6">
    <w:name w:val="样式 图题注 + 居中"/>
    <w:basedOn w:val="affff0"/>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7">
    <w:name w:val="样式 附件"/>
    <w:basedOn w:val="afffffff4"/>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8">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2">
    <w:name w:val="样式 标题 1 + 字距调整小二"/>
    <w:basedOn w:val="10"/>
    <w:link w:val="1Char0"/>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9">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8">
    <w:name w:val="样式 正文 +"/>
    <w:basedOn w:val="ae"/>
    <w:link w:val="Charf0"/>
    <w:qFormat/>
    <w:rsid w:val="00302793"/>
    <w:rPr>
      <w:rFonts w:asciiTheme="minorHAnsi" w:eastAsiaTheme="minorEastAsia" w:hAnsiTheme="minorHAnsi" w:cstheme="minorBidi"/>
    </w:rPr>
  </w:style>
  <w:style w:type="paragraph" w:customStyle="1" w:styleId="afffffffff9">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a">
    <w:name w:val="样式 二级条标题 + 宋体"/>
    <w:basedOn w:val="afff1"/>
    <w:qFormat/>
    <w:rsid w:val="00302793"/>
    <w:pPr>
      <w:tabs>
        <w:tab w:val="clear" w:pos="1680"/>
        <w:tab w:val="left" w:pos="2100"/>
      </w:tabs>
      <w:ind w:left="840"/>
    </w:pPr>
    <w:rPr>
      <w:rFonts w:ascii="宋体" w:eastAsia="宋体" w:hAnsi="宋体"/>
      <w:sz w:val="20"/>
    </w:rPr>
  </w:style>
  <w:style w:type="paragraph" w:customStyle="1" w:styleId="aff9">
    <w:name w:val="模板正文"/>
    <w:basedOn w:val="ae"/>
    <w:link w:val="Charf1"/>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3">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0">
    <w:name w:val="Char Char Char1"/>
    <w:basedOn w:val="ae"/>
    <w:rsid w:val="00302793"/>
    <w:pPr>
      <w:ind w:firstLineChars="200" w:firstLine="200"/>
    </w:pPr>
    <w:rPr>
      <w:rFonts w:ascii="宋体" w:hAnsi="宋体"/>
    </w:rPr>
  </w:style>
  <w:style w:type="paragraph" w:customStyle="1" w:styleId="58">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ff2">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3">
    <w:name w:val="正文文本缩进 31"/>
    <w:basedOn w:val="ae"/>
    <w:qFormat/>
    <w:rsid w:val="00302793"/>
    <w:pPr>
      <w:adjustRightInd w:val="0"/>
      <w:spacing w:line="240" w:lineRule="auto"/>
      <w:ind w:right="608" w:firstLine="480"/>
      <w:jc w:val="left"/>
      <w:textAlignment w:val="baseline"/>
    </w:pPr>
    <w:rPr>
      <w:kern w:val="0"/>
      <w:szCs w:val="20"/>
    </w:rPr>
  </w:style>
  <w:style w:type="paragraph" w:customStyle="1" w:styleId="1ff3">
    <w:name w:val="文档结构图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0">
    <w:name w:val="Char Char Char Char Char Char1 Char Char Char Char Char Char Char"/>
    <w:basedOn w:val="ae"/>
    <w:qFormat/>
    <w:rsid w:val="00302793"/>
    <w:pPr>
      <w:spacing w:line="240" w:lineRule="auto"/>
    </w:pPr>
    <w:rPr>
      <w:sz w:val="21"/>
    </w:rPr>
  </w:style>
  <w:style w:type="paragraph" w:customStyle="1" w:styleId="Char42">
    <w:name w:val="Char4"/>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4">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b">
    <w:name w:val="Table Grid"/>
    <w:basedOn w:val="af0"/>
    <w:uiPriority w:val="59"/>
    <w:qFormat/>
    <w:rsid w:val="0030279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fc">
    <w:name w:val="Table Theme"/>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4">
    <w:name w:val="Table Colorful 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d">
    <w:name w:val="Table Elegant"/>
    <w:basedOn w:val="af0"/>
    <w:qFormat/>
    <w:rsid w:val="00302793"/>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5">
    <w:name w:val="网格型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a">
    <w:name w:val="网格型2"/>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0">
    <w:name w:val="网格型3"/>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6">
    <w:name w:val="表格主题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
    <w:name w:val="彩色型 1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9">
    <w:name w:val="网格型5"/>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b">
    <w:name w:val="表格主题2"/>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彩色型 12"/>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f0"/>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e">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f">
    <w:name w:val="FollowedHyperlink"/>
    <w:basedOn w:val="af"/>
    <w:uiPriority w:val="99"/>
    <w:semiHidden/>
    <w:unhideWhenUsed/>
    <w:rsid w:val="0030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29815">
      <w:bodyDiv w:val="1"/>
      <w:marLeft w:val="0"/>
      <w:marRight w:val="0"/>
      <w:marTop w:val="0"/>
      <w:marBottom w:val="0"/>
      <w:divBdr>
        <w:top w:val="none" w:sz="0" w:space="0" w:color="auto"/>
        <w:left w:val="none" w:sz="0" w:space="0" w:color="auto"/>
        <w:bottom w:val="none" w:sz="0" w:space="0" w:color="auto"/>
        <w:right w:val="none" w:sz="0" w:space="0" w:color="auto"/>
      </w:divBdr>
    </w:div>
    <w:div w:id="1159004630">
      <w:bodyDiv w:val="1"/>
      <w:marLeft w:val="0"/>
      <w:marRight w:val="0"/>
      <w:marTop w:val="0"/>
      <w:marBottom w:val="0"/>
      <w:divBdr>
        <w:top w:val="none" w:sz="0" w:space="0" w:color="auto"/>
        <w:left w:val="none" w:sz="0" w:space="0" w:color="auto"/>
        <w:bottom w:val="none" w:sz="0" w:space="0" w:color="auto"/>
        <w:right w:val="none" w:sz="0" w:space="0" w:color="auto"/>
      </w:divBdr>
    </w:div>
    <w:div w:id="1244491041">
      <w:bodyDiv w:val="1"/>
      <w:marLeft w:val="0"/>
      <w:marRight w:val="0"/>
      <w:marTop w:val="0"/>
      <w:marBottom w:val="0"/>
      <w:divBdr>
        <w:top w:val="none" w:sz="0" w:space="0" w:color="auto"/>
        <w:left w:val="none" w:sz="0" w:space="0" w:color="auto"/>
        <w:bottom w:val="none" w:sz="0" w:space="0" w:color="auto"/>
        <w:right w:val="none" w:sz="0" w:space="0" w:color="auto"/>
      </w:divBdr>
    </w:div>
    <w:div w:id="1594122683">
      <w:bodyDiv w:val="1"/>
      <w:marLeft w:val="0"/>
      <w:marRight w:val="0"/>
      <w:marTop w:val="0"/>
      <w:marBottom w:val="0"/>
      <w:divBdr>
        <w:top w:val="none" w:sz="0" w:space="0" w:color="auto"/>
        <w:left w:val="none" w:sz="0" w:space="0" w:color="auto"/>
        <w:bottom w:val="none" w:sz="0" w:space="0" w:color="auto"/>
        <w:right w:val="none" w:sz="0" w:space="0" w:color="auto"/>
      </w:divBdr>
    </w:div>
    <w:div w:id="1832714892">
      <w:bodyDiv w:val="1"/>
      <w:marLeft w:val="0"/>
      <w:marRight w:val="0"/>
      <w:marTop w:val="0"/>
      <w:marBottom w:val="0"/>
      <w:divBdr>
        <w:top w:val="none" w:sz="0" w:space="0" w:color="auto"/>
        <w:left w:val="none" w:sz="0" w:space="0" w:color="auto"/>
        <w:bottom w:val="none" w:sz="0" w:space="0" w:color="auto"/>
        <w:right w:val="none" w:sz="0" w:space="0" w:color="auto"/>
      </w:divBdr>
    </w:div>
    <w:div w:id="20540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C6E9-F9FE-44C6-9F86-EDCE0ACB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94</Pages>
  <Words>7837</Words>
  <Characters>44672</Characters>
  <Application>Microsoft Office Word</Application>
  <DocSecurity>0</DocSecurity>
  <Lines>372</Lines>
  <Paragraphs>104</Paragraphs>
  <ScaleCrop>false</ScaleCrop>
  <Company/>
  <LinksUpToDate>false</LinksUpToDate>
  <CharactersWithSpaces>52405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李唯一</dc:creator>
  <cp:keywords/>
  <dc:description/>
  <cp:lastModifiedBy>田宇</cp:lastModifiedBy>
  <cp:revision>19</cp:revision>
  <dcterms:created xsi:type="dcterms:W3CDTF">2019-10-23T03:20:00Z</dcterms:created>
  <dcterms:modified xsi:type="dcterms:W3CDTF">2019-11-18T02:56:00Z</dcterms:modified>
</cp:coreProperties>
</file>